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10929" w14:textId="77777777" w:rsidR="009D4EB5" w:rsidRDefault="00000000">
      <w:pPr>
        <w:pStyle w:val="Heading1"/>
      </w:pPr>
      <w:r>
        <w:t>Affordable Stock Options</w:t>
      </w:r>
    </w:p>
    <w:p w14:paraId="3AB95FFB" w14:textId="77777777" w:rsidR="009D4EB5" w:rsidRDefault="00000000">
      <w:pPr>
        <w:pStyle w:val="Heading2"/>
      </w:pPr>
      <w:r>
        <w:t>AARTIIND</w:t>
      </w:r>
    </w:p>
    <w:p w14:paraId="74A40436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98B1591" w14:textId="77777777">
        <w:tc>
          <w:tcPr>
            <w:tcW w:w="2880" w:type="dxa"/>
          </w:tcPr>
          <w:p w14:paraId="5342784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80C8ADE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4382909" w14:textId="77777777" w:rsidR="009D4EB5" w:rsidRDefault="00000000">
            <w:r>
              <w:t>Call Volume</w:t>
            </w:r>
          </w:p>
        </w:tc>
      </w:tr>
      <w:tr w:rsidR="009D4EB5" w14:paraId="31B9A703" w14:textId="77777777">
        <w:tc>
          <w:tcPr>
            <w:tcW w:w="2880" w:type="dxa"/>
          </w:tcPr>
          <w:p w14:paraId="37C7003E" w14:textId="77777777" w:rsidR="009D4EB5" w:rsidRDefault="00000000">
            <w:r>
              <w:t>440.0</w:t>
            </w:r>
          </w:p>
        </w:tc>
        <w:tc>
          <w:tcPr>
            <w:tcW w:w="2880" w:type="dxa"/>
          </w:tcPr>
          <w:p w14:paraId="68611693" w14:textId="77777777" w:rsidR="009D4EB5" w:rsidRDefault="00000000">
            <w:r>
              <w:t>35.0</w:t>
            </w:r>
          </w:p>
        </w:tc>
        <w:tc>
          <w:tcPr>
            <w:tcW w:w="2880" w:type="dxa"/>
          </w:tcPr>
          <w:p w14:paraId="6FABED40" w14:textId="77777777" w:rsidR="009D4EB5" w:rsidRDefault="00000000">
            <w:r>
              <w:t>74.0</w:t>
            </w:r>
          </w:p>
        </w:tc>
      </w:tr>
      <w:tr w:rsidR="009D4EB5" w14:paraId="578E591C" w14:textId="77777777">
        <w:tc>
          <w:tcPr>
            <w:tcW w:w="2880" w:type="dxa"/>
          </w:tcPr>
          <w:p w14:paraId="3A48F42F" w14:textId="77777777" w:rsidR="009D4EB5" w:rsidRDefault="00000000">
            <w:r>
              <w:t>445.0</w:t>
            </w:r>
          </w:p>
        </w:tc>
        <w:tc>
          <w:tcPr>
            <w:tcW w:w="2880" w:type="dxa"/>
          </w:tcPr>
          <w:p w14:paraId="1BCC7D9A" w14:textId="77777777" w:rsidR="009D4EB5" w:rsidRDefault="00000000">
            <w:r>
              <w:t>30.95</w:t>
            </w:r>
          </w:p>
        </w:tc>
        <w:tc>
          <w:tcPr>
            <w:tcW w:w="2880" w:type="dxa"/>
          </w:tcPr>
          <w:p w14:paraId="0EFB3E36" w14:textId="77777777" w:rsidR="009D4EB5" w:rsidRDefault="00000000">
            <w:r>
              <w:t>37.0</w:t>
            </w:r>
          </w:p>
        </w:tc>
      </w:tr>
      <w:tr w:rsidR="009D4EB5" w14:paraId="125F2FC7" w14:textId="77777777">
        <w:tc>
          <w:tcPr>
            <w:tcW w:w="2880" w:type="dxa"/>
          </w:tcPr>
          <w:p w14:paraId="0AFD698E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36C73305" w14:textId="77777777" w:rsidR="009D4EB5" w:rsidRDefault="00000000">
            <w:r>
              <w:t>27.1</w:t>
            </w:r>
          </w:p>
        </w:tc>
        <w:tc>
          <w:tcPr>
            <w:tcW w:w="2880" w:type="dxa"/>
          </w:tcPr>
          <w:p w14:paraId="12FD16C5" w14:textId="77777777" w:rsidR="009D4EB5" w:rsidRDefault="00000000">
            <w:r>
              <w:t>896.0</w:t>
            </w:r>
          </w:p>
        </w:tc>
      </w:tr>
      <w:tr w:rsidR="009D4EB5" w14:paraId="5B2410E2" w14:textId="77777777">
        <w:tc>
          <w:tcPr>
            <w:tcW w:w="2880" w:type="dxa"/>
          </w:tcPr>
          <w:p w14:paraId="68B89F36" w14:textId="77777777" w:rsidR="009D4EB5" w:rsidRDefault="00000000">
            <w:r>
              <w:t>455.0</w:t>
            </w:r>
          </w:p>
        </w:tc>
        <w:tc>
          <w:tcPr>
            <w:tcW w:w="2880" w:type="dxa"/>
          </w:tcPr>
          <w:p w14:paraId="0DC0C41F" w14:textId="77777777" w:rsidR="009D4EB5" w:rsidRDefault="00000000">
            <w:r>
              <w:t>23.25</w:t>
            </w:r>
          </w:p>
        </w:tc>
        <w:tc>
          <w:tcPr>
            <w:tcW w:w="2880" w:type="dxa"/>
          </w:tcPr>
          <w:p w14:paraId="37308326" w14:textId="77777777" w:rsidR="009D4EB5" w:rsidRDefault="00000000">
            <w:r>
              <w:t>89.0</w:t>
            </w:r>
          </w:p>
        </w:tc>
      </w:tr>
      <w:tr w:rsidR="009D4EB5" w14:paraId="0EFD97F5" w14:textId="77777777">
        <w:tc>
          <w:tcPr>
            <w:tcW w:w="2880" w:type="dxa"/>
          </w:tcPr>
          <w:p w14:paraId="11A8A444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0DB28957" w14:textId="77777777" w:rsidR="009D4EB5" w:rsidRDefault="00000000">
            <w:r>
              <w:t>20.45</w:t>
            </w:r>
          </w:p>
        </w:tc>
        <w:tc>
          <w:tcPr>
            <w:tcW w:w="2880" w:type="dxa"/>
          </w:tcPr>
          <w:p w14:paraId="154B90C5" w14:textId="77777777" w:rsidR="009D4EB5" w:rsidRDefault="00000000">
            <w:r>
              <w:t>nan</w:t>
            </w:r>
          </w:p>
        </w:tc>
      </w:tr>
      <w:tr w:rsidR="009D4EB5" w14:paraId="355C082F" w14:textId="77777777">
        <w:tc>
          <w:tcPr>
            <w:tcW w:w="2880" w:type="dxa"/>
          </w:tcPr>
          <w:p w14:paraId="31BB42EF" w14:textId="77777777" w:rsidR="009D4EB5" w:rsidRDefault="00000000">
            <w:r>
              <w:t>465.0</w:t>
            </w:r>
          </w:p>
        </w:tc>
        <w:tc>
          <w:tcPr>
            <w:tcW w:w="2880" w:type="dxa"/>
          </w:tcPr>
          <w:p w14:paraId="780395C0" w14:textId="77777777" w:rsidR="009D4EB5" w:rsidRDefault="00000000">
            <w:r>
              <w:t>17.5</w:t>
            </w:r>
          </w:p>
        </w:tc>
        <w:tc>
          <w:tcPr>
            <w:tcW w:w="2880" w:type="dxa"/>
          </w:tcPr>
          <w:p w14:paraId="3C94D92B" w14:textId="77777777" w:rsidR="009D4EB5" w:rsidRDefault="00000000">
            <w:r>
              <w:t>510.0</w:t>
            </w:r>
          </w:p>
        </w:tc>
      </w:tr>
      <w:tr w:rsidR="009D4EB5" w14:paraId="37C9B57B" w14:textId="77777777">
        <w:tc>
          <w:tcPr>
            <w:tcW w:w="2880" w:type="dxa"/>
          </w:tcPr>
          <w:p w14:paraId="26B2CA71" w14:textId="77777777" w:rsidR="009D4EB5" w:rsidRDefault="00000000">
            <w:r>
              <w:t>470.0</w:t>
            </w:r>
          </w:p>
        </w:tc>
        <w:tc>
          <w:tcPr>
            <w:tcW w:w="2880" w:type="dxa"/>
          </w:tcPr>
          <w:p w14:paraId="340D22F3" w14:textId="77777777" w:rsidR="009D4EB5" w:rsidRDefault="00000000">
            <w:r>
              <w:t>14.9</w:t>
            </w:r>
          </w:p>
        </w:tc>
        <w:tc>
          <w:tcPr>
            <w:tcW w:w="2880" w:type="dxa"/>
          </w:tcPr>
          <w:p w14:paraId="77028C35" w14:textId="77777777" w:rsidR="009D4EB5" w:rsidRDefault="00000000">
            <w:r>
              <w:t>nan</w:t>
            </w:r>
          </w:p>
        </w:tc>
      </w:tr>
      <w:tr w:rsidR="009D4EB5" w14:paraId="791E3857" w14:textId="77777777">
        <w:tc>
          <w:tcPr>
            <w:tcW w:w="2880" w:type="dxa"/>
          </w:tcPr>
          <w:p w14:paraId="5043FCA2" w14:textId="77777777" w:rsidR="009D4EB5" w:rsidRDefault="00000000">
            <w:r>
              <w:t>475.0</w:t>
            </w:r>
          </w:p>
        </w:tc>
        <w:tc>
          <w:tcPr>
            <w:tcW w:w="2880" w:type="dxa"/>
          </w:tcPr>
          <w:p w14:paraId="5B3FC198" w14:textId="77777777" w:rsidR="009D4EB5" w:rsidRDefault="00000000">
            <w:r>
              <w:t>12.55</w:t>
            </w:r>
          </w:p>
        </w:tc>
        <w:tc>
          <w:tcPr>
            <w:tcW w:w="2880" w:type="dxa"/>
          </w:tcPr>
          <w:p w14:paraId="37F2CFE4" w14:textId="77777777" w:rsidR="009D4EB5" w:rsidRDefault="00000000">
            <w:r>
              <w:t>nan</w:t>
            </w:r>
          </w:p>
        </w:tc>
      </w:tr>
      <w:tr w:rsidR="009D4EB5" w14:paraId="27338AAB" w14:textId="77777777">
        <w:tc>
          <w:tcPr>
            <w:tcW w:w="2880" w:type="dxa"/>
          </w:tcPr>
          <w:p w14:paraId="17644BA2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7DB63A39" w14:textId="77777777" w:rsidR="009D4EB5" w:rsidRDefault="00000000">
            <w:r>
              <w:t>10.5</w:t>
            </w:r>
          </w:p>
        </w:tc>
        <w:tc>
          <w:tcPr>
            <w:tcW w:w="2880" w:type="dxa"/>
          </w:tcPr>
          <w:p w14:paraId="52E49BA2" w14:textId="77777777" w:rsidR="009D4EB5" w:rsidRDefault="00000000">
            <w:r>
              <w:t>nan</w:t>
            </w:r>
          </w:p>
        </w:tc>
      </w:tr>
      <w:tr w:rsidR="009D4EB5" w14:paraId="0C1471FD" w14:textId="77777777">
        <w:tc>
          <w:tcPr>
            <w:tcW w:w="2880" w:type="dxa"/>
          </w:tcPr>
          <w:p w14:paraId="7F5B7C69" w14:textId="77777777" w:rsidR="009D4EB5" w:rsidRDefault="00000000">
            <w:r>
              <w:t>485.0</w:t>
            </w:r>
          </w:p>
        </w:tc>
        <w:tc>
          <w:tcPr>
            <w:tcW w:w="2880" w:type="dxa"/>
          </w:tcPr>
          <w:p w14:paraId="73C0D47B" w14:textId="77777777" w:rsidR="009D4EB5" w:rsidRDefault="00000000">
            <w:r>
              <w:t>8.45</w:t>
            </w:r>
          </w:p>
        </w:tc>
        <w:tc>
          <w:tcPr>
            <w:tcW w:w="2880" w:type="dxa"/>
          </w:tcPr>
          <w:p w14:paraId="47A47B21" w14:textId="77777777" w:rsidR="009D4EB5" w:rsidRDefault="00000000">
            <w:r>
              <w:t>381.0</w:t>
            </w:r>
          </w:p>
        </w:tc>
      </w:tr>
      <w:tr w:rsidR="009D4EB5" w14:paraId="50D49C3C" w14:textId="77777777">
        <w:tc>
          <w:tcPr>
            <w:tcW w:w="2880" w:type="dxa"/>
          </w:tcPr>
          <w:p w14:paraId="0765B7F4" w14:textId="77777777" w:rsidR="009D4EB5" w:rsidRDefault="00000000">
            <w:r>
              <w:t>490.0</w:t>
            </w:r>
          </w:p>
        </w:tc>
        <w:tc>
          <w:tcPr>
            <w:tcW w:w="2880" w:type="dxa"/>
          </w:tcPr>
          <w:p w14:paraId="644EB23A" w14:textId="77777777" w:rsidR="009D4EB5" w:rsidRDefault="00000000">
            <w:r>
              <w:t>7.15</w:t>
            </w:r>
          </w:p>
        </w:tc>
        <w:tc>
          <w:tcPr>
            <w:tcW w:w="2880" w:type="dxa"/>
          </w:tcPr>
          <w:p w14:paraId="3A1849D1" w14:textId="77777777" w:rsidR="009D4EB5" w:rsidRDefault="00000000">
            <w:r>
              <w:t>615.0</w:t>
            </w:r>
          </w:p>
        </w:tc>
      </w:tr>
      <w:tr w:rsidR="009D4EB5" w14:paraId="7370F79C" w14:textId="77777777">
        <w:tc>
          <w:tcPr>
            <w:tcW w:w="2880" w:type="dxa"/>
          </w:tcPr>
          <w:p w14:paraId="077A8450" w14:textId="77777777" w:rsidR="009D4EB5" w:rsidRDefault="00000000">
            <w:r>
              <w:t>495.0</w:t>
            </w:r>
          </w:p>
        </w:tc>
        <w:tc>
          <w:tcPr>
            <w:tcW w:w="2880" w:type="dxa"/>
          </w:tcPr>
          <w:p w14:paraId="0232B4BA" w14:textId="77777777" w:rsidR="009D4EB5" w:rsidRDefault="00000000">
            <w:r>
              <w:t>5.85</w:t>
            </w:r>
          </w:p>
        </w:tc>
        <w:tc>
          <w:tcPr>
            <w:tcW w:w="2880" w:type="dxa"/>
          </w:tcPr>
          <w:p w14:paraId="6E4BF7DE" w14:textId="77777777" w:rsidR="009D4EB5" w:rsidRDefault="00000000">
            <w:r>
              <w:t>118.0</w:t>
            </w:r>
          </w:p>
        </w:tc>
      </w:tr>
      <w:tr w:rsidR="009D4EB5" w14:paraId="3873F33A" w14:textId="77777777">
        <w:tc>
          <w:tcPr>
            <w:tcW w:w="2880" w:type="dxa"/>
          </w:tcPr>
          <w:p w14:paraId="4FD80518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2D485970" w14:textId="77777777" w:rsidR="009D4EB5" w:rsidRDefault="00000000">
            <w:r>
              <w:t>5.0</w:t>
            </w:r>
          </w:p>
        </w:tc>
        <w:tc>
          <w:tcPr>
            <w:tcW w:w="2880" w:type="dxa"/>
          </w:tcPr>
          <w:p w14:paraId="4B9BF0DC" w14:textId="77777777" w:rsidR="009D4EB5" w:rsidRDefault="00000000">
            <w:r>
              <w:t>nan</w:t>
            </w:r>
          </w:p>
        </w:tc>
      </w:tr>
      <w:tr w:rsidR="009D4EB5" w14:paraId="3FBBFE50" w14:textId="77777777">
        <w:tc>
          <w:tcPr>
            <w:tcW w:w="2880" w:type="dxa"/>
          </w:tcPr>
          <w:p w14:paraId="5346C09A" w14:textId="77777777" w:rsidR="009D4EB5" w:rsidRDefault="00000000">
            <w:r>
              <w:t>505.0</w:t>
            </w:r>
          </w:p>
        </w:tc>
        <w:tc>
          <w:tcPr>
            <w:tcW w:w="2880" w:type="dxa"/>
          </w:tcPr>
          <w:p w14:paraId="5C57A730" w14:textId="77777777" w:rsidR="009D4EB5" w:rsidRDefault="00000000">
            <w:r>
              <w:t>4.05</w:t>
            </w:r>
          </w:p>
        </w:tc>
        <w:tc>
          <w:tcPr>
            <w:tcW w:w="2880" w:type="dxa"/>
          </w:tcPr>
          <w:p w14:paraId="29B5D513" w14:textId="77777777" w:rsidR="009D4EB5" w:rsidRDefault="00000000">
            <w:r>
              <w:t>138.0</w:t>
            </w:r>
          </w:p>
        </w:tc>
      </w:tr>
      <w:tr w:rsidR="009D4EB5" w14:paraId="13E1436F" w14:textId="77777777">
        <w:tc>
          <w:tcPr>
            <w:tcW w:w="2880" w:type="dxa"/>
          </w:tcPr>
          <w:p w14:paraId="2A1816AF" w14:textId="77777777" w:rsidR="009D4EB5" w:rsidRDefault="00000000">
            <w:r>
              <w:t>510.0</w:t>
            </w:r>
          </w:p>
        </w:tc>
        <w:tc>
          <w:tcPr>
            <w:tcW w:w="2880" w:type="dxa"/>
          </w:tcPr>
          <w:p w14:paraId="792B0652" w14:textId="77777777" w:rsidR="009D4EB5" w:rsidRDefault="00000000">
            <w:r>
              <w:t>3.3</w:t>
            </w:r>
          </w:p>
        </w:tc>
        <w:tc>
          <w:tcPr>
            <w:tcW w:w="2880" w:type="dxa"/>
          </w:tcPr>
          <w:p w14:paraId="029E7453" w14:textId="77777777" w:rsidR="009D4EB5" w:rsidRDefault="00000000">
            <w:r>
              <w:t>304.0</w:t>
            </w:r>
          </w:p>
        </w:tc>
      </w:tr>
      <w:tr w:rsidR="009D4EB5" w14:paraId="26F36FE9" w14:textId="77777777">
        <w:tc>
          <w:tcPr>
            <w:tcW w:w="2880" w:type="dxa"/>
          </w:tcPr>
          <w:p w14:paraId="43E4C468" w14:textId="77777777" w:rsidR="009D4EB5" w:rsidRDefault="00000000">
            <w:r>
              <w:t>520.0</w:t>
            </w:r>
          </w:p>
        </w:tc>
        <w:tc>
          <w:tcPr>
            <w:tcW w:w="2880" w:type="dxa"/>
          </w:tcPr>
          <w:p w14:paraId="3A4F9469" w14:textId="77777777" w:rsidR="009D4EB5" w:rsidRDefault="00000000">
            <w:r>
              <w:t>2.45</w:t>
            </w:r>
          </w:p>
        </w:tc>
        <w:tc>
          <w:tcPr>
            <w:tcW w:w="2880" w:type="dxa"/>
          </w:tcPr>
          <w:p w14:paraId="19FD56B0" w14:textId="77777777" w:rsidR="009D4EB5" w:rsidRDefault="00000000">
            <w:r>
              <w:t>nan</w:t>
            </w:r>
          </w:p>
        </w:tc>
      </w:tr>
      <w:tr w:rsidR="009D4EB5" w14:paraId="2EB1D36B" w14:textId="77777777">
        <w:tc>
          <w:tcPr>
            <w:tcW w:w="2880" w:type="dxa"/>
          </w:tcPr>
          <w:p w14:paraId="64190C8B" w14:textId="77777777" w:rsidR="009D4EB5" w:rsidRDefault="00000000">
            <w:r>
              <w:t>530.0</w:t>
            </w:r>
          </w:p>
        </w:tc>
        <w:tc>
          <w:tcPr>
            <w:tcW w:w="2880" w:type="dxa"/>
          </w:tcPr>
          <w:p w14:paraId="3003149A" w14:textId="77777777" w:rsidR="009D4EB5" w:rsidRDefault="00000000">
            <w:r>
              <w:t>1.75</w:t>
            </w:r>
          </w:p>
        </w:tc>
        <w:tc>
          <w:tcPr>
            <w:tcW w:w="2880" w:type="dxa"/>
          </w:tcPr>
          <w:p w14:paraId="013A2533" w14:textId="77777777" w:rsidR="009D4EB5" w:rsidRDefault="00000000">
            <w:r>
              <w:t>316.0</w:t>
            </w:r>
          </w:p>
        </w:tc>
      </w:tr>
      <w:tr w:rsidR="009D4EB5" w14:paraId="3887ADF5" w14:textId="77777777">
        <w:tc>
          <w:tcPr>
            <w:tcW w:w="2880" w:type="dxa"/>
          </w:tcPr>
          <w:p w14:paraId="77088B0F" w14:textId="77777777" w:rsidR="009D4EB5" w:rsidRDefault="00000000">
            <w:r>
              <w:t>540.0</w:t>
            </w:r>
          </w:p>
        </w:tc>
        <w:tc>
          <w:tcPr>
            <w:tcW w:w="2880" w:type="dxa"/>
          </w:tcPr>
          <w:p w14:paraId="1DCBA5F7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28AAB8FE" w14:textId="77777777" w:rsidR="009D4EB5" w:rsidRDefault="00000000">
            <w:r>
              <w:t>34.0</w:t>
            </w:r>
          </w:p>
        </w:tc>
      </w:tr>
    </w:tbl>
    <w:p w14:paraId="482966FF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EDC87E5" w14:textId="77777777">
        <w:tc>
          <w:tcPr>
            <w:tcW w:w="2880" w:type="dxa"/>
          </w:tcPr>
          <w:p w14:paraId="77611A0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331679F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961252F" w14:textId="77777777" w:rsidR="009D4EB5" w:rsidRDefault="00000000">
            <w:r>
              <w:t>Put Volume</w:t>
            </w:r>
          </w:p>
        </w:tc>
      </w:tr>
      <w:tr w:rsidR="009D4EB5" w14:paraId="66B15C43" w14:textId="77777777">
        <w:tc>
          <w:tcPr>
            <w:tcW w:w="2880" w:type="dxa"/>
          </w:tcPr>
          <w:p w14:paraId="0D560D93" w14:textId="77777777" w:rsidR="009D4EB5" w:rsidRDefault="00000000">
            <w:r>
              <w:t>330.0</w:t>
            </w:r>
          </w:p>
        </w:tc>
        <w:tc>
          <w:tcPr>
            <w:tcW w:w="2880" w:type="dxa"/>
          </w:tcPr>
          <w:p w14:paraId="3953686A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4FD98432" w14:textId="77777777" w:rsidR="009D4EB5" w:rsidRDefault="00000000">
            <w:r>
              <w:t>nan</w:t>
            </w:r>
          </w:p>
        </w:tc>
      </w:tr>
      <w:tr w:rsidR="009D4EB5" w14:paraId="039E5197" w14:textId="77777777">
        <w:tc>
          <w:tcPr>
            <w:tcW w:w="2880" w:type="dxa"/>
          </w:tcPr>
          <w:p w14:paraId="3D2D57F9" w14:textId="77777777" w:rsidR="009D4EB5" w:rsidRDefault="00000000">
            <w:r>
              <w:t>340.0</w:t>
            </w:r>
          </w:p>
        </w:tc>
        <w:tc>
          <w:tcPr>
            <w:tcW w:w="2880" w:type="dxa"/>
          </w:tcPr>
          <w:p w14:paraId="0F94B8F0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57877B9E" w14:textId="77777777" w:rsidR="009D4EB5" w:rsidRDefault="00000000">
            <w:r>
              <w:t>nan</w:t>
            </w:r>
          </w:p>
        </w:tc>
      </w:tr>
      <w:tr w:rsidR="009D4EB5" w14:paraId="4DC9F2EC" w14:textId="77777777">
        <w:tc>
          <w:tcPr>
            <w:tcW w:w="2880" w:type="dxa"/>
          </w:tcPr>
          <w:p w14:paraId="6BACC4A0" w14:textId="77777777" w:rsidR="009D4EB5" w:rsidRDefault="00000000">
            <w:r>
              <w:t>350.0</w:t>
            </w:r>
          </w:p>
        </w:tc>
        <w:tc>
          <w:tcPr>
            <w:tcW w:w="2880" w:type="dxa"/>
          </w:tcPr>
          <w:p w14:paraId="5E0025DC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46B94CF3" w14:textId="77777777" w:rsidR="009D4EB5" w:rsidRDefault="00000000">
            <w:r>
              <w:t>2.0</w:t>
            </w:r>
          </w:p>
        </w:tc>
      </w:tr>
      <w:tr w:rsidR="009D4EB5" w14:paraId="3DC382CF" w14:textId="77777777">
        <w:tc>
          <w:tcPr>
            <w:tcW w:w="2880" w:type="dxa"/>
          </w:tcPr>
          <w:p w14:paraId="5779301C" w14:textId="77777777" w:rsidR="009D4EB5" w:rsidRDefault="00000000">
            <w:r>
              <w:t>355.0</w:t>
            </w:r>
          </w:p>
        </w:tc>
        <w:tc>
          <w:tcPr>
            <w:tcW w:w="2880" w:type="dxa"/>
          </w:tcPr>
          <w:p w14:paraId="5F377CFC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6EC2AF14" w14:textId="77777777" w:rsidR="009D4EB5" w:rsidRDefault="00000000">
            <w:r>
              <w:t>nan</w:t>
            </w:r>
          </w:p>
        </w:tc>
      </w:tr>
      <w:tr w:rsidR="009D4EB5" w14:paraId="2535F6F4" w14:textId="77777777">
        <w:tc>
          <w:tcPr>
            <w:tcW w:w="2880" w:type="dxa"/>
          </w:tcPr>
          <w:p w14:paraId="107E1273" w14:textId="77777777" w:rsidR="009D4EB5" w:rsidRDefault="00000000">
            <w:r>
              <w:t>360.0</w:t>
            </w:r>
          </w:p>
        </w:tc>
        <w:tc>
          <w:tcPr>
            <w:tcW w:w="2880" w:type="dxa"/>
          </w:tcPr>
          <w:p w14:paraId="4F9671AF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59943159" w14:textId="77777777" w:rsidR="009D4EB5" w:rsidRDefault="00000000">
            <w:r>
              <w:t>nan</w:t>
            </w:r>
          </w:p>
        </w:tc>
      </w:tr>
      <w:tr w:rsidR="009D4EB5" w14:paraId="6F9EDFFE" w14:textId="77777777">
        <w:tc>
          <w:tcPr>
            <w:tcW w:w="2880" w:type="dxa"/>
          </w:tcPr>
          <w:p w14:paraId="224FBD64" w14:textId="77777777" w:rsidR="009D4EB5" w:rsidRDefault="00000000">
            <w:r>
              <w:t>370.0</w:t>
            </w:r>
          </w:p>
        </w:tc>
        <w:tc>
          <w:tcPr>
            <w:tcW w:w="2880" w:type="dxa"/>
          </w:tcPr>
          <w:p w14:paraId="68217B7E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678B8CA1" w14:textId="77777777" w:rsidR="009D4EB5" w:rsidRDefault="00000000">
            <w:r>
              <w:t>5.0</w:t>
            </w:r>
          </w:p>
        </w:tc>
      </w:tr>
      <w:tr w:rsidR="009D4EB5" w14:paraId="431005C4" w14:textId="77777777">
        <w:tc>
          <w:tcPr>
            <w:tcW w:w="2880" w:type="dxa"/>
          </w:tcPr>
          <w:p w14:paraId="3D03F581" w14:textId="77777777" w:rsidR="009D4EB5" w:rsidRDefault="00000000">
            <w:r>
              <w:t>375.0</w:t>
            </w:r>
          </w:p>
        </w:tc>
        <w:tc>
          <w:tcPr>
            <w:tcW w:w="2880" w:type="dxa"/>
          </w:tcPr>
          <w:p w14:paraId="5BEE34CC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5C6C5544" w14:textId="77777777" w:rsidR="009D4EB5" w:rsidRDefault="00000000">
            <w:r>
              <w:t>nan</w:t>
            </w:r>
          </w:p>
        </w:tc>
      </w:tr>
      <w:tr w:rsidR="009D4EB5" w14:paraId="16DEFB7B" w14:textId="77777777">
        <w:tc>
          <w:tcPr>
            <w:tcW w:w="2880" w:type="dxa"/>
          </w:tcPr>
          <w:p w14:paraId="58BA17E7" w14:textId="77777777" w:rsidR="009D4EB5" w:rsidRDefault="00000000">
            <w:r>
              <w:t>380.0</w:t>
            </w:r>
          </w:p>
        </w:tc>
        <w:tc>
          <w:tcPr>
            <w:tcW w:w="2880" w:type="dxa"/>
          </w:tcPr>
          <w:p w14:paraId="7633E1BD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3F681449" w14:textId="77777777" w:rsidR="009D4EB5" w:rsidRDefault="00000000">
            <w:r>
              <w:t>66.0</w:t>
            </w:r>
          </w:p>
        </w:tc>
      </w:tr>
      <w:tr w:rsidR="009D4EB5" w14:paraId="1E620AD3" w14:textId="77777777">
        <w:tc>
          <w:tcPr>
            <w:tcW w:w="2880" w:type="dxa"/>
          </w:tcPr>
          <w:p w14:paraId="036251B0" w14:textId="77777777" w:rsidR="009D4EB5" w:rsidRDefault="00000000">
            <w:r>
              <w:t>385.0</w:t>
            </w:r>
          </w:p>
        </w:tc>
        <w:tc>
          <w:tcPr>
            <w:tcW w:w="2880" w:type="dxa"/>
          </w:tcPr>
          <w:p w14:paraId="6DE482A9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7275704C" w14:textId="77777777" w:rsidR="009D4EB5" w:rsidRDefault="00000000">
            <w:r>
              <w:t>nan</w:t>
            </w:r>
          </w:p>
        </w:tc>
      </w:tr>
      <w:tr w:rsidR="009D4EB5" w14:paraId="2E46876F" w14:textId="77777777">
        <w:tc>
          <w:tcPr>
            <w:tcW w:w="2880" w:type="dxa"/>
          </w:tcPr>
          <w:p w14:paraId="3245F3D4" w14:textId="77777777" w:rsidR="009D4EB5" w:rsidRDefault="00000000">
            <w:r>
              <w:t>390.0</w:t>
            </w:r>
          </w:p>
        </w:tc>
        <w:tc>
          <w:tcPr>
            <w:tcW w:w="2880" w:type="dxa"/>
          </w:tcPr>
          <w:p w14:paraId="40A7E82D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0482F03A" w14:textId="77777777" w:rsidR="009D4EB5" w:rsidRDefault="00000000">
            <w:r>
              <w:t>55.0</w:t>
            </w:r>
          </w:p>
        </w:tc>
      </w:tr>
      <w:tr w:rsidR="009D4EB5" w14:paraId="3D44AF7F" w14:textId="77777777">
        <w:tc>
          <w:tcPr>
            <w:tcW w:w="2880" w:type="dxa"/>
          </w:tcPr>
          <w:p w14:paraId="62C68729" w14:textId="77777777" w:rsidR="009D4EB5" w:rsidRDefault="00000000">
            <w:r>
              <w:t>395.0</w:t>
            </w:r>
          </w:p>
        </w:tc>
        <w:tc>
          <w:tcPr>
            <w:tcW w:w="2880" w:type="dxa"/>
          </w:tcPr>
          <w:p w14:paraId="753C27ED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1FD4AEDA" w14:textId="77777777" w:rsidR="009D4EB5" w:rsidRDefault="00000000">
            <w:r>
              <w:t>nan</w:t>
            </w:r>
          </w:p>
        </w:tc>
      </w:tr>
      <w:tr w:rsidR="009D4EB5" w14:paraId="0D901139" w14:textId="77777777">
        <w:tc>
          <w:tcPr>
            <w:tcW w:w="2880" w:type="dxa"/>
          </w:tcPr>
          <w:p w14:paraId="0F0D6DDC" w14:textId="77777777" w:rsidR="009D4EB5" w:rsidRDefault="00000000">
            <w:r>
              <w:t>400.0</w:t>
            </w:r>
          </w:p>
        </w:tc>
        <w:tc>
          <w:tcPr>
            <w:tcW w:w="2880" w:type="dxa"/>
          </w:tcPr>
          <w:p w14:paraId="113C58C8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5326AB8D" w14:textId="77777777" w:rsidR="009D4EB5" w:rsidRDefault="00000000">
            <w:r>
              <w:t>190.0</w:t>
            </w:r>
          </w:p>
        </w:tc>
      </w:tr>
      <w:tr w:rsidR="009D4EB5" w14:paraId="6955A016" w14:textId="77777777">
        <w:tc>
          <w:tcPr>
            <w:tcW w:w="2880" w:type="dxa"/>
          </w:tcPr>
          <w:p w14:paraId="6AF178BE" w14:textId="77777777" w:rsidR="009D4EB5" w:rsidRDefault="00000000">
            <w:r>
              <w:t>405.0</w:t>
            </w:r>
          </w:p>
        </w:tc>
        <w:tc>
          <w:tcPr>
            <w:tcW w:w="2880" w:type="dxa"/>
          </w:tcPr>
          <w:p w14:paraId="4CB20456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645D460F" w14:textId="77777777" w:rsidR="009D4EB5" w:rsidRDefault="00000000">
            <w:r>
              <w:t>38.0</w:t>
            </w:r>
          </w:p>
        </w:tc>
      </w:tr>
      <w:tr w:rsidR="009D4EB5" w14:paraId="18CCFF41" w14:textId="77777777">
        <w:tc>
          <w:tcPr>
            <w:tcW w:w="2880" w:type="dxa"/>
          </w:tcPr>
          <w:p w14:paraId="14EB68C0" w14:textId="77777777" w:rsidR="009D4EB5" w:rsidRDefault="00000000">
            <w:r>
              <w:t>410.0</w:t>
            </w:r>
          </w:p>
        </w:tc>
        <w:tc>
          <w:tcPr>
            <w:tcW w:w="2880" w:type="dxa"/>
          </w:tcPr>
          <w:p w14:paraId="261E51C9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74346329" w14:textId="77777777" w:rsidR="009D4EB5" w:rsidRDefault="00000000">
            <w:r>
              <w:t>159.0</w:t>
            </w:r>
          </w:p>
        </w:tc>
      </w:tr>
      <w:tr w:rsidR="009D4EB5" w14:paraId="5C6B0973" w14:textId="77777777">
        <w:tc>
          <w:tcPr>
            <w:tcW w:w="2880" w:type="dxa"/>
          </w:tcPr>
          <w:p w14:paraId="0B690EB3" w14:textId="77777777" w:rsidR="009D4EB5" w:rsidRDefault="00000000">
            <w:r>
              <w:t>415.0</w:t>
            </w:r>
          </w:p>
        </w:tc>
        <w:tc>
          <w:tcPr>
            <w:tcW w:w="2880" w:type="dxa"/>
          </w:tcPr>
          <w:p w14:paraId="58659156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4B8585CE" w14:textId="77777777" w:rsidR="009D4EB5" w:rsidRDefault="00000000">
            <w:r>
              <w:t>18.0</w:t>
            </w:r>
          </w:p>
        </w:tc>
      </w:tr>
      <w:tr w:rsidR="009D4EB5" w14:paraId="54D949D4" w14:textId="77777777">
        <w:tc>
          <w:tcPr>
            <w:tcW w:w="2880" w:type="dxa"/>
          </w:tcPr>
          <w:p w14:paraId="115663E9" w14:textId="77777777" w:rsidR="009D4EB5" w:rsidRDefault="00000000">
            <w:r>
              <w:t>420.0</w:t>
            </w:r>
          </w:p>
        </w:tc>
        <w:tc>
          <w:tcPr>
            <w:tcW w:w="2880" w:type="dxa"/>
          </w:tcPr>
          <w:p w14:paraId="3A43A109" w14:textId="77777777" w:rsidR="009D4EB5" w:rsidRDefault="00000000">
            <w:r>
              <w:t>1.8</w:t>
            </w:r>
          </w:p>
        </w:tc>
        <w:tc>
          <w:tcPr>
            <w:tcW w:w="2880" w:type="dxa"/>
          </w:tcPr>
          <w:p w14:paraId="4F85A35F" w14:textId="77777777" w:rsidR="009D4EB5" w:rsidRDefault="00000000">
            <w:r>
              <w:t>194.0</w:t>
            </w:r>
          </w:p>
        </w:tc>
      </w:tr>
      <w:tr w:rsidR="009D4EB5" w14:paraId="649420D4" w14:textId="77777777">
        <w:tc>
          <w:tcPr>
            <w:tcW w:w="2880" w:type="dxa"/>
          </w:tcPr>
          <w:p w14:paraId="2EF22D72" w14:textId="77777777" w:rsidR="009D4EB5" w:rsidRDefault="00000000">
            <w:r>
              <w:t>425.0</w:t>
            </w:r>
          </w:p>
        </w:tc>
        <w:tc>
          <w:tcPr>
            <w:tcW w:w="2880" w:type="dxa"/>
          </w:tcPr>
          <w:p w14:paraId="1BC649AE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210554D5" w14:textId="77777777" w:rsidR="009D4EB5" w:rsidRDefault="00000000">
            <w:r>
              <w:t>71.0</w:t>
            </w:r>
          </w:p>
        </w:tc>
      </w:tr>
      <w:tr w:rsidR="009D4EB5" w14:paraId="75342986" w14:textId="77777777">
        <w:tc>
          <w:tcPr>
            <w:tcW w:w="2880" w:type="dxa"/>
          </w:tcPr>
          <w:p w14:paraId="21BC60B9" w14:textId="77777777" w:rsidR="009D4EB5" w:rsidRDefault="00000000">
            <w:r>
              <w:t>430.0</w:t>
            </w:r>
          </w:p>
        </w:tc>
        <w:tc>
          <w:tcPr>
            <w:tcW w:w="2880" w:type="dxa"/>
          </w:tcPr>
          <w:p w14:paraId="52D76EC6" w14:textId="77777777" w:rsidR="009D4EB5" w:rsidRDefault="00000000">
            <w:r>
              <w:t>2.65</w:t>
            </w:r>
          </w:p>
        </w:tc>
        <w:tc>
          <w:tcPr>
            <w:tcW w:w="2880" w:type="dxa"/>
          </w:tcPr>
          <w:p w14:paraId="2DC18C67" w14:textId="77777777" w:rsidR="009D4EB5" w:rsidRDefault="00000000">
            <w:r>
              <w:t>338.0</w:t>
            </w:r>
          </w:p>
        </w:tc>
      </w:tr>
      <w:tr w:rsidR="009D4EB5" w14:paraId="2C3D8574" w14:textId="77777777">
        <w:tc>
          <w:tcPr>
            <w:tcW w:w="2880" w:type="dxa"/>
          </w:tcPr>
          <w:p w14:paraId="6D29FF46" w14:textId="77777777" w:rsidR="009D4EB5" w:rsidRDefault="00000000">
            <w:r>
              <w:t>435.0</w:t>
            </w:r>
          </w:p>
        </w:tc>
        <w:tc>
          <w:tcPr>
            <w:tcW w:w="2880" w:type="dxa"/>
          </w:tcPr>
          <w:p w14:paraId="7F331B89" w14:textId="77777777" w:rsidR="009D4EB5" w:rsidRDefault="00000000">
            <w:r>
              <w:t>3.25</w:t>
            </w:r>
          </w:p>
        </w:tc>
        <w:tc>
          <w:tcPr>
            <w:tcW w:w="2880" w:type="dxa"/>
          </w:tcPr>
          <w:p w14:paraId="66B44164" w14:textId="77777777" w:rsidR="009D4EB5" w:rsidRDefault="00000000">
            <w:r>
              <w:t>86.0</w:t>
            </w:r>
          </w:p>
        </w:tc>
      </w:tr>
      <w:tr w:rsidR="009D4EB5" w14:paraId="4C02E7D6" w14:textId="77777777">
        <w:tc>
          <w:tcPr>
            <w:tcW w:w="2880" w:type="dxa"/>
          </w:tcPr>
          <w:p w14:paraId="4F356ABD" w14:textId="77777777" w:rsidR="009D4EB5" w:rsidRDefault="00000000">
            <w:r>
              <w:lastRenderedPageBreak/>
              <w:t>440.0</w:t>
            </w:r>
          </w:p>
        </w:tc>
        <w:tc>
          <w:tcPr>
            <w:tcW w:w="2880" w:type="dxa"/>
          </w:tcPr>
          <w:p w14:paraId="4F4CA5F5" w14:textId="77777777" w:rsidR="009D4EB5" w:rsidRDefault="00000000">
            <w:r>
              <w:t>3.95</w:t>
            </w:r>
          </w:p>
        </w:tc>
        <w:tc>
          <w:tcPr>
            <w:tcW w:w="2880" w:type="dxa"/>
          </w:tcPr>
          <w:p w14:paraId="4A8784EA" w14:textId="77777777" w:rsidR="009D4EB5" w:rsidRDefault="00000000">
            <w:r>
              <w:t>447.0</w:t>
            </w:r>
          </w:p>
        </w:tc>
      </w:tr>
      <w:tr w:rsidR="009D4EB5" w14:paraId="115A8124" w14:textId="77777777">
        <w:tc>
          <w:tcPr>
            <w:tcW w:w="2880" w:type="dxa"/>
          </w:tcPr>
          <w:p w14:paraId="2684ECFD" w14:textId="77777777" w:rsidR="009D4EB5" w:rsidRDefault="00000000">
            <w:r>
              <w:t>445.0</w:t>
            </w:r>
          </w:p>
        </w:tc>
        <w:tc>
          <w:tcPr>
            <w:tcW w:w="2880" w:type="dxa"/>
          </w:tcPr>
          <w:p w14:paraId="54845D22" w14:textId="77777777" w:rsidR="009D4EB5" w:rsidRDefault="00000000">
            <w:r>
              <w:t>4.95</w:t>
            </w:r>
          </w:p>
        </w:tc>
        <w:tc>
          <w:tcPr>
            <w:tcW w:w="2880" w:type="dxa"/>
          </w:tcPr>
          <w:p w14:paraId="74F5B62B" w14:textId="77777777" w:rsidR="009D4EB5" w:rsidRDefault="00000000">
            <w:r>
              <w:t>202.0</w:t>
            </w:r>
          </w:p>
        </w:tc>
      </w:tr>
      <w:tr w:rsidR="009D4EB5" w14:paraId="57290AD7" w14:textId="77777777">
        <w:tc>
          <w:tcPr>
            <w:tcW w:w="2880" w:type="dxa"/>
          </w:tcPr>
          <w:p w14:paraId="5818FCBF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51A50DD7" w14:textId="77777777" w:rsidR="009D4EB5" w:rsidRDefault="00000000">
            <w:r>
              <w:t>6.15</w:t>
            </w:r>
          </w:p>
        </w:tc>
        <w:tc>
          <w:tcPr>
            <w:tcW w:w="2880" w:type="dxa"/>
          </w:tcPr>
          <w:p w14:paraId="4410E4DF" w14:textId="77777777" w:rsidR="009D4EB5" w:rsidRDefault="00000000">
            <w:r>
              <w:t>803.0</w:t>
            </w:r>
          </w:p>
        </w:tc>
      </w:tr>
      <w:tr w:rsidR="009D4EB5" w14:paraId="72A3FCAB" w14:textId="77777777">
        <w:tc>
          <w:tcPr>
            <w:tcW w:w="2880" w:type="dxa"/>
          </w:tcPr>
          <w:p w14:paraId="5C91AD0D" w14:textId="77777777" w:rsidR="009D4EB5" w:rsidRDefault="00000000">
            <w:r>
              <w:t>455.0</w:t>
            </w:r>
          </w:p>
        </w:tc>
        <w:tc>
          <w:tcPr>
            <w:tcW w:w="2880" w:type="dxa"/>
          </w:tcPr>
          <w:p w14:paraId="5BA8A87C" w14:textId="77777777" w:rsidR="009D4EB5" w:rsidRDefault="00000000">
            <w:r>
              <w:t>7.55</w:t>
            </w:r>
          </w:p>
        </w:tc>
        <w:tc>
          <w:tcPr>
            <w:tcW w:w="2880" w:type="dxa"/>
          </w:tcPr>
          <w:p w14:paraId="705471F0" w14:textId="77777777" w:rsidR="009D4EB5" w:rsidRDefault="00000000">
            <w:r>
              <w:t>220.0</w:t>
            </w:r>
          </w:p>
        </w:tc>
      </w:tr>
      <w:tr w:rsidR="009D4EB5" w14:paraId="180FE33A" w14:textId="77777777">
        <w:tc>
          <w:tcPr>
            <w:tcW w:w="2880" w:type="dxa"/>
          </w:tcPr>
          <w:p w14:paraId="18212F53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4C2138BA" w14:textId="77777777" w:rsidR="009D4EB5" w:rsidRDefault="00000000">
            <w:r>
              <w:t>9.5</w:t>
            </w:r>
          </w:p>
        </w:tc>
        <w:tc>
          <w:tcPr>
            <w:tcW w:w="2880" w:type="dxa"/>
          </w:tcPr>
          <w:p w14:paraId="318A0C8A" w14:textId="77777777" w:rsidR="009D4EB5" w:rsidRDefault="00000000">
            <w:r>
              <w:t>564.0</w:t>
            </w:r>
          </w:p>
        </w:tc>
      </w:tr>
      <w:tr w:rsidR="009D4EB5" w14:paraId="3B5E324B" w14:textId="77777777">
        <w:tc>
          <w:tcPr>
            <w:tcW w:w="2880" w:type="dxa"/>
          </w:tcPr>
          <w:p w14:paraId="348CDA6C" w14:textId="77777777" w:rsidR="009D4EB5" w:rsidRDefault="00000000">
            <w:r>
              <w:t>465.0</w:t>
            </w:r>
          </w:p>
        </w:tc>
        <w:tc>
          <w:tcPr>
            <w:tcW w:w="2880" w:type="dxa"/>
          </w:tcPr>
          <w:p w14:paraId="1AA43D79" w14:textId="77777777" w:rsidR="009D4EB5" w:rsidRDefault="00000000">
            <w:r>
              <w:t>11.3</w:t>
            </w:r>
          </w:p>
        </w:tc>
        <w:tc>
          <w:tcPr>
            <w:tcW w:w="2880" w:type="dxa"/>
          </w:tcPr>
          <w:p w14:paraId="29D71570" w14:textId="77777777" w:rsidR="009D4EB5" w:rsidRDefault="00000000">
            <w:r>
              <w:t>571.0</w:t>
            </w:r>
          </w:p>
        </w:tc>
      </w:tr>
      <w:tr w:rsidR="009D4EB5" w14:paraId="6D534231" w14:textId="77777777">
        <w:tc>
          <w:tcPr>
            <w:tcW w:w="2880" w:type="dxa"/>
          </w:tcPr>
          <w:p w14:paraId="27BC4176" w14:textId="77777777" w:rsidR="009D4EB5" w:rsidRDefault="00000000">
            <w:r>
              <w:t>470.0</w:t>
            </w:r>
          </w:p>
        </w:tc>
        <w:tc>
          <w:tcPr>
            <w:tcW w:w="2880" w:type="dxa"/>
          </w:tcPr>
          <w:p w14:paraId="7C281A04" w14:textId="77777777" w:rsidR="009D4EB5" w:rsidRDefault="00000000">
            <w:r>
              <w:t>13.75</w:t>
            </w:r>
          </w:p>
        </w:tc>
        <w:tc>
          <w:tcPr>
            <w:tcW w:w="2880" w:type="dxa"/>
          </w:tcPr>
          <w:p w14:paraId="297AF69A" w14:textId="77777777" w:rsidR="009D4EB5" w:rsidRDefault="00000000">
            <w:r>
              <w:t>nan</w:t>
            </w:r>
          </w:p>
        </w:tc>
      </w:tr>
      <w:tr w:rsidR="009D4EB5" w14:paraId="2694317F" w14:textId="77777777">
        <w:tc>
          <w:tcPr>
            <w:tcW w:w="2880" w:type="dxa"/>
          </w:tcPr>
          <w:p w14:paraId="2E1F403F" w14:textId="77777777" w:rsidR="009D4EB5" w:rsidRDefault="00000000">
            <w:r>
              <w:t>475.0</w:t>
            </w:r>
          </w:p>
        </w:tc>
        <w:tc>
          <w:tcPr>
            <w:tcW w:w="2880" w:type="dxa"/>
          </w:tcPr>
          <w:p w14:paraId="7FF080D5" w14:textId="77777777" w:rsidR="009D4EB5" w:rsidRDefault="00000000">
            <w:r>
              <w:t>16.5</w:t>
            </w:r>
          </w:p>
        </w:tc>
        <w:tc>
          <w:tcPr>
            <w:tcW w:w="2880" w:type="dxa"/>
          </w:tcPr>
          <w:p w14:paraId="488B6450" w14:textId="77777777" w:rsidR="009D4EB5" w:rsidRDefault="00000000">
            <w:r>
              <w:t>564.0</w:t>
            </w:r>
          </w:p>
        </w:tc>
      </w:tr>
      <w:tr w:rsidR="009D4EB5" w14:paraId="7C384EC2" w14:textId="77777777">
        <w:tc>
          <w:tcPr>
            <w:tcW w:w="2880" w:type="dxa"/>
          </w:tcPr>
          <w:p w14:paraId="1E3BA636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71642D9F" w14:textId="77777777" w:rsidR="009D4EB5" w:rsidRDefault="00000000">
            <w:r>
              <w:t>19.25</w:t>
            </w:r>
          </w:p>
        </w:tc>
        <w:tc>
          <w:tcPr>
            <w:tcW w:w="2880" w:type="dxa"/>
          </w:tcPr>
          <w:p w14:paraId="2B371BF5" w14:textId="77777777" w:rsidR="009D4EB5" w:rsidRDefault="00000000">
            <w:r>
              <w:t>324.0</w:t>
            </w:r>
          </w:p>
        </w:tc>
      </w:tr>
      <w:tr w:rsidR="009D4EB5" w14:paraId="553779B1" w14:textId="77777777">
        <w:tc>
          <w:tcPr>
            <w:tcW w:w="2880" w:type="dxa"/>
          </w:tcPr>
          <w:p w14:paraId="173250A1" w14:textId="77777777" w:rsidR="009D4EB5" w:rsidRDefault="00000000">
            <w:r>
              <w:t>485.0</w:t>
            </w:r>
          </w:p>
        </w:tc>
        <w:tc>
          <w:tcPr>
            <w:tcW w:w="2880" w:type="dxa"/>
          </w:tcPr>
          <w:p w14:paraId="004BF68D" w14:textId="77777777" w:rsidR="009D4EB5" w:rsidRDefault="00000000">
            <w:r>
              <w:t>22.45</w:t>
            </w:r>
          </w:p>
        </w:tc>
        <w:tc>
          <w:tcPr>
            <w:tcW w:w="2880" w:type="dxa"/>
          </w:tcPr>
          <w:p w14:paraId="7D3E2C53" w14:textId="77777777" w:rsidR="009D4EB5" w:rsidRDefault="00000000">
            <w:r>
              <w:t>12.0</w:t>
            </w:r>
          </w:p>
        </w:tc>
      </w:tr>
      <w:tr w:rsidR="009D4EB5" w14:paraId="586A98E1" w14:textId="77777777">
        <w:tc>
          <w:tcPr>
            <w:tcW w:w="2880" w:type="dxa"/>
          </w:tcPr>
          <w:p w14:paraId="4C44682C" w14:textId="77777777" w:rsidR="009D4EB5" w:rsidRDefault="00000000">
            <w:r>
              <w:t>490.0</w:t>
            </w:r>
          </w:p>
        </w:tc>
        <w:tc>
          <w:tcPr>
            <w:tcW w:w="2880" w:type="dxa"/>
          </w:tcPr>
          <w:p w14:paraId="775D36E6" w14:textId="77777777" w:rsidR="009D4EB5" w:rsidRDefault="00000000">
            <w:r>
              <w:t>26.0</w:t>
            </w:r>
          </w:p>
        </w:tc>
        <w:tc>
          <w:tcPr>
            <w:tcW w:w="2880" w:type="dxa"/>
          </w:tcPr>
          <w:p w14:paraId="4E100A5E" w14:textId="77777777" w:rsidR="009D4EB5" w:rsidRDefault="00000000">
            <w:r>
              <w:t>49.0</w:t>
            </w:r>
          </w:p>
        </w:tc>
      </w:tr>
      <w:tr w:rsidR="009D4EB5" w14:paraId="07FFAF33" w14:textId="77777777">
        <w:tc>
          <w:tcPr>
            <w:tcW w:w="2880" w:type="dxa"/>
          </w:tcPr>
          <w:p w14:paraId="0C77DCB0" w14:textId="77777777" w:rsidR="009D4EB5" w:rsidRDefault="00000000">
            <w:r>
              <w:t>495.0</w:t>
            </w:r>
          </w:p>
        </w:tc>
        <w:tc>
          <w:tcPr>
            <w:tcW w:w="2880" w:type="dxa"/>
          </w:tcPr>
          <w:p w14:paraId="6D5A0375" w14:textId="77777777" w:rsidR="009D4EB5" w:rsidRDefault="00000000">
            <w:r>
              <w:t>26.95</w:t>
            </w:r>
          </w:p>
        </w:tc>
        <w:tc>
          <w:tcPr>
            <w:tcW w:w="2880" w:type="dxa"/>
          </w:tcPr>
          <w:p w14:paraId="31439033" w14:textId="77777777" w:rsidR="009D4EB5" w:rsidRDefault="00000000">
            <w:r>
              <w:t>12.0</w:t>
            </w:r>
          </w:p>
        </w:tc>
      </w:tr>
      <w:tr w:rsidR="009D4EB5" w14:paraId="199881D0" w14:textId="77777777">
        <w:tc>
          <w:tcPr>
            <w:tcW w:w="2880" w:type="dxa"/>
          </w:tcPr>
          <w:p w14:paraId="76F0F39E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14BEE82A" w14:textId="77777777" w:rsidR="009D4EB5" w:rsidRDefault="00000000">
            <w:r>
              <w:t>34.4</w:t>
            </w:r>
          </w:p>
        </w:tc>
        <w:tc>
          <w:tcPr>
            <w:tcW w:w="2880" w:type="dxa"/>
          </w:tcPr>
          <w:p w14:paraId="7ADD5F28" w14:textId="77777777" w:rsidR="009D4EB5" w:rsidRDefault="00000000">
            <w:r>
              <w:t>68.0</w:t>
            </w:r>
          </w:p>
        </w:tc>
      </w:tr>
      <w:tr w:rsidR="009D4EB5" w14:paraId="1E29B4A1" w14:textId="77777777">
        <w:tc>
          <w:tcPr>
            <w:tcW w:w="2880" w:type="dxa"/>
          </w:tcPr>
          <w:p w14:paraId="0AB8BAD8" w14:textId="77777777" w:rsidR="009D4EB5" w:rsidRDefault="00000000">
            <w:r>
              <w:t>505.0</w:t>
            </w:r>
          </w:p>
        </w:tc>
        <w:tc>
          <w:tcPr>
            <w:tcW w:w="2880" w:type="dxa"/>
          </w:tcPr>
          <w:p w14:paraId="6BE49F5F" w14:textId="77777777" w:rsidR="009D4EB5" w:rsidRDefault="00000000">
            <w:r>
              <w:t>34.45</w:t>
            </w:r>
          </w:p>
        </w:tc>
        <w:tc>
          <w:tcPr>
            <w:tcW w:w="2880" w:type="dxa"/>
          </w:tcPr>
          <w:p w14:paraId="3CC2F47A" w14:textId="77777777" w:rsidR="009D4EB5" w:rsidRDefault="00000000">
            <w:r>
              <w:t>2.0</w:t>
            </w:r>
          </w:p>
        </w:tc>
      </w:tr>
    </w:tbl>
    <w:p w14:paraId="410342D4" w14:textId="77777777" w:rsidR="009D4EB5" w:rsidRDefault="00000000">
      <w:r>
        <w:br/>
      </w:r>
    </w:p>
    <w:p w14:paraId="35279DA7" w14:textId="77777777" w:rsidR="009D4EB5" w:rsidRDefault="00000000">
      <w:pPr>
        <w:pStyle w:val="Heading2"/>
      </w:pPr>
      <w:r>
        <w:t>ABB</w:t>
      </w:r>
    </w:p>
    <w:p w14:paraId="4BD7D2F4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0B005C3" w14:textId="77777777">
        <w:tc>
          <w:tcPr>
            <w:tcW w:w="2880" w:type="dxa"/>
          </w:tcPr>
          <w:p w14:paraId="31C4B8D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2F35CDA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D3E0E1C" w14:textId="77777777" w:rsidR="009D4EB5" w:rsidRDefault="00000000">
            <w:r>
              <w:t>Call Volume</w:t>
            </w:r>
          </w:p>
        </w:tc>
      </w:tr>
      <w:tr w:rsidR="009D4EB5" w14:paraId="14D21E0A" w14:textId="77777777">
        <w:tc>
          <w:tcPr>
            <w:tcW w:w="2880" w:type="dxa"/>
          </w:tcPr>
          <w:p w14:paraId="3BD9EF85" w14:textId="77777777" w:rsidR="009D4EB5" w:rsidRDefault="00000000">
            <w:r>
              <w:t>6,700.00</w:t>
            </w:r>
          </w:p>
        </w:tc>
        <w:tc>
          <w:tcPr>
            <w:tcW w:w="2880" w:type="dxa"/>
          </w:tcPr>
          <w:p w14:paraId="32C68773" w14:textId="77777777" w:rsidR="009D4EB5" w:rsidRDefault="00000000">
            <w:r>
              <w:t>18.35</w:t>
            </w:r>
          </w:p>
        </w:tc>
        <w:tc>
          <w:tcPr>
            <w:tcW w:w="2880" w:type="dxa"/>
          </w:tcPr>
          <w:p w14:paraId="05472138" w14:textId="77777777" w:rsidR="009D4EB5" w:rsidRDefault="00000000">
            <w:r>
              <w:t>246.0</w:t>
            </w:r>
          </w:p>
        </w:tc>
      </w:tr>
      <w:tr w:rsidR="009D4EB5" w14:paraId="08BF4689" w14:textId="77777777">
        <w:tc>
          <w:tcPr>
            <w:tcW w:w="2880" w:type="dxa"/>
          </w:tcPr>
          <w:p w14:paraId="5BD71E0D" w14:textId="77777777" w:rsidR="009D4EB5" w:rsidRDefault="00000000">
            <w:r>
              <w:t>6,800.00</w:t>
            </w:r>
          </w:p>
        </w:tc>
        <w:tc>
          <w:tcPr>
            <w:tcW w:w="2880" w:type="dxa"/>
          </w:tcPr>
          <w:p w14:paraId="66A8D04E" w14:textId="77777777" w:rsidR="009D4EB5" w:rsidRDefault="00000000">
            <w:r>
              <w:t>14.1</w:t>
            </w:r>
          </w:p>
        </w:tc>
        <w:tc>
          <w:tcPr>
            <w:tcW w:w="2880" w:type="dxa"/>
          </w:tcPr>
          <w:p w14:paraId="754C3CA4" w14:textId="77777777" w:rsidR="009D4EB5" w:rsidRDefault="00000000">
            <w:r>
              <w:t>153.0</w:t>
            </w:r>
          </w:p>
        </w:tc>
      </w:tr>
      <w:tr w:rsidR="009D4EB5" w14:paraId="2DF81609" w14:textId="77777777">
        <w:tc>
          <w:tcPr>
            <w:tcW w:w="2880" w:type="dxa"/>
          </w:tcPr>
          <w:p w14:paraId="2D019910" w14:textId="77777777" w:rsidR="009D4EB5" w:rsidRDefault="00000000">
            <w:r>
              <w:t>6,900.00</w:t>
            </w:r>
          </w:p>
        </w:tc>
        <w:tc>
          <w:tcPr>
            <w:tcW w:w="2880" w:type="dxa"/>
          </w:tcPr>
          <w:p w14:paraId="3159C37F" w14:textId="77777777" w:rsidR="009D4EB5" w:rsidRDefault="00000000">
            <w:r>
              <w:t>6.75</w:t>
            </w:r>
          </w:p>
        </w:tc>
        <w:tc>
          <w:tcPr>
            <w:tcW w:w="2880" w:type="dxa"/>
          </w:tcPr>
          <w:p w14:paraId="5BAD99F4" w14:textId="77777777" w:rsidR="009D4EB5" w:rsidRDefault="00000000">
            <w:r>
              <w:t>5.0</w:t>
            </w:r>
          </w:p>
        </w:tc>
      </w:tr>
      <w:tr w:rsidR="009D4EB5" w14:paraId="6F93992E" w14:textId="77777777">
        <w:tc>
          <w:tcPr>
            <w:tcW w:w="2880" w:type="dxa"/>
          </w:tcPr>
          <w:p w14:paraId="21721C6E" w14:textId="77777777" w:rsidR="009D4EB5" w:rsidRDefault="00000000">
            <w:r>
              <w:t>7,000.00</w:t>
            </w:r>
          </w:p>
        </w:tc>
        <w:tc>
          <w:tcPr>
            <w:tcW w:w="2880" w:type="dxa"/>
          </w:tcPr>
          <w:p w14:paraId="31B9748A" w14:textId="77777777" w:rsidR="009D4EB5" w:rsidRDefault="00000000">
            <w:r>
              <w:t>8.75</w:t>
            </w:r>
          </w:p>
        </w:tc>
        <w:tc>
          <w:tcPr>
            <w:tcW w:w="2880" w:type="dxa"/>
          </w:tcPr>
          <w:p w14:paraId="32B89E09" w14:textId="77777777" w:rsidR="009D4EB5" w:rsidRDefault="00000000">
            <w:r>
              <w:t>927.0</w:t>
            </w:r>
          </w:p>
        </w:tc>
      </w:tr>
      <w:tr w:rsidR="009D4EB5" w14:paraId="60D5D3D1" w14:textId="77777777">
        <w:tc>
          <w:tcPr>
            <w:tcW w:w="2880" w:type="dxa"/>
          </w:tcPr>
          <w:p w14:paraId="0C6878B8" w14:textId="77777777" w:rsidR="009D4EB5" w:rsidRDefault="00000000">
            <w:r>
              <w:t>7,100.00</w:t>
            </w:r>
          </w:p>
        </w:tc>
        <w:tc>
          <w:tcPr>
            <w:tcW w:w="2880" w:type="dxa"/>
          </w:tcPr>
          <w:p w14:paraId="1EEBD9D3" w14:textId="77777777" w:rsidR="009D4EB5" w:rsidRDefault="00000000">
            <w:r>
              <w:t>5.75</w:t>
            </w:r>
          </w:p>
        </w:tc>
        <w:tc>
          <w:tcPr>
            <w:tcW w:w="2880" w:type="dxa"/>
          </w:tcPr>
          <w:p w14:paraId="59104938" w14:textId="77777777" w:rsidR="009D4EB5" w:rsidRDefault="00000000">
            <w:r>
              <w:t>nan</w:t>
            </w:r>
          </w:p>
        </w:tc>
      </w:tr>
      <w:tr w:rsidR="009D4EB5" w14:paraId="553B54FC" w14:textId="77777777">
        <w:tc>
          <w:tcPr>
            <w:tcW w:w="2880" w:type="dxa"/>
          </w:tcPr>
          <w:p w14:paraId="062BD70A" w14:textId="77777777" w:rsidR="009D4EB5" w:rsidRDefault="00000000">
            <w:r>
              <w:t>7,200.00</w:t>
            </w:r>
          </w:p>
        </w:tc>
        <w:tc>
          <w:tcPr>
            <w:tcW w:w="2880" w:type="dxa"/>
          </w:tcPr>
          <w:p w14:paraId="5AE55381" w14:textId="77777777" w:rsidR="009D4EB5" w:rsidRDefault="00000000">
            <w:r>
              <w:t>6.5</w:t>
            </w:r>
          </w:p>
        </w:tc>
        <w:tc>
          <w:tcPr>
            <w:tcW w:w="2880" w:type="dxa"/>
          </w:tcPr>
          <w:p w14:paraId="2AC15089" w14:textId="77777777" w:rsidR="009D4EB5" w:rsidRDefault="00000000">
            <w:r>
              <w:t>nan</w:t>
            </w:r>
          </w:p>
        </w:tc>
      </w:tr>
      <w:tr w:rsidR="009D4EB5" w14:paraId="5E107419" w14:textId="77777777">
        <w:tc>
          <w:tcPr>
            <w:tcW w:w="2880" w:type="dxa"/>
          </w:tcPr>
          <w:p w14:paraId="603830BF" w14:textId="77777777" w:rsidR="009D4EB5" w:rsidRDefault="00000000">
            <w:r>
              <w:t>7,300.00</w:t>
            </w:r>
          </w:p>
        </w:tc>
        <w:tc>
          <w:tcPr>
            <w:tcW w:w="2880" w:type="dxa"/>
          </w:tcPr>
          <w:p w14:paraId="66B2EA1F" w14:textId="77777777" w:rsidR="009D4EB5" w:rsidRDefault="00000000">
            <w:r>
              <w:t>3.9</w:t>
            </w:r>
          </w:p>
        </w:tc>
        <w:tc>
          <w:tcPr>
            <w:tcW w:w="2880" w:type="dxa"/>
          </w:tcPr>
          <w:p w14:paraId="78CCA630" w14:textId="77777777" w:rsidR="009D4EB5" w:rsidRDefault="00000000">
            <w:r>
              <w:t>nan</w:t>
            </w:r>
          </w:p>
        </w:tc>
      </w:tr>
      <w:tr w:rsidR="009D4EB5" w14:paraId="3C32410B" w14:textId="77777777">
        <w:tc>
          <w:tcPr>
            <w:tcW w:w="2880" w:type="dxa"/>
          </w:tcPr>
          <w:p w14:paraId="3842DC3E" w14:textId="77777777" w:rsidR="009D4EB5" w:rsidRDefault="00000000">
            <w:r>
              <w:t>7,400.00</w:t>
            </w:r>
          </w:p>
        </w:tc>
        <w:tc>
          <w:tcPr>
            <w:tcW w:w="2880" w:type="dxa"/>
          </w:tcPr>
          <w:p w14:paraId="78080558" w14:textId="77777777" w:rsidR="009D4EB5" w:rsidRDefault="00000000">
            <w:r>
              <w:t>3.25</w:t>
            </w:r>
          </w:p>
        </w:tc>
        <w:tc>
          <w:tcPr>
            <w:tcW w:w="2880" w:type="dxa"/>
          </w:tcPr>
          <w:p w14:paraId="66C20477" w14:textId="77777777" w:rsidR="009D4EB5" w:rsidRDefault="00000000">
            <w:r>
              <w:t>13.0</w:t>
            </w:r>
          </w:p>
        </w:tc>
      </w:tr>
      <w:tr w:rsidR="009D4EB5" w14:paraId="67F291EF" w14:textId="77777777">
        <w:tc>
          <w:tcPr>
            <w:tcW w:w="2880" w:type="dxa"/>
          </w:tcPr>
          <w:p w14:paraId="6EF6077A" w14:textId="77777777" w:rsidR="009D4EB5" w:rsidRDefault="00000000">
            <w:r>
              <w:t>7,500.00</w:t>
            </w:r>
          </w:p>
        </w:tc>
        <w:tc>
          <w:tcPr>
            <w:tcW w:w="2880" w:type="dxa"/>
          </w:tcPr>
          <w:p w14:paraId="6F89D445" w14:textId="77777777" w:rsidR="009D4EB5" w:rsidRDefault="00000000">
            <w:r>
              <w:t>4.0</w:t>
            </w:r>
          </w:p>
        </w:tc>
        <w:tc>
          <w:tcPr>
            <w:tcW w:w="2880" w:type="dxa"/>
          </w:tcPr>
          <w:p w14:paraId="15A14C23" w14:textId="77777777" w:rsidR="009D4EB5" w:rsidRDefault="00000000">
            <w:r>
              <w:t>1.0</w:t>
            </w:r>
          </w:p>
        </w:tc>
      </w:tr>
      <w:tr w:rsidR="009D4EB5" w14:paraId="569A2C27" w14:textId="77777777">
        <w:tc>
          <w:tcPr>
            <w:tcW w:w="2880" w:type="dxa"/>
          </w:tcPr>
          <w:p w14:paraId="5FD57901" w14:textId="77777777" w:rsidR="009D4EB5" w:rsidRDefault="00000000">
            <w:r>
              <w:t>8,000.00</w:t>
            </w:r>
          </w:p>
        </w:tc>
        <w:tc>
          <w:tcPr>
            <w:tcW w:w="2880" w:type="dxa"/>
          </w:tcPr>
          <w:p w14:paraId="1B900CE2" w14:textId="77777777" w:rsidR="009D4EB5" w:rsidRDefault="00000000">
            <w:r>
              <w:t>3.3</w:t>
            </w:r>
          </w:p>
        </w:tc>
        <w:tc>
          <w:tcPr>
            <w:tcW w:w="2880" w:type="dxa"/>
          </w:tcPr>
          <w:p w14:paraId="004AF4B3" w14:textId="77777777" w:rsidR="009D4EB5" w:rsidRDefault="00000000">
            <w:r>
              <w:t>21.0</w:t>
            </w:r>
          </w:p>
        </w:tc>
      </w:tr>
      <w:tr w:rsidR="009D4EB5" w14:paraId="4A8FB603" w14:textId="77777777">
        <w:tc>
          <w:tcPr>
            <w:tcW w:w="2880" w:type="dxa"/>
          </w:tcPr>
          <w:p w14:paraId="739CA5B0" w14:textId="77777777" w:rsidR="009D4EB5" w:rsidRDefault="00000000">
            <w:r>
              <w:t>8,200.00</w:t>
            </w:r>
          </w:p>
        </w:tc>
        <w:tc>
          <w:tcPr>
            <w:tcW w:w="2880" w:type="dxa"/>
          </w:tcPr>
          <w:p w14:paraId="5B8D5123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576EA3D3" w14:textId="77777777" w:rsidR="009D4EB5" w:rsidRDefault="00000000">
            <w:r>
              <w:t>nan</w:t>
            </w:r>
          </w:p>
        </w:tc>
      </w:tr>
    </w:tbl>
    <w:p w14:paraId="06465B33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9A6B183" w14:textId="77777777">
        <w:tc>
          <w:tcPr>
            <w:tcW w:w="2880" w:type="dxa"/>
          </w:tcPr>
          <w:p w14:paraId="5425594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7DF5AB4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EA777AC" w14:textId="77777777" w:rsidR="009D4EB5" w:rsidRDefault="00000000">
            <w:r>
              <w:t>Put Volume</w:t>
            </w:r>
          </w:p>
        </w:tc>
      </w:tr>
      <w:tr w:rsidR="009D4EB5" w14:paraId="4D16528F" w14:textId="77777777">
        <w:tc>
          <w:tcPr>
            <w:tcW w:w="2880" w:type="dxa"/>
          </w:tcPr>
          <w:p w14:paraId="1AF4D8FE" w14:textId="77777777" w:rsidR="009D4EB5" w:rsidRDefault="00000000">
            <w:r>
              <w:t>4,200.00</w:t>
            </w:r>
          </w:p>
        </w:tc>
        <w:tc>
          <w:tcPr>
            <w:tcW w:w="2880" w:type="dxa"/>
          </w:tcPr>
          <w:p w14:paraId="3E35390D" w14:textId="77777777" w:rsidR="009D4EB5" w:rsidRDefault="00000000">
            <w:r>
              <w:t>5.7</w:t>
            </w:r>
          </w:p>
        </w:tc>
        <w:tc>
          <w:tcPr>
            <w:tcW w:w="2880" w:type="dxa"/>
          </w:tcPr>
          <w:p w14:paraId="1ADA8B15" w14:textId="77777777" w:rsidR="009D4EB5" w:rsidRDefault="00000000">
            <w:r>
              <w:t>21.0</w:t>
            </w:r>
          </w:p>
        </w:tc>
      </w:tr>
      <w:tr w:rsidR="009D4EB5" w14:paraId="3B69B84E" w14:textId="77777777">
        <w:tc>
          <w:tcPr>
            <w:tcW w:w="2880" w:type="dxa"/>
          </w:tcPr>
          <w:p w14:paraId="6C6A1F0C" w14:textId="77777777" w:rsidR="009D4EB5" w:rsidRDefault="00000000">
            <w:r>
              <w:t>4,400.00</w:t>
            </w:r>
          </w:p>
        </w:tc>
        <w:tc>
          <w:tcPr>
            <w:tcW w:w="2880" w:type="dxa"/>
          </w:tcPr>
          <w:p w14:paraId="3E360D2A" w14:textId="77777777" w:rsidR="009D4EB5" w:rsidRDefault="00000000">
            <w:r>
              <w:t>7.4</w:t>
            </w:r>
          </w:p>
        </w:tc>
        <w:tc>
          <w:tcPr>
            <w:tcW w:w="2880" w:type="dxa"/>
          </w:tcPr>
          <w:p w14:paraId="3AA3DD33" w14:textId="77777777" w:rsidR="009D4EB5" w:rsidRDefault="00000000">
            <w:r>
              <w:t>39.0</w:t>
            </w:r>
          </w:p>
        </w:tc>
      </w:tr>
      <w:tr w:rsidR="009D4EB5" w14:paraId="675DCB45" w14:textId="77777777">
        <w:tc>
          <w:tcPr>
            <w:tcW w:w="2880" w:type="dxa"/>
          </w:tcPr>
          <w:p w14:paraId="61D06CD0" w14:textId="77777777" w:rsidR="009D4EB5" w:rsidRDefault="00000000">
            <w:r>
              <w:t>4,500.00</w:t>
            </w:r>
          </w:p>
        </w:tc>
        <w:tc>
          <w:tcPr>
            <w:tcW w:w="2880" w:type="dxa"/>
          </w:tcPr>
          <w:p w14:paraId="13EB57A9" w14:textId="77777777" w:rsidR="009D4EB5" w:rsidRDefault="00000000">
            <w:r>
              <w:t>9.8</w:t>
            </w:r>
          </w:p>
        </w:tc>
        <w:tc>
          <w:tcPr>
            <w:tcW w:w="2880" w:type="dxa"/>
          </w:tcPr>
          <w:p w14:paraId="468E97AE" w14:textId="77777777" w:rsidR="009D4EB5" w:rsidRDefault="00000000">
            <w:r>
              <w:t>64.0</w:t>
            </w:r>
          </w:p>
        </w:tc>
      </w:tr>
      <w:tr w:rsidR="009D4EB5" w14:paraId="1C86092E" w14:textId="77777777">
        <w:tc>
          <w:tcPr>
            <w:tcW w:w="2880" w:type="dxa"/>
          </w:tcPr>
          <w:p w14:paraId="144C06D6" w14:textId="77777777" w:rsidR="009D4EB5" w:rsidRDefault="00000000">
            <w:r>
              <w:t>4,600.00</w:t>
            </w:r>
          </w:p>
        </w:tc>
        <w:tc>
          <w:tcPr>
            <w:tcW w:w="2880" w:type="dxa"/>
          </w:tcPr>
          <w:p w14:paraId="43AF0161" w14:textId="77777777" w:rsidR="009D4EB5" w:rsidRDefault="00000000">
            <w:r>
              <w:t>10.3</w:t>
            </w:r>
          </w:p>
        </w:tc>
        <w:tc>
          <w:tcPr>
            <w:tcW w:w="2880" w:type="dxa"/>
          </w:tcPr>
          <w:p w14:paraId="2BD4C493" w14:textId="77777777" w:rsidR="009D4EB5" w:rsidRDefault="00000000">
            <w:r>
              <w:t>170.0</w:t>
            </w:r>
          </w:p>
        </w:tc>
      </w:tr>
      <w:tr w:rsidR="009D4EB5" w14:paraId="47F025FB" w14:textId="77777777">
        <w:tc>
          <w:tcPr>
            <w:tcW w:w="2880" w:type="dxa"/>
          </w:tcPr>
          <w:p w14:paraId="5D1AF204" w14:textId="77777777" w:rsidR="009D4EB5" w:rsidRDefault="00000000">
            <w:r>
              <w:t>4,700.00</w:t>
            </w:r>
          </w:p>
        </w:tc>
        <w:tc>
          <w:tcPr>
            <w:tcW w:w="2880" w:type="dxa"/>
          </w:tcPr>
          <w:p w14:paraId="6DC36827" w14:textId="77777777" w:rsidR="009D4EB5" w:rsidRDefault="00000000">
            <w:r>
              <w:t>16.15</w:t>
            </w:r>
          </w:p>
        </w:tc>
        <w:tc>
          <w:tcPr>
            <w:tcW w:w="2880" w:type="dxa"/>
          </w:tcPr>
          <w:p w14:paraId="7C7FA52A" w14:textId="77777777" w:rsidR="009D4EB5" w:rsidRDefault="00000000">
            <w:r>
              <w:t>26.0</w:t>
            </w:r>
          </w:p>
        </w:tc>
      </w:tr>
      <w:tr w:rsidR="009D4EB5" w14:paraId="1C59128A" w14:textId="77777777">
        <w:tc>
          <w:tcPr>
            <w:tcW w:w="2880" w:type="dxa"/>
          </w:tcPr>
          <w:p w14:paraId="62EDF369" w14:textId="77777777" w:rsidR="009D4EB5" w:rsidRDefault="00000000">
            <w:r>
              <w:t>4,800.00</w:t>
            </w:r>
          </w:p>
        </w:tc>
        <w:tc>
          <w:tcPr>
            <w:tcW w:w="2880" w:type="dxa"/>
          </w:tcPr>
          <w:p w14:paraId="5D9FEC31" w14:textId="77777777" w:rsidR="009D4EB5" w:rsidRDefault="00000000">
            <w:r>
              <w:t>20.2</w:t>
            </w:r>
          </w:p>
        </w:tc>
        <w:tc>
          <w:tcPr>
            <w:tcW w:w="2880" w:type="dxa"/>
          </w:tcPr>
          <w:p w14:paraId="5B3506F7" w14:textId="77777777" w:rsidR="009D4EB5" w:rsidRDefault="00000000">
            <w:r>
              <w:t>267.0</w:t>
            </w:r>
          </w:p>
        </w:tc>
      </w:tr>
    </w:tbl>
    <w:p w14:paraId="202905B0" w14:textId="77777777" w:rsidR="009D4EB5" w:rsidRDefault="00000000">
      <w:r>
        <w:br/>
      </w:r>
    </w:p>
    <w:p w14:paraId="5B9915E9" w14:textId="77777777" w:rsidR="00E46DAA" w:rsidRDefault="00E46DAA"/>
    <w:p w14:paraId="3057B449" w14:textId="77777777" w:rsidR="00E46DAA" w:rsidRDefault="00E46DAA"/>
    <w:p w14:paraId="60CBE456" w14:textId="77777777" w:rsidR="009D4EB5" w:rsidRDefault="00000000">
      <w:pPr>
        <w:pStyle w:val="Heading2"/>
      </w:pPr>
      <w:r>
        <w:lastRenderedPageBreak/>
        <w:t>ABBOTINDIA</w:t>
      </w:r>
    </w:p>
    <w:p w14:paraId="0903A850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784E01B" w14:textId="77777777">
        <w:tc>
          <w:tcPr>
            <w:tcW w:w="2880" w:type="dxa"/>
          </w:tcPr>
          <w:p w14:paraId="6C5CBC3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CAD3178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B4F97F1" w14:textId="77777777" w:rsidR="009D4EB5" w:rsidRDefault="00000000">
            <w:r>
              <w:t>Put Volume</w:t>
            </w:r>
          </w:p>
        </w:tc>
      </w:tr>
      <w:tr w:rsidR="009D4EB5" w14:paraId="5FE442DD" w14:textId="77777777">
        <w:tc>
          <w:tcPr>
            <w:tcW w:w="2880" w:type="dxa"/>
          </w:tcPr>
          <w:p w14:paraId="5F962055" w14:textId="77777777" w:rsidR="009D4EB5" w:rsidRDefault="00000000">
            <w:r>
              <w:t>24,500.00</w:t>
            </w:r>
          </w:p>
        </w:tc>
        <w:tc>
          <w:tcPr>
            <w:tcW w:w="2880" w:type="dxa"/>
          </w:tcPr>
          <w:p w14:paraId="1D634362" w14:textId="77777777" w:rsidR="009D4EB5" w:rsidRDefault="00000000">
            <w:r>
              <w:t>19.95</w:t>
            </w:r>
          </w:p>
        </w:tc>
        <w:tc>
          <w:tcPr>
            <w:tcW w:w="2880" w:type="dxa"/>
          </w:tcPr>
          <w:p w14:paraId="041CCCAA" w14:textId="77777777" w:rsidR="009D4EB5" w:rsidRDefault="00000000">
            <w:r>
              <w:t>2.0</w:t>
            </w:r>
          </w:p>
        </w:tc>
      </w:tr>
    </w:tbl>
    <w:p w14:paraId="52E5FF76" w14:textId="77777777" w:rsidR="009D4EB5" w:rsidRDefault="00000000">
      <w:r>
        <w:br/>
      </w:r>
    </w:p>
    <w:p w14:paraId="5C863047" w14:textId="77777777" w:rsidR="009D4EB5" w:rsidRDefault="00000000">
      <w:pPr>
        <w:pStyle w:val="Heading2"/>
      </w:pPr>
      <w:r>
        <w:t>ABCAPITAL</w:t>
      </w:r>
    </w:p>
    <w:p w14:paraId="22F6E88A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81228BB" w14:textId="77777777">
        <w:tc>
          <w:tcPr>
            <w:tcW w:w="2880" w:type="dxa"/>
          </w:tcPr>
          <w:p w14:paraId="7543BA5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24F9A81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02E7220E" w14:textId="77777777" w:rsidR="009D4EB5" w:rsidRDefault="00000000">
            <w:r>
              <w:t>Call Volume</w:t>
            </w:r>
          </w:p>
        </w:tc>
      </w:tr>
      <w:tr w:rsidR="009D4EB5" w14:paraId="0D55FC45" w14:textId="77777777">
        <w:tc>
          <w:tcPr>
            <w:tcW w:w="2880" w:type="dxa"/>
          </w:tcPr>
          <w:p w14:paraId="6BB1903C" w14:textId="77777777" w:rsidR="009D4EB5" w:rsidRDefault="00000000">
            <w:r>
              <w:t>150.0</w:t>
            </w:r>
          </w:p>
        </w:tc>
        <w:tc>
          <w:tcPr>
            <w:tcW w:w="2880" w:type="dxa"/>
          </w:tcPr>
          <w:p w14:paraId="15F739C5" w14:textId="77777777" w:rsidR="009D4EB5" w:rsidRDefault="00000000">
            <w:r>
              <w:t>20.7</w:t>
            </w:r>
          </w:p>
        </w:tc>
        <w:tc>
          <w:tcPr>
            <w:tcW w:w="2880" w:type="dxa"/>
          </w:tcPr>
          <w:p w14:paraId="48700AAA" w14:textId="77777777" w:rsidR="009D4EB5" w:rsidRDefault="00000000">
            <w:r>
              <w:t>2.0</w:t>
            </w:r>
          </w:p>
        </w:tc>
      </w:tr>
      <w:tr w:rsidR="009D4EB5" w14:paraId="3EDD3F73" w14:textId="77777777">
        <w:tc>
          <w:tcPr>
            <w:tcW w:w="2880" w:type="dxa"/>
          </w:tcPr>
          <w:p w14:paraId="36BB94BF" w14:textId="77777777" w:rsidR="009D4EB5" w:rsidRDefault="00000000">
            <w:r>
              <w:t>152.5</w:t>
            </w:r>
          </w:p>
        </w:tc>
        <w:tc>
          <w:tcPr>
            <w:tcW w:w="2880" w:type="dxa"/>
          </w:tcPr>
          <w:p w14:paraId="55462745" w14:textId="77777777" w:rsidR="009D4EB5" w:rsidRDefault="00000000">
            <w:r>
              <w:t>18.55</w:t>
            </w:r>
          </w:p>
        </w:tc>
        <w:tc>
          <w:tcPr>
            <w:tcW w:w="2880" w:type="dxa"/>
          </w:tcPr>
          <w:p w14:paraId="7F5D71A2" w14:textId="77777777" w:rsidR="009D4EB5" w:rsidRDefault="00000000">
            <w:r>
              <w:t>nan</w:t>
            </w:r>
          </w:p>
        </w:tc>
      </w:tr>
      <w:tr w:rsidR="009D4EB5" w14:paraId="39D035A8" w14:textId="77777777">
        <w:tc>
          <w:tcPr>
            <w:tcW w:w="2880" w:type="dxa"/>
          </w:tcPr>
          <w:p w14:paraId="48D7F252" w14:textId="77777777" w:rsidR="009D4EB5" w:rsidRDefault="00000000">
            <w:r>
              <w:t>155.0</w:t>
            </w:r>
          </w:p>
        </w:tc>
        <w:tc>
          <w:tcPr>
            <w:tcW w:w="2880" w:type="dxa"/>
          </w:tcPr>
          <w:p w14:paraId="1F7821F0" w14:textId="77777777" w:rsidR="009D4EB5" w:rsidRDefault="00000000">
            <w:r>
              <w:t>14.1</w:t>
            </w:r>
          </w:p>
        </w:tc>
        <w:tc>
          <w:tcPr>
            <w:tcW w:w="2880" w:type="dxa"/>
          </w:tcPr>
          <w:p w14:paraId="5EBAA81C" w14:textId="77777777" w:rsidR="009D4EB5" w:rsidRDefault="00000000">
            <w:r>
              <w:t>nan</w:t>
            </w:r>
          </w:p>
        </w:tc>
      </w:tr>
      <w:tr w:rsidR="009D4EB5" w14:paraId="753B96D3" w14:textId="77777777">
        <w:tc>
          <w:tcPr>
            <w:tcW w:w="2880" w:type="dxa"/>
          </w:tcPr>
          <w:p w14:paraId="03A72EB3" w14:textId="77777777" w:rsidR="009D4EB5" w:rsidRDefault="00000000">
            <w:r>
              <w:t>160.0</w:t>
            </w:r>
          </w:p>
        </w:tc>
        <w:tc>
          <w:tcPr>
            <w:tcW w:w="2880" w:type="dxa"/>
          </w:tcPr>
          <w:p w14:paraId="3FB73323" w14:textId="77777777" w:rsidR="009D4EB5" w:rsidRDefault="00000000">
            <w:r>
              <w:t>11.55</w:t>
            </w:r>
          </w:p>
        </w:tc>
        <w:tc>
          <w:tcPr>
            <w:tcW w:w="2880" w:type="dxa"/>
          </w:tcPr>
          <w:p w14:paraId="7231A2B3" w14:textId="77777777" w:rsidR="009D4EB5" w:rsidRDefault="00000000">
            <w:r>
              <w:t>40.0</w:t>
            </w:r>
          </w:p>
        </w:tc>
      </w:tr>
      <w:tr w:rsidR="009D4EB5" w14:paraId="560A576D" w14:textId="77777777">
        <w:tc>
          <w:tcPr>
            <w:tcW w:w="2880" w:type="dxa"/>
          </w:tcPr>
          <w:p w14:paraId="0A1608C7" w14:textId="77777777" w:rsidR="009D4EB5" w:rsidRDefault="00000000">
            <w:r>
              <w:t>162.5</w:t>
            </w:r>
          </w:p>
        </w:tc>
        <w:tc>
          <w:tcPr>
            <w:tcW w:w="2880" w:type="dxa"/>
          </w:tcPr>
          <w:p w14:paraId="0A5B71F8" w14:textId="77777777" w:rsidR="009D4EB5" w:rsidRDefault="00000000">
            <w:r>
              <w:t>12.1</w:t>
            </w:r>
          </w:p>
        </w:tc>
        <w:tc>
          <w:tcPr>
            <w:tcW w:w="2880" w:type="dxa"/>
          </w:tcPr>
          <w:p w14:paraId="712FE8FE" w14:textId="77777777" w:rsidR="009D4EB5" w:rsidRDefault="00000000">
            <w:r>
              <w:t>nan</w:t>
            </w:r>
          </w:p>
        </w:tc>
      </w:tr>
      <w:tr w:rsidR="009D4EB5" w14:paraId="6B202955" w14:textId="77777777">
        <w:tc>
          <w:tcPr>
            <w:tcW w:w="2880" w:type="dxa"/>
          </w:tcPr>
          <w:p w14:paraId="65C8D3E0" w14:textId="77777777" w:rsidR="009D4EB5" w:rsidRDefault="00000000">
            <w:r>
              <w:t>165.0</w:t>
            </w:r>
          </w:p>
        </w:tc>
        <w:tc>
          <w:tcPr>
            <w:tcW w:w="2880" w:type="dxa"/>
          </w:tcPr>
          <w:p w14:paraId="64752C10" w14:textId="77777777" w:rsidR="009D4EB5" w:rsidRDefault="00000000">
            <w:r>
              <w:t>8.0</w:t>
            </w:r>
          </w:p>
        </w:tc>
        <w:tc>
          <w:tcPr>
            <w:tcW w:w="2880" w:type="dxa"/>
          </w:tcPr>
          <w:p w14:paraId="7E284D08" w14:textId="77777777" w:rsidR="009D4EB5" w:rsidRDefault="00000000">
            <w:r>
              <w:t>23.0</w:t>
            </w:r>
          </w:p>
        </w:tc>
      </w:tr>
      <w:tr w:rsidR="009D4EB5" w14:paraId="38777F34" w14:textId="77777777">
        <w:tc>
          <w:tcPr>
            <w:tcW w:w="2880" w:type="dxa"/>
          </w:tcPr>
          <w:p w14:paraId="4BDEA4C7" w14:textId="77777777" w:rsidR="009D4EB5" w:rsidRDefault="00000000">
            <w:r>
              <w:t>167.5</w:t>
            </w:r>
          </w:p>
        </w:tc>
        <w:tc>
          <w:tcPr>
            <w:tcW w:w="2880" w:type="dxa"/>
          </w:tcPr>
          <w:p w14:paraId="37644CB9" w14:textId="77777777" w:rsidR="009D4EB5" w:rsidRDefault="00000000">
            <w:r>
              <w:t>6.4</w:t>
            </w:r>
          </w:p>
        </w:tc>
        <w:tc>
          <w:tcPr>
            <w:tcW w:w="2880" w:type="dxa"/>
          </w:tcPr>
          <w:p w14:paraId="1DE0144D" w14:textId="77777777" w:rsidR="009D4EB5" w:rsidRDefault="00000000">
            <w:r>
              <w:t>66.0</w:t>
            </w:r>
          </w:p>
        </w:tc>
      </w:tr>
      <w:tr w:rsidR="009D4EB5" w14:paraId="38010584" w14:textId="77777777">
        <w:tc>
          <w:tcPr>
            <w:tcW w:w="2880" w:type="dxa"/>
          </w:tcPr>
          <w:p w14:paraId="5B57AE54" w14:textId="77777777" w:rsidR="009D4EB5" w:rsidRDefault="00000000">
            <w:r>
              <w:t>170.0</w:t>
            </w:r>
          </w:p>
        </w:tc>
        <w:tc>
          <w:tcPr>
            <w:tcW w:w="2880" w:type="dxa"/>
          </w:tcPr>
          <w:p w14:paraId="4DC7AE72" w14:textId="77777777" w:rsidR="009D4EB5" w:rsidRDefault="00000000">
            <w:r>
              <w:t>5.15</w:t>
            </w:r>
          </w:p>
        </w:tc>
        <w:tc>
          <w:tcPr>
            <w:tcW w:w="2880" w:type="dxa"/>
          </w:tcPr>
          <w:p w14:paraId="007C34C4" w14:textId="77777777" w:rsidR="009D4EB5" w:rsidRDefault="00000000">
            <w:r>
              <w:t>664.0</w:t>
            </w:r>
          </w:p>
        </w:tc>
      </w:tr>
      <w:tr w:rsidR="009D4EB5" w14:paraId="41999116" w14:textId="77777777">
        <w:tc>
          <w:tcPr>
            <w:tcW w:w="2880" w:type="dxa"/>
          </w:tcPr>
          <w:p w14:paraId="1A3D6948" w14:textId="77777777" w:rsidR="009D4EB5" w:rsidRDefault="00000000">
            <w:r>
              <w:t>172.5</w:t>
            </w:r>
          </w:p>
        </w:tc>
        <w:tc>
          <w:tcPr>
            <w:tcW w:w="2880" w:type="dxa"/>
          </w:tcPr>
          <w:p w14:paraId="40FCA34E" w14:textId="77777777" w:rsidR="009D4EB5" w:rsidRDefault="00000000">
            <w:r>
              <w:t>4.05</w:t>
            </w:r>
          </w:p>
        </w:tc>
        <w:tc>
          <w:tcPr>
            <w:tcW w:w="2880" w:type="dxa"/>
          </w:tcPr>
          <w:p w14:paraId="3711D15C" w14:textId="77777777" w:rsidR="009D4EB5" w:rsidRDefault="00000000">
            <w:r>
              <w:t>280.0</w:t>
            </w:r>
          </w:p>
        </w:tc>
      </w:tr>
      <w:tr w:rsidR="009D4EB5" w14:paraId="32874B75" w14:textId="77777777">
        <w:tc>
          <w:tcPr>
            <w:tcW w:w="2880" w:type="dxa"/>
          </w:tcPr>
          <w:p w14:paraId="3B5FCA97" w14:textId="77777777" w:rsidR="009D4EB5" w:rsidRDefault="00000000">
            <w:r>
              <w:t>175.0</w:t>
            </w:r>
          </w:p>
        </w:tc>
        <w:tc>
          <w:tcPr>
            <w:tcW w:w="2880" w:type="dxa"/>
          </w:tcPr>
          <w:p w14:paraId="64EBD546" w14:textId="77777777" w:rsidR="009D4EB5" w:rsidRDefault="00000000">
            <w:r>
              <w:t>3.1</w:t>
            </w:r>
          </w:p>
        </w:tc>
        <w:tc>
          <w:tcPr>
            <w:tcW w:w="2880" w:type="dxa"/>
          </w:tcPr>
          <w:p w14:paraId="4661D724" w14:textId="77777777" w:rsidR="009D4EB5" w:rsidRDefault="00000000">
            <w:r>
              <w:t>709.0</w:t>
            </w:r>
          </w:p>
        </w:tc>
      </w:tr>
      <w:tr w:rsidR="009D4EB5" w14:paraId="119FE66A" w14:textId="77777777">
        <w:tc>
          <w:tcPr>
            <w:tcW w:w="2880" w:type="dxa"/>
          </w:tcPr>
          <w:p w14:paraId="0B669702" w14:textId="77777777" w:rsidR="009D4EB5" w:rsidRDefault="00000000">
            <w:r>
              <w:t>177.5</w:t>
            </w:r>
          </w:p>
        </w:tc>
        <w:tc>
          <w:tcPr>
            <w:tcW w:w="2880" w:type="dxa"/>
          </w:tcPr>
          <w:p w14:paraId="79BBD07C" w14:textId="77777777" w:rsidR="009D4EB5" w:rsidRDefault="00000000">
            <w:r>
              <w:t>2.4</w:t>
            </w:r>
          </w:p>
        </w:tc>
        <w:tc>
          <w:tcPr>
            <w:tcW w:w="2880" w:type="dxa"/>
          </w:tcPr>
          <w:p w14:paraId="353A1E0F" w14:textId="77777777" w:rsidR="009D4EB5" w:rsidRDefault="00000000">
            <w:r>
              <w:t>186.0</w:t>
            </w:r>
          </w:p>
        </w:tc>
      </w:tr>
      <w:tr w:rsidR="009D4EB5" w14:paraId="4953319B" w14:textId="77777777">
        <w:tc>
          <w:tcPr>
            <w:tcW w:w="2880" w:type="dxa"/>
          </w:tcPr>
          <w:p w14:paraId="3E57367E" w14:textId="77777777" w:rsidR="009D4EB5" w:rsidRDefault="00000000">
            <w:r>
              <w:t>180.0</w:t>
            </w:r>
          </w:p>
        </w:tc>
        <w:tc>
          <w:tcPr>
            <w:tcW w:w="2880" w:type="dxa"/>
          </w:tcPr>
          <w:p w14:paraId="32D24C47" w14:textId="77777777" w:rsidR="009D4EB5" w:rsidRDefault="00000000">
            <w:r>
              <w:t>1.8</w:t>
            </w:r>
          </w:p>
        </w:tc>
        <w:tc>
          <w:tcPr>
            <w:tcW w:w="2880" w:type="dxa"/>
          </w:tcPr>
          <w:p w14:paraId="48C504BA" w14:textId="77777777" w:rsidR="009D4EB5" w:rsidRDefault="00000000">
            <w:r>
              <w:t>748.0</w:t>
            </w:r>
          </w:p>
        </w:tc>
      </w:tr>
      <w:tr w:rsidR="009D4EB5" w14:paraId="2150BD16" w14:textId="77777777">
        <w:tc>
          <w:tcPr>
            <w:tcW w:w="2880" w:type="dxa"/>
          </w:tcPr>
          <w:p w14:paraId="17A2DF94" w14:textId="77777777" w:rsidR="009D4EB5" w:rsidRDefault="00000000">
            <w:r>
              <w:t>182.5</w:t>
            </w:r>
          </w:p>
        </w:tc>
        <w:tc>
          <w:tcPr>
            <w:tcW w:w="2880" w:type="dxa"/>
          </w:tcPr>
          <w:p w14:paraId="5E67E331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5283B201" w14:textId="77777777" w:rsidR="009D4EB5" w:rsidRDefault="00000000">
            <w:r>
              <w:t>60.0</w:t>
            </w:r>
          </w:p>
        </w:tc>
      </w:tr>
      <w:tr w:rsidR="009D4EB5" w14:paraId="0E7E3024" w14:textId="77777777">
        <w:tc>
          <w:tcPr>
            <w:tcW w:w="2880" w:type="dxa"/>
          </w:tcPr>
          <w:p w14:paraId="3172BDF9" w14:textId="77777777" w:rsidR="009D4EB5" w:rsidRDefault="00000000">
            <w:r>
              <w:t>185.0</w:t>
            </w:r>
          </w:p>
        </w:tc>
        <w:tc>
          <w:tcPr>
            <w:tcW w:w="2880" w:type="dxa"/>
          </w:tcPr>
          <w:p w14:paraId="19EED027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79B421B6" w14:textId="77777777" w:rsidR="009D4EB5" w:rsidRDefault="00000000">
            <w:r>
              <w:t>166.0</w:t>
            </w:r>
          </w:p>
        </w:tc>
      </w:tr>
      <w:tr w:rsidR="009D4EB5" w14:paraId="68343475" w14:textId="77777777">
        <w:tc>
          <w:tcPr>
            <w:tcW w:w="2880" w:type="dxa"/>
          </w:tcPr>
          <w:p w14:paraId="1A0993A5" w14:textId="77777777" w:rsidR="009D4EB5" w:rsidRDefault="00000000">
            <w:r>
              <w:t>187.5</w:t>
            </w:r>
          </w:p>
        </w:tc>
        <w:tc>
          <w:tcPr>
            <w:tcW w:w="2880" w:type="dxa"/>
          </w:tcPr>
          <w:p w14:paraId="7C71EE1D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39C8D22F" w14:textId="77777777" w:rsidR="009D4EB5" w:rsidRDefault="00000000">
            <w:r>
              <w:t>4.0</w:t>
            </w:r>
          </w:p>
        </w:tc>
      </w:tr>
      <w:tr w:rsidR="009D4EB5" w14:paraId="5E8D030B" w14:textId="77777777">
        <w:tc>
          <w:tcPr>
            <w:tcW w:w="2880" w:type="dxa"/>
          </w:tcPr>
          <w:p w14:paraId="35CD4F1C" w14:textId="77777777" w:rsidR="009D4EB5" w:rsidRDefault="00000000">
            <w:r>
              <w:t>190.0</w:t>
            </w:r>
          </w:p>
        </w:tc>
        <w:tc>
          <w:tcPr>
            <w:tcW w:w="2880" w:type="dxa"/>
          </w:tcPr>
          <w:p w14:paraId="2060C083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3AC6252D" w14:textId="77777777" w:rsidR="009D4EB5" w:rsidRDefault="00000000">
            <w:r>
              <w:t>413.0</w:t>
            </w:r>
          </w:p>
        </w:tc>
      </w:tr>
      <w:tr w:rsidR="009D4EB5" w14:paraId="2EA622A1" w14:textId="77777777">
        <w:tc>
          <w:tcPr>
            <w:tcW w:w="2880" w:type="dxa"/>
          </w:tcPr>
          <w:p w14:paraId="62BA92B6" w14:textId="77777777" w:rsidR="009D4EB5" w:rsidRDefault="00000000">
            <w:r>
              <w:t>192.5</w:t>
            </w:r>
          </w:p>
        </w:tc>
        <w:tc>
          <w:tcPr>
            <w:tcW w:w="2880" w:type="dxa"/>
          </w:tcPr>
          <w:p w14:paraId="2A9B4887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223A38EA" w14:textId="77777777" w:rsidR="009D4EB5" w:rsidRDefault="00000000">
            <w:r>
              <w:t>4.0</w:t>
            </w:r>
          </w:p>
        </w:tc>
      </w:tr>
      <w:tr w:rsidR="009D4EB5" w14:paraId="186C7031" w14:textId="77777777">
        <w:tc>
          <w:tcPr>
            <w:tcW w:w="2880" w:type="dxa"/>
          </w:tcPr>
          <w:p w14:paraId="368B481D" w14:textId="77777777" w:rsidR="009D4EB5" w:rsidRDefault="00000000">
            <w:r>
              <w:t>195.0</w:t>
            </w:r>
          </w:p>
        </w:tc>
        <w:tc>
          <w:tcPr>
            <w:tcW w:w="2880" w:type="dxa"/>
          </w:tcPr>
          <w:p w14:paraId="185A6145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5E525AA6" w14:textId="77777777" w:rsidR="009D4EB5" w:rsidRDefault="00000000">
            <w:r>
              <w:t>151.0</w:t>
            </w:r>
          </w:p>
        </w:tc>
      </w:tr>
      <w:tr w:rsidR="009D4EB5" w14:paraId="2568E9D5" w14:textId="77777777">
        <w:tc>
          <w:tcPr>
            <w:tcW w:w="2880" w:type="dxa"/>
          </w:tcPr>
          <w:p w14:paraId="1318D222" w14:textId="77777777" w:rsidR="009D4EB5" w:rsidRDefault="00000000">
            <w:r>
              <w:t>197.5</w:t>
            </w:r>
          </w:p>
        </w:tc>
        <w:tc>
          <w:tcPr>
            <w:tcW w:w="2880" w:type="dxa"/>
          </w:tcPr>
          <w:p w14:paraId="3A421D05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15602B46" w14:textId="77777777" w:rsidR="009D4EB5" w:rsidRDefault="00000000">
            <w:r>
              <w:t>nan</w:t>
            </w:r>
          </w:p>
        </w:tc>
      </w:tr>
      <w:tr w:rsidR="009D4EB5" w14:paraId="7CEF78C6" w14:textId="77777777">
        <w:tc>
          <w:tcPr>
            <w:tcW w:w="2880" w:type="dxa"/>
          </w:tcPr>
          <w:p w14:paraId="44DF5C35" w14:textId="77777777" w:rsidR="009D4EB5" w:rsidRDefault="00000000">
            <w:r>
              <w:t>200.0</w:t>
            </w:r>
          </w:p>
        </w:tc>
        <w:tc>
          <w:tcPr>
            <w:tcW w:w="2880" w:type="dxa"/>
          </w:tcPr>
          <w:p w14:paraId="47E13033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2502F14A" w14:textId="77777777" w:rsidR="009D4EB5" w:rsidRDefault="00000000">
            <w:r>
              <w:t>284.0</w:t>
            </w:r>
          </w:p>
        </w:tc>
      </w:tr>
      <w:tr w:rsidR="009D4EB5" w14:paraId="3197DB61" w14:textId="77777777">
        <w:tc>
          <w:tcPr>
            <w:tcW w:w="2880" w:type="dxa"/>
          </w:tcPr>
          <w:p w14:paraId="09F93C6B" w14:textId="77777777" w:rsidR="009D4EB5" w:rsidRDefault="00000000">
            <w:r>
              <w:t>202.5</w:t>
            </w:r>
          </w:p>
        </w:tc>
        <w:tc>
          <w:tcPr>
            <w:tcW w:w="2880" w:type="dxa"/>
          </w:tcPr>
          <w:p w14:paraId="398F8B58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52E18AD4" w14:textId="77777777" w:rsidR="009D4EB5" w:rsidRDefault="00000000">
            <w:r>
              <w:t>nan</w:t>
            </w:r>
          </w:p>
        </w:tc>
      </w:tr>
      <w:tr w:rsidR="009D4EB5" w14:paraId="671AAF43" w14:textId="77777777">
        <w:tc>
          <w:tcPr>
            <w:tcW w:w="2880" w:type="dxa"/>
          </w:tcPr>
          <w:p w14:paraId="29C7F573" w14:textId="77777777" w:rsidR="009D4EB5" w:rsidRDefault="00000000">
            <w:r>
              <w:t>205.0</w:t>
            </w:r>
          </w:p>
        </w:tc>
        <w:tc>
          <w:tcPr>
            <w:tcW w:w="2880" w:type="dxa"/>
          </w:tcPr>
          <w:p w14:paraId="7720151D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24D6FFA9" w14:textId="77777777" w:rsidR="009D4EB5" w:rsidRDefault="00000000">
            <w:r>
              <w:t>4.0</w:t>
            </w:r>
          </w:p>
        </w:tc>
      </w:tr>
      <w:tr w:rsidR="009D4EB5" w14:paraId="780E4952" w14:textId="77777777">
        <w:tc>
          <w:tcPr>
            <w:tcW w:w="2880" w:type="dxa"/>
          </w:tcPr>
          <w:p w14:paraId="05C29860" w14:textId="77777777" w:rsidR="009D4EB5" w:rsidRDefault="00000000">
            <w:r>
              <w:t>210.0</w:t>
            </w:r>
          </w:p>
        </w:tc>
        <w:tc>
          <w:tcPr>
            <w:tcW w:w="2880" w:type="dxa"/>
          </w:tcPr>
          <w:p w14:paraId="155C5818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12AC538F" w14:textId="77777777" w:rsidR="009D4EB5" w:rsidRDefault="00000000">
            <w:r>
              <w:t>14.0</w:t>
            </w:r>
          </w:p>
        </w:tc>
      </w:tr>
      <w:tr w:rsidR="009D4EB5" w14:paraId="0B58370C" w14:textId="77777777">
        <w:tc>
          <w:tcPr>
            <w:tcW w:w="2880" w:type="dxa"/>
          </w:tcPr>
          <w:p w14:paraId="571FCDB7" w14:textId="77777777" w:rsidR="009D4EB5" w:rsidRDefault="00000000">
            <w:r>
              <w:t>215.0</w:t>
            </w:r>
          </w:p>
        </w:tc>
        <w:tc>
          <w:tcPr>
            <w:tcW w:w="2880" w:type="dxa"/>
          </w:tcPr>
          <w:p w14:paraId="7A23DA4A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4C7A4FE7" w14:textId="77777777" w:rsidR="009D4EB5" w:rsidRDefault="00000000">
            <w:r>
              <w:t>28.0</w:t>
            </w:r>
          </w:p>
        </w:tc>
      </w:tr>
    </w:tbl>
    <w:p w14:paraId="524490F0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0C0DF43" w14:textId="77777777">
        <w:tc>
          <w:tcPr>
            <w:tcW w:w="2880" w:type="dxa"/>
          </w:tcPr>
          <w:p w14:paraId="2B792F4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31702A4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4CD3D9A" w14:textId="77777777" w:rsidR="009D4EB5" w:rsidRDefault="00000000">
            <w:r>
              <w:t>Put Volume</w:t>
            </w:r>
          </w:p>
        </w:tc>
      </w:tr>
      <w:tr w:rsidR="009D4EB5" w14:paraId="2433635F" w14:textId="77777777">
        <w:tc>
          <w:tcPr>
            <w:tcW w:w="2880" w:type="dxa"/>
          </w:tcPr>
          <w:p w14:paraId="1241EE86" w14:textId="77777777" w:rsidR="009D4EB5" w:rsidRDefault="00000000">
            <w:r>
              <w:t>145.0</w:t>
            </w:r>
          </w:p>
        </w:tc>
        <w:tc>
          <w:tcPr>
            <w:tcW w:w="2880" w:type="dxa"/>
          </w:tcPr>
          <w:p w14:paraId="066854B6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6B868F46" w14:textId="77777777" w:rsidR="009D4EB5" w:rsidRDefault="00000000">
            <w:r>
              <w:t>9.0</w:t>
            </w:r>
          </w:p>
        </w:tc>
      </w:tr>
      <w:tr w:rsidR="009D4EB5" w14:paraId="6748290C" w14:textId="77777777">
        <w:tc>
          <w:tcPr>
            <w:tcW w:w="2880" w:type="dxa"/>
          </w:tcPr>
          <w:p w14:paraId="6277FF90" w14:textId="77777777" w:rsidR="009D4EB5" w:rsidRDefault="00000000">
            <w:r>
              <w:t>150.0</w:t>
            </w:r>
          </w:p>
        </w:tc>
        <w:tc>
          <w:tcPr>
            <w:tcW w:w="2880" w:type="dxa"/>
          </w:tcPr>
          <w:p w14:paraId="30941F2A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3D7C5EA8" w14:textId="77777777" w:rsidR="009D4EB5" w:rsidRDefault="00000000">
            <w:r>
              <w:t>156.0</w:t>
            </w:r>
          </w:p>
        </w:tc>
      </w:tr>
      <w:tr w:rsidR="009D4EB5" w14:paraId="1DA3C1F1" w14:textId="77777777">
        <w:tc>
          <w:tcPr>
            <w:tcW w:w="2880" w:type="dxa"/>
          </w:tcPr>
          <w:p w14:paraId="565B9F47" w14:textId="77777777" w:rsidR="009D4EB5" w:rsidRDefault="00000000">
            <w:r>
              <w:t>152.5</w:t>
            </w:r>
          </w:p>
        </w:tc>
        <w:tc>
          <w:tcPr>
            <w:tcW w:w="2880" w:type="dxa"/>
          </w:tcPr>
          <w:p w14:paraId="13FA528B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053D599E" w14:textId="77777777" w:rsidR="009D4EB5" w:rsidRDefault="00000000">
            <w:r>
              <w:t>15.0</w:t>
            </w:r>
          </w:p>
        </w:tc>
      </w:tr>
      <w:tr w:rsidR="009D4EB5" w14:paraId="08505CFC" w14:textId="77777777">
        <w:tc>
          <w:tcPr>
            <w:tcW w:w="2880" w:type="dxa"/>
          </w:tcPr>
          <w:p w14:paraId="2E53EF3A" w14:textId="77777777" w:rsidR="009D4EB5" w:rsidRDefault="00000000">
            <w:r>
              <w:t>155.0</w:t>
            </w:r>
          </w:p>
        </w:tc>
        <w:tc>
          <w:tcPr>
            <w:tcW w:w="2880" w:type="dxa"/>
          </w:tcPr>
          <w:p w14:paraId="650D5225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4B15399F" w14:textId="77777777" w:rsidR="009D4EB5" w:rsidRDefault="00000000">
            <w:r>
              <w:t>50.0</w:t>
            </w:r>
          </w:p>
        </w:tc>
      </w:tr>
      <w:tr w:rsidR="009D4EB5" w14:paraId="60C1ABD3" w14:textId="77777777">
        <w:tc>
          <w:tcPr>
            <w:tcW w:w="2880" w:type="dxa"/>
          </w:tcPr>
          <w:p w14:paraId="0E0BE952" w14:textId="77777777" w:rsidR="009D4EB5" w:rsidRDefault="00000000">
            <w:r>
              <w:t>157.5</w:t>
            </w:r>
          </w:p>
        </w:tc>
        <w:tc>
          <w:tcPr>
            <w:tcW w:w="2880" w:type="dxa"/>
          </w:tcPr>
          <w:p w14:paraId="7A02A3FC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5259F966" w14:textId="77777777" w:rsidR="009D4EB5" w:rsidRDefault="00000000">
            <w:r>
              <w:t>20.0</w:t>
            </w:r>
          </w:p>
        </w:tc>
      </w:tr>
      <w:tr w:rsidR="009D4EB5" w14:paraId="4CBE474F" w14:textId="77777777">
        <w:tc>
          <w:tcPr>
            <w:tcW w:w="2880" w:type="dxa"/>
          </w:tcPr>
          <w:p w14:paraId="00E99B77" w14:textId="77777777" w:rsidR="009D4EB5" w:rsidRDefault="00000000">
            <w:r>
              <w:t>160.0</w:t>
            </w:r>
          </w:p>
        </w:tc>
        <w:tc>
          <w:tcPr>
            <w:tcW w:w="2880" w:type="dxa"/>
          </w:tcPr>
          <w:p w14:paraId="1CFDE798" w14:textId="77777777" w:rsidR="009D4EB5" w:rsidRDefault="00000000">
            <w:r>
              <w:t>1.85</w:t>
            </w:r>
          </w:p>
        </w:tc>
        <w:tc>
          <w:tcPr>
            <w:tcW w:w="2880" w:type="dxa"/>
          </w:tcPr>
          <w:p w14:paraId="53AA7102" w14:textId="77777777" w:rsidR="009D4EB5" w:rsidRDefault="00000000">
            <w:r>
              <w:t>315.0</w:t>
            </w:r>
          </w:p>
        </w:tc>
      </w:tr>
      <w:tr w:rsidR="009D4EB5" w14:paraId="352F94E9" w14:textId="77777777">
        <w:tc>
          <w:tcPr>
            <w:tcW w:w="2880" w:type="dxa"/>
          </w:tcPr>
          <w:p w14:paraId="3AC2814F" w14:textId="77777777" w:rsidR="009D4EB5" w:rsidRDefault="00000000">
            <w:r>
              <w:t>162.5</w:t>
            </w:r>
          </w:p>
        </w:tc>
        <w:tc>
          <w:tcPr>
            <w:tcW w:w="2880" w:type="dxa"/>
          </w:tcPr>
          <w:p w14:paraId="52E784D9" w14:textId="77777777" w:rsidR="009D4EB5" w:rsidRDefault="00000000">
            <w:r>
              <w:t>2.5</w:t>
            </w:r>
          </w:p>
        </w:tc>
        <w:tc>
          <w:tcPr>
            <w:tcW w:w="2880" w:type="dxa"/>
          </w:tcPr>
          <w:p w14:paraId="16E047CF" w14:textId="77777777" w:rsidR="009D4EB5" w:rsidRDefault="00000000">
            <w:r>
              <w:t>26.0</w:t>
            </w:r>
          </w:p>
        </w:tc>
      </w:tr>
      <w:tr w:rsidR="009D4EB5" w14:paraId="22BDC8AE" w14:textId="77777777">
        <w:tc>
          <w:tcPr>
            <w:tcW w:w="2880" w:type="dxa"/>
          </w:tcPr>
          <w:p w14:paraId="7D7077C5" w14:textId="77777777" w:rsidR="009D4EB5" w:rsidRDefault="00000000">
            <w:r>
              <w:t>165.0</w:t>
            </w:r>
          </w:p>
        </w:tc>
        <w:tc>
          <w:tcPr>
            <w:tcW w:w="2880" w:type="dxa"/>
          </w:tcPr>
          <w:p w14:paraId="5EAFCB8F" w14:textId="77777777" w:rsidR="009D4EB5" w:rsidRDefault="00000000">
            <w:r>
              <w:t>3.15</w:t>
            </w:r>
          </w:p>
        </w:tc>
        <w:tc>
          <w:tcPr>
            <w:tcW w:w="2880" w:type="dxa"/>
          </w:tcPr>
          <w:p w14:paraId="192104B1" w14:textId="77777777" w:rsidR="009D4EB5" w:rsidRDefault="00000000">
            <w:r>
              <w:t>225.0</w:t>
            </w:r>
          </w:p>
        </w:tc>
      </w:tr>
      <w:tr w:rsidR="009D4EB5" w14:paraId="5E0844A1" w14:textId="77777777">
        <w:tc>
          <w:tcPr>
            <w:tcW w:w="2880" w:type="dxa"/>
          </w:tcPr>
          <w:p w14:paraId="65C86E89" w14:textId="77777777" w:rsidR="009D4EB5" w:rsidRDefault="00000000">
            <w:r>
              <w:t>167.5</w:t>
            </w:r>
          </w:p>
        </w:tc>
        <w:tc>
          <w:tcPr>
            <w:tcW w:w="2880" w:type="dxa"/>
          </w:tcPr>
          <w:p w14:paraId="554567DE" w14:textId="77777777" w:rsidR="009D4EB5" w:rsidRDefault="00000000">
            <w:r>
              <w:t>4.1</w:t>
            </w:r>
          </w:p>
        </w:tc>
        <w:tc>
          <w:tcPr>
            <w:tcW w:w="2880" w:type="dxa"/>
          </w:tcPr>
          <w:p w14:paraId="62AE9147" w14:textId="77777777" w:rsidR="009D4EB5" w:rsidRDefault="00000000">
            <w:r>
              <w:t>135.0</w:t>
            </w:r>
          </w:p>
        </w:tc>
      </w:tr>
      <w:tr w:rsidR="009D4EB5" w14:paraId="7F6A37FE" w14:textId="77777777">
        <w:tc>
          <w:tcPr>
            <w:tcW w:w="2880" w:type="dxa"/>
          </w:tcPr>
          <w:p w14:paraId="7E3DCDA5" w14:textId="77777777" w:rsidR="009D4EB5" w:rsidRDefault="00000000">
            <w:r>
              <w:lastRenderedPageBreak/>
              <w:t>170.0</w:t>
            </w:r>
          </w:p>
        </w:tc>
        <w:tc>
          <w:tcPr>
            <w:tcW w:w="2880" w:type="dxa"/>
          </w:tcPr>
          <w:p w14:paraId="24072822" w14:textId="77777777" w:rsidR="009D4EB5" w:rsidRDefault="00000000">
            <w:r>
              <w:t>5.25</w:t>
            </w:r>
          </w:p>
        </w:tc>
        <w:tc>
          <w:tcPr>
            <w:tcW w:w="2880" w:type="dxa"/>
          </w:tcPr>
          <w:p w14:paraId="419B5720" w14:textId="77777777" w:rsidR="009D4EB5" w:rsidRDefault="00000000">
            <w:r>
              <w:t>479.0</w:t>
            </w:r>
          </w:p>
        </w:tc>
      </w:tr>
      <w:tr w:rsidR="009D4EB5" w14:paraId="59AA2A0B" w14:textId="77777777">
        <w:tc>
          <w:tcPr>
            <w:tcW w:w="2880" w:type="dxa"/>
          </w:tcPr>
          <w:p w14:paraId="28F31585" w14:textId="77777777" w:rsidR="009D4EB5" w:rsidRDefault="00000000">
            <w:r>
              <w:t>172.5</w:t>
            </w:r>
          </w:p>
        </w:tc>
        <w:tc>
          <w:tcPr>
            <w:tcW w:w="2880" w:type="dxa"/>
          </w:tcPr>
          <w:p w14:paraId="108D47BE" w14:textId="77777777" w:rsidR="009D4EB5" w:rsidRDefault="00000000">
            <w:r>
              <w:t>6.7</w:t>
            </w:r>
          </w:p>
        </w:tc>
        <w:tc>
          <w:tcPr>
            <w:tcW w:w="2880" w:type="dxa"/>
          </w:tcPr>
          <w:p w14:paraId="1705EEE3" w14:textId="77777777" w:rsidR="009D4EB5" w:rsidRDefault="00000000">
            <w:r>
              <w:t>185.0</w:t>
            </w:r>
          </w:p>
        </w:tc>
      </w:tr>
      <w:tr w:rsidR="009D4EB5" w14:paraId="42B6E836" w14:textId="77777777">
        <w:tc>
          <w:tcPr>
            <w:tcW w:w="2880" w:type="dxa"/>
          </w:tcPr>
          <w:p w14:paraId="701BCEF2" w14:textId="77777777" w:rsidR="009D4EB5" w:rsidRDefault="00000000">
            <w:r>
              <w:t>175.0</w:t>
            </w:r>
          </w:p>
        </w:tc>
        <w:tc>
          <w:tcPr>
            <w:tcW w:w="2880" w:type="dxa"/>
          </w:tcPr>
          <w:p w14:paraId="75DF09C7" w14:textId="77777777" w:rsidR="009D4EB5" w:rsidRDefault="00000000">
            <w:r>
              <w:t>8.25</w:t>
            </w:r>
          </w:p>
        </w:tc>
        <w:tc>
          <w:tcPr>
            <w:tcW w:w="2880" w:type="dxa"/>
          </w:tcPr>
          <w:p w14:paraId="08871ED8" w14:textId="77777777" w:rsidR="009D4EB5" w:rsidRDefault="00000000">
            <w:r>
              <w:t>105.0</w:t>
            </w:r>
          </w:p>
        </w:tc>
      </w:tr>
      <w:tr w:rsidR="009D4EB5" w14:paraId="6CC94DA6" w14:textId="77777777">
        <w:tc>
          <w:tcPr>
            <w:tcW w:w="2880" w:type="dxa"/>
          </w:tcPr>
          <w:p w14:paraId="7DF72BBE" w14:textId="77777777" w:rsidR="009D4EB5" w:rsidRDefault="00000000">
            <w:r>
              <w:t>177.5</w:t>
            </w:r>
          </w:p>
        </w:tc>
        <w:tc>
          <w:tcPr>
            <w:tcW w:w="2880" w:type="dxa"/>
          </w:tcPr>
          <w:p w14:paraId="0E5606D9" w14:textId="77777777" w:rsidR="009D4EB5" w:rsidRDefault="00000000">
            <w:r>
              <w:t>9.05</w:t>
            </w:r>
          </w:p>
        </w:tc>
        <w:tc>
          <w:tcPr>
            <w:tcW w:w="2880" w:type="dxa"/>
          </w:tcPr>
          <w:p w14:paraId="155158D3" w14:textId="77777777" w:rsidR="009D4EB5" w:rsidRDefault="00000000">
            <w:r>
              <w:t>nan</w:t>
            </w:r>
          </w:p>
        </w:tc>
      </w:tr>
      <w:tr w:rsidR="009D4EB5" w14:paraId="7FEB25DF" w14:textId="77777777">
        <w:tc>
          <w:tcPr>
            <w:tcW w:w="2880" w:type="dxa"/>
          </w:tcPr>
          <w:p w14:paraId="01B4BF96" w14:textId="77777777" w:rsidR="009D4EB5" w:rsidRDefault="00000000">
            <w:r>
              <w:t>180.0</w:t>
            </w:r>
          </w:p>
        </w:tc>
        <w:tc>
          <w:tcPr>
            <w:tcW w:w="2880" w:type="dxa"/>
          </w:tcPr>
          <w:p w14:paraId="0E268EB9" w14:textId="77777777" w:rsidR="009D4EB5" w:rsidRDefault="00000000">
            <w:r>
              <w:t>12.25</w:t>
            </w:r>
          </w:p>
        </w:tc>
        <w:tc>
          <w:tcPr>
            <w:tcW w:w="2880" w:type="dxa"/>
          </w:tcPr>
          <w:p w14:paraId="783E0FA5" w14:textId="77777777" w:rsidR="009D4EB5" w:rsidRDefault="00000000">
            <w:r>
              <w:t>68.0</w:t>
            </w:r>
          </w:p>
        </w:tc>
      </w:tr>
      <w:tr w:rsidR="009D4EB5" w14:paraId="4F8E5C47" w14:textId="77777777">
        <w:tc>
          <w:tcPr>
            <w:tcW w:w="2880" w:type="dxa"/>
          </w:tcPr>
          <w:p w14:paraId="7B18E2CE" w14:textId="77777777" w:rsidR="009D4EB5" w:rsidRDefault="00000000">
            <w:r>
              <w:t>182.5</w:t>
            </w:r>
          </w:p>
        </w:tc>
        <w:tc>
          <w:tcPr>
            <w:tcW w:w="2880" w:type="dxa"/>
          </w:tcPr>
          <w:p w14:paraId="04C1F05A" w14:textId="77777777" w:rsidR="009D4EB5" w:rsidRDefault="00000000">
            <w:r>
              <w:t>12.8</w:t>
            </w:r>
          </w:p>
        </w:tc>
        <w:tc>
          <w:tcPr>
            <w:tcW w:w="2880" w:type="dxa"/>
          </w:tcPr>
          <w:p w14:paraId="1F2E5562" w14:textId="77777777" w:rsidR="009D4EB5" w:rsidRDefault="00000000">
            <w:r>
              <w:t>nan</w:t>
            </w:r>
          </w:p>
        </w:tc>
      </w:tr>
      <w:tr w:rsidR="009D4EB5" w14:paraId="1A4DAB37" w14:textId="77777777">
        <w:tc>
          <w:tcPr>
            <w:tcW w:w="2880" w:type="dxa"/>
          </w:tcPr>
          <w:p w14:paraId="2376FB2B" w14:textId="77777777" w:rsidR="009D4EB5" w:rsidRDefault="00000000">
            <w:r>
              <w:t>185.0</w:t>
            </w:r>
          </w:p>
        </w:tc>
        <w:tc>
          <w:tcPr>
            <w:tcW w:w="2880" w:type="dxa"/>
          </w:tcPr>
          <w:p w14:paraId="268E5F43" w14:textId="77777777" w:rsidR="009D4EB5" w:rsidRDefault="00000000">
            <w:r>
              <w:t>17.8</w:t>
            </w:r>
          </w:p>
        </w:tc>
        <w:tc>
          <w:tcPr>
            <w:tcW w:w="2880" w:type="dxa"/>
          </w:tcPr>
          <w:p w14:paraId="3EE9617C" w14:textId="77777777" w:rsidR="009D4EB5" w:rsidRDefault="00000000">
            <w:r>
              <w:t>nan</w:t>
            </w:r>
          </w:p>
        </w:tc>
      </w:tr>
      <w:tr w:rsidR="009D4EB5" w14:paraId="541E65B3" w14:textId="77777777">
        <w:tc>
          <w:tcPr>
            <w:tcW w:w="2880" w:type="dxa"/>
          </w:tcPr>
          <w:p w14:paraId="30AE164D" w14:textId="77777777" w:rsidR="009D4EB5" w:rsidRDefault="00000000">
            <w:r>
              <w:t>190.0</w:t>
            </w:r>
          </w:p>
        </w:tc>
        <w:tc>
          <w:tcPr>
            <w:tcW w:w="2880" w:type="dxa"/>
          </w:tcPr>
          <w:p w14:paraId="219A6017" w14:textId="77777777" w:rsidR="009D4EB5" w:rsidRDefault="00000000">
            <w:r>
              <w:t>17.85</w:t>
            </w:r>
          </w:p>
        </w:tc>
        <w:tc>
          <w:tcPr>
            <w:tcW w:w="2880" w:type="dxa"/>
          </w:tcPr>
          <w:p w14:paraId="3A651D36" w14:textId="77777777" w:rsidR="009D4EB5" w:rsidRDefault="00000000">
            <w:r>
              <w:t>8.0</w:t>
            </w:r>
          </w:p>
        </w:tc>
      </w:tr>
    </w:tbl>
    <w:p w14:paraId="2D307000" w14:textId="2FAC1D47" w:rsidR="009D4EB5" w:rsidRDefault="009D4EB5"/>
    <w:p w14:paraId="36458006" w14:textId="77777777" w:rsidR="009D4EB5" w:rsidRDefault="00000000">
      <w:pPr>
        <w:pStyle w:val="Heading2"/>
      </w:pPr>
      <w:r>
        <w:t>ABFRL</w:t>
      </w:r>
    </w:p>
    <w:p w14:paraId="234D3FB9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7C4384D" w14:textId="77777777">
        <w:tc>
          <w:tcPr>
            <w:tcW w:w="2880" w:type="dxa"/>
          </w:tcPr>
          <w:p w14:paraId="6592520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960DA3D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3A122E3" w14:textId="77777777" w:rsidR="009D4EB5" w:rsidRDefault="00000000">
            <w:r>
              <w:t>Call Volume</w:t>
            </w:r>
          </w:p>
        </w:tc>
      </w:tr>
      <w:tr w:rsidR="009D4EB5" w14:paraId="4AF0883F" w14:textId="77777777">
        <w:tc>
          <w:tcPr>
            <w:tcW w:w="2880" w:type="dxa"/>
          </w:tcPr>
          <w:p w14:paraId="6DB0DA01" w14:textId="77777777" w:rsidR="009D4EB5" w:rsidRDefault="00000000">
            <w:r>
              <w:t>255.0</w:t>
            </w:r>
          </w:p>
        </w:tc>
        <w:tc>
          <w:tcPr>
            <w:tcW w:w="2880" w:type="dxa"/>
          </w:tcPr>
          <w:p w14:paraId="34A8581E" w14:textId="77777777" w:rsidR="009D4EB5" w:rsidRDefault="00000000">
            <w:r>
              <w:t>26.95</w:t>
            </w:r>
          </w:p>
        </w:tc>
        <w:tc>
          <w:tcPr>
            <w:tcW w:w="2880" w:type="dxa"/>
          </w:tcPr>
          <w:p w14:paraId="39494533" w14:textId="77777777" w:rsidR="009D4EB5" w:rsidRDefault="00000000">
            <w:r>
              <w:t>8.0</w:t>
            </w:r>
          </w:p>
        </w:tc>
      </w:tr>
      <w:tr w:rsidR="009D4EB5" w14:paraId="0D784064" w14:textId="77777777">
        <w:tc>
          <w:tcPr>
            <w:tcW w:w="2880" w:type="dxa"/>
          </w:tcPr>
          <w:p w14:paraId="08A7C71C" w14:textId="77777777" w:rsidR="009D4EB5" w:rsidRDefault="00000000">
            <w:r>
              <w:t>260.0</w:t>
            </w:r>
          </w:p>
        </w:tc>
        <w:tc>
          <w:tcPr>
            <w:tcW w:w="2880" w:type="dxa"/>
          </w:tcPr>
          <w:p w14:paraId="278E3811" w14:textId="77777777" w:rsidR="009D4EB5" w:rsidRDefault="00000000">
            <w:r>
              <w:t>23.4</w:t>
            </w:r>
          </w:p>
        </w:tc>
        <w:tc>
          <w:tcPr>
            <w:tcW w:w="2880" w:type="dxa"/>
          </w:tcPr>
          <w:p w14:paraId="1609B52D" w14:textId="77777777" w:rsidR="009D4EB5" w:rsidRDefault="00000000">
            <w:r>
              <w:t>13.0</w:t>
            </w:r>
          </w:p>
        </w:tc>
      </w:tr>
      <w:tr w:rsidR="009D4EB5" w14:paraId="3780F7C0" w14:textId="77777777">
        <w:tc>
          <w:tcPr>
            <w:tcW w:w="2880" w:type="dxa"/>
          </w:tcPr>
          <w:p w14:paraId="594AE2EA" w14:textId="77777777" w:rsidR="009D4EB5" w:rsidRDefault="00000000">
            <w:r>
              <w:t>265.0</w:t>
            </w:r>
          </w:p>
        </w:tc>
        <w:tc>
          <w:tcPr>
            <w:tcW w:w="2880" w:type="dxa"/>
          </w:tcPr>
          <w:p w14:paraId="28F019C1" w14:textId="77777777" w:rsidR="009D4EB5" w:rsidRDefault="00000000">
            <w:r>
              <w:t>25.95</w:t>
            </w:r>
          </w:p>
        </w:tc>
        <w:tc>
          <w:tcPr>
            <w:tcW w:w="2880" w:type="dxa"/>
          </w:tcPr>
          <w:p w14:paraId="1E18C66D" w14:textId="77777777" w:rsidR="009D4EB5" w:rsidRDefault="00000000">
            <w:r>
              <w:t>nan</w:t>
            </w:r>
          </w:p>
        </w:tc>
      </w:tr>
      <w:tr w:rsidR="009D4EB5" w14:paraId="438E3C88" w14:textId="77777777">
        <w:tc>
          <w:tcPr>
            <w:tcW w:w="2880" w:type="dxa"/>
          </w:tcPr>
          <w:p w14:paraId="69AD4468" w14:textId="77777777" w:rsidR="009D4EB5" w:rsidRDefault="00000000">
            <w:r>
              <w:t>270.0</w:t>
            </w:r>
          </w:p>
        </w:tc>
        <w:tc>
          <w:tcPr>
            <w:tcW w:w="2880" w:type="dxa"/>
          </w:tcPr>
          <w:p w14:paraId="37264ACF" w14:textId="77777777" w:rsidR="009D4EB5" w:rsidRDefault="00000000">
            <w:r>
              <w:t>15.8</w:t>
            </w:r>
          </w:p>
        </w:tc>
        <w:tc>
          <w:tcPr>
            <w:tcW w:w="2880" w:type="dxa"/>
          </w:tcPr>
          <w:p w14:paraId="5310B8CC" w14:textId="77777777" w:rsidR="009D4EB5" w:rsidRDefault="00000000">
            <w:r>
              <w:t>19.0</w:t>
            </w:r>
          </w:p>
        </w:tc>
      </w:tr>
      <w:tr w:rsidR="009D4EB5" w14:paraId="347D438E" w14:textId="77777777">
        <w:tc>
          <w:tcPr>
            <w:tcW w:w="2880" w:type="dxa"/>
          </w:tcPr>
          <w:p w14:paraId="42B4FFC1" w14:textId="77777777" w:rsidR="009D4EB5" w:rsidRDefault="00000000">
            <w:r>
              <w:t>275.0</w:t>
            </w:r>
          </w:p>
        </w:tc>
        <w:tc>
          <w:tcPr>
            <w:tcW w:w="2880" w:type="dxa"/>
          </w:tcPr>
          <w:p w14:paraId="34C45A7E" w14:textId="77777777" w:rsidR="009D4EB5" w:rsidRDefault="00000000">
            <w:r>
              <w:t>12.7</w:t>
            </w:r>
          </w:p>
        </w:tc>
        <w:tc>
          <w:tcPr>
            <w:tcW w:w="2880" w:type="dxa"/>
          </w:tcPr>
          <w:p w14:paraId="6BD06345" w14:textId="77777777" w:rsidR="009D4EB5" w:rsidRDefault="00000000">
            <w:r>
              <w:t>36.0</w:t>
            </w:r>
          </w:p>
        </w:tc>
      </w:tr>
      <w:tr w:rsidR="009D4EB5" w14:paraId="1466AA44" w14:textId="77777777">
        <w:tc>
          <w:tcPr>
            <w:tcW w:w="2880" w:type="dxa"/>
          </w:tcPr>
          <w:p w14:paraId="4495713B" w14:textId="77777777" w:rsidR="009D4EB5" w:rsidRDefault="00000000">
            <w:r>
              <w:t>280.0</w:t>
            </w:r>
          </w:p>
        </w:tc>
        <w:tc>
          <w:tcPr>
            <w:tcW w:w="2880" w:type="dxa"/>
          </w:tcPr>
          <w:p w14:paraId="3425CBB0" w14:textId="77777777" w:rsidR="009D4EB5" w:rsidRDefault="00000000">
            <w:r>
              <w:t>9.8</w:t>
            </w:r>
          </w:p>
        </w:tc>
        <w:tc>
          <w:tcPr>
            <w:tcW w:w="2880" w:type="dxa"/>
          </w:tcPr>
          <w:p w14:paraId="2903DDF4" w14:textId="77777777" w:rsidR="009D4EB5" w:rsidRDefault="00000000">
            <w:r>
              <w:t>292.0</w:t>
            </w:r>
          </w:p>
        </w:tc>
      </w:tr>
      <w:tr w:rsidR="009D4EB5" w14:paraId="1FFBD8BC" w14:textId="77777777">
        <w:tc>
          <w:tcPr>
            <w:tcW w:w="2880" w:type="dxa"/>
          </w:tcPr>
          <w:p w14:paraId="419EB743" w14:textId="77777777" w:rsidR="009D4EB5" w:rsidRDefault="00000000">
            <w:r>
              <w:t>285.0</w:t>
            </w:r>
          </w:p>
        </w:tc>
        <w:tc>
          <w:tcPr>
            <w:tcW w:w="2880" w:type="dxa"/>
          </w:tcPr>
          <w:p w14:paraId="00E966E7" w14:textId="77777777" w:rsidR="009D4EB5" w:rsidRDefault="00000000">
            <w:r>
              <w:t>7.45</w:t>
            </w:r>
          </w:p>
        </w:tc>
        <w:tc>
          <w:tcPr>
            <w:tcW w:w="2880" w:type="dxa"/>
          </w:tcPr>
          <w:p w14:paraId="151D4C11" w14:textId="77777777" w:rsidR="009D4EB5" w:rsidRDefault="00000000">
            <w:r>
              <w:t>218.0</w:t>
            </w:r>
          </w:p>
        </w:tc>
      </w:tr>
      <w:tr w:rsidR="009D4EB5" w14:paraId="3A741ACF" w14:textId="77777777">
        <w:tc>
          <w:tcPr>
            <w:tcW w:w="2880" w:type="dxa"/>
          </w:tcPr>
          <w:p w14:paraId="1BB657E3" w14:textId="77777777" w:rsidR="009D4EB5" w:rsidRDefault="00000000">
            <w:r>
              <w:t>290.0</w:t>
            </w:r>
          </w:p>
        </w:tc>
        <w:tc>
          <w:tcPr>
            <w:tcW w:w="2880" w:type="dxa"/>
          </w:tcPr>
          <w:p w14:paraId="3D566868" w14:textId="77777777" w:rsidR="009D4EB5" w:rsidRDefault="00000000">
            <w:r>
              <w:t>5.65</w:t>
            </w:r>
          </w:p>
        </w:tc>
        <w:tc>
          <w:tcPr>
            <w:tcW w:w="2880" w:type="dxa"/>
          </w:tcPr>
          <w:p w14:paraId="36F0442C" w14:textId="77777777" w:rsidR="009D4EB5" w:rsidRDefault="00000000">
            <w:r>
              <w:t>609.0</w:t>
            </w:r>
          </w:p>
        </w:tc>
      </w:tr>
      <w:tr w:rsidR="009D4EB5" w14:paraId="31E369CB" w14:textId="77777777">
        <w:tc>
          <w:tcPr>
            <w:tcW w:w="2880" w:type="dxa"/>
          </w:tcPr>
          <w:p w14:paraId="13355457" w14:textId="77777777" w:rsidR="009D4EB5" w:rsidRDefault="00000000">
            <w:r>
              <w:t>295.0</w:t>
            </w:r>
          </w:p>
        </w:tc>
        <w:tc>
          <w:tcPr>
            <w:tcW w:w="2880" w:type="dxa"/>
          </w:tcPr>
          <w:p w14:paraId="7FF1389C" w14:textId="77777777" w:rsidR="009D4EB5" w:rsidRDefault="00000000">
            <w:r>
              <w:t>4.1</w:t>
            </w:r>
          </w:p>
        </w:tc>
        <w:tc>
          <w:tcPr>
            <w:tcW w:w="2880" w:type="dxa"/>
          </w:tcPr>
          <w:p w14:paraId="6415C2EA" w14:textId="77777777" w:rsidR="009D4EB5" w:rsidRDefault="00000000">
            <w:r>
              <w:t>137.0</w:t>
            </w:r>
          </w:p>
        </w:tc>
      </w:tr>
      <w:tr w:rsidR="009D4EB5" w14:paraId="6DA75914" w14:textId="77777777">
        <w:tc>
          <w:tcPr>
            <w:tcW w:w="2880" w:type="dxa"/>
          </w:tcPr>
          <w:p w14:paraId="7C5E61F7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4BE13D09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1AEF694C" w14:textId="77777777" w:rsidR="009D4EB5" w:rsidRDefault="00000000">
            <w:r>
              <w:t>637.0</w:t>
            </w:r>
          </w:p>
        </w:tc>
      </w:tr>
      <w:tr w:rsidR="009D4EB5" w14:paraId="0035345B" w14:textId="77777777">
        <w:tc>
          <w:tcPr>
            <w:tcW w:w="2880" w:type="dxa"/>
          </w:tcPr>
          <w:p w14:paraId="4811579D" w14:textId="77777777" w:rsidR="009D4EB5" w:rsidRDefault="00000000">
            <w:r>
              <w:t>305.0</w:t>
            </w:r>
          </w:p>
        </w:tc>
        <w:tc>
          <w:tcPr>
            <w:tcW w:w="2880" w:type="dxa"/>
          </w:tcPr>
          <w:p w14:paraId="5C5B0BE8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2BE4B65F" w14:textId="77777777" w:rsidR="009D4EB5" w:rsidRDefault="00000000">
            <w:r>
              <w:t>57.0</w:t>
            </w:r>
          </w:p>
        </w:tc>
      </w:tr>
      <w:tr w:rsidR="009D4EB5" w14:paraId="5E3B7160" w14:textId="77777777">
        <w:tc>
          <w:tcPr>
            <w:tcW w:w="2880" w:type="dxa"/>
          </w:tcPr>
          <w:p w14:paraId="1426325F" w14:textId="77777777" w:rsidR="009D4EB5" w:rsidRDefault="00000000">
            <w:r>
              <w:t>310.0</w:t>
            </w:r>
          </w:p>
        </w:tc>
        <w:tc>
          <w:tcPr>
            <w:tcW w:w="2880" w:type="dxa"/>
          </w:tcPr>
          <w:p w14:paraId="1867198B" w14:textId="77777777" w:rsidR="009D4EB5" w:rsidRDefault="00000000">
            <w:r>
              <w:t>1.6</w:t>
            </w:r>
          </w:p>
        </w:tc>
        <w:tc>
          <w:tcPr>
            <w:tcW w:w="2880" w:type="dxa"/>
          </w:tcPr>
          <w:p w14:paraId="464B9FBA" w14:textId="77777777" w:rsidR="009D4EB5" w:rsidRDefault="00000000">
            <w:r>
              <w:t>205.0</w:t>
            </w:r>
          </w:p>
        </w:tc>
      </w:tr>
      <w:tr w:rsidR="009D4EB5" w14:paraId="28625263" w14:textId="77777777">
        <w:tc>
          <w:tcPr>
            <w:tcW w:w="2880" w:type="dxa"/>
          </w:tcPr>
          <w:p w14:paraId="297954E1" w14:textId="77777777" w:rsidR="009D4EB5" w:rsidRDefault="00000000">
            <w:r>
              <w:t>315.0</w:t>
            </w:r>
          </w:p>
        </w:tc>
        <w:tc>
          <w:tcPr>
            <w:tcW w:w="2880" w:type="dxa"/>
          </w:tcPr>
          <w:p w14:paraId="2EBA0FE2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33002A44" w14:textId="77777777" w:rsidR="009D4EB5" w:rsidRDefault="00000000">
            <w:r>
              <w:t>6.0</w:t>
            </w:r>
          </w:p>
        </w:tc>
      </w:tr>
      <w:tr w:rsidR="009D4EB5" w14:paraId="094257F7" w14:textId="77777777">
        <w:tc>
          <w:tcPr>
            <w:tcW w:w="2880" w:type="dxa"/>
          </w:tcPr>
          <w:p w14:paraId="5EFF7814" w14:textId="77777777" w:rsidR="009D4EB5" w:rsidRDefault="00000000">
            <w:r>
              <w:t>320.0</w:t>
            </w:r>
          </w:p>
        </w:tc>
        <w:tc>
          <w:tcPr>
            <w:tcW w:w="2880" w:type="dxa"/>
          </w:tcPr>
          <w:p w14:paraId="09AE887C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07B6C222" w14:textId="77777777" w:rsidR="009D4EB5" w:rsidRDefault="00000000">
            <w:r>
              <w:t>158.0</w:t>
            </w:r>
          </w:p>
        </w:tc>
      </w:tr>
      <w:tr w:rsidR="009D4EB5" w14:paraId="22133413" w14:textId="77777777">
        <w:tc>
          <w:tcPr>
            <w:tcW w:w="2880" w:type="dxa"/>
          </w:tcPr>
          <w:p w14:paraId="51354864" w14:textId="77777777" w:rsidR="009D4EB5" w:rsidRDefault="00000000">
            <w:r>
              <w:t>330.0</w:t>
            </w:r>
          </w:p>
        </w:tc>
        <w:tc>
          <w:tcPr>
            <w:tcW w:w="2880" w:type="dxa"/>
          </w:tcPr>
          <w:p w14:paraId="0426FDDF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66E609CF" w14:textId="77777777" w:rsidR="009D4EB5" w:rsidRDefault="00000000">
            <w:r>
              <w:t>47.0</w:t>
            </w:r>
          </w:p>
        </w:tc>
      </w:tr>
    </w:tbl>
    <w:p w14:paraId="55C189A1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5D957FC" w14:textId="77777777">
        <w:tc>
          <w:tcPr>
            <w:tcW w:w="2880" w:type="dxa"/>
          </w:tcPr>
          <w:p w14:paraId="7CC9BF5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2BDCB30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2628C9FB" w14:textId="77777777" w:rsidR="009D4EB5" w:rsidRDefault="00000000">
            <w:r>
              <w:t>Put Volume</w:t>
            </w:r>
          </w:p>
        </w:tc>
      </w:tr>
      <w:tr w:rsidR="009D4EB5" w14:paraId="07545130" w14:textId="77777777">
        <w:tc>
          <w:tcPr>
            <w:tcW w:w="2880" w:type="dxa"/>
          </w:tcPr>
          <w:p w14:paraId="7E11220E" w14:textId="77777777" w:rsidR="009D4EB5" w:rsidRDefault="00000000">
            <w:r>
              <w:t>230.0</w:t>
            </w:r>
          </w:p>
        </w:tc>
        <w:tc>
          <w:tcPr>
            <w:tcW w:w="2880" w:type="dxa"/>
          </w:tcPr>
          <w:p w14:paraId="7254662C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2AE0A630" w14:textId="77777777" w:rsidR="009D4EB5" w:rsidRDefault="00000000">
            <w:r>
              <w:t>nan</w:t>
            </w:r>
          </w:p>
        </w:tc>
      </w:tr>
      <w:tr w:rsidR="009D4EB5" w14:paraId="34A1E6D0" w14:textId="77777777">
        <w:tc>
          <w:tcPr>
            <w:tcW w:w="2880" w:type="dxa"/>
          </w:tcPr>
          <w:p w14:paraId="48BB586F" w14:textId="77777777" w:rsidR="009D4EB5" w:rsidRDefault="00000000">
            <w:r>
              <w:t>240.0</w:t>
            </w:r>
          </w:p>
        </w:tc>
        <w:tc>
          <w:tcPr>
            <w:tcW w:w="2880" w:type="dxa"/>
          </w:tcPr>
          <w:p w14:paraId="563C646D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65E59C16" w14:textId="77777777" w:rsidR="009D4EB5" w:rsidRDefault="00000000">
            <w:r>
              <w:t>22.0</w:t>
            </w:r>
          </w:p>
        </w:tc>
      </w:tr>
      <w:tr w:rsidR="009D4EB5" w14:paraId="10E8DFEA" w14:textId="77777777">
        <w:tc>
          <w:tcPr>
            <w:tcW w:w="2880" w:type="dxa"/>
          </w:tcPr>
          <w:p w14:paraId="422085D7" w14:textId="77777777" w:rsidR="009D4EB5" w:rsidRDefault="00000000">
            <w:r>
              <w:t>245.0</w:t>
            </w:r>
          </w:p>
        </w:tc>
        <w:tc>
          <w:tcPr>
            <w:tcW w:w="2880" w:type="dxa"/>
          </w:tcPr>
          <w:p w14:paraId="74BB5F7F" w14:textId="77777777" w:rsidR="009D4EB5" w:rsidRDefault="00000000">
            <w:r>
              <w:t>5.5</w:t>
            </w:r>
          </w:p>
        </w:tc>
        <w:tc>
          <w:tcPr>
            <w:tcW w:w="2880" w:type="dxa"/>
          </w:tcPr>
          <w:p w14:paraId="534B7589" w14:textId="77777777" w:rsidR="009D4EB5" w:rsidRDefault="00000000">
            <w:r>
              <w:t>nan</w:t>
            </w:r>
          </w:p>
        </w:tc>
      </w:tr>
      <w:tr w:rsidR="009D4EB5" w14:paraId="7483CAC5" w14:textId="77777777">
        <w:tc>
          <w:tcPr>
            <w:tcW w:w="2880" w:type="dxa"/>
          </w:tcPr>
          <w:p w14:paraId="50E2D100" w14:textId="77777777" w:rsidR="009D4EB5" w:rsidRDefault="00000000">
            <w:r>
              <w:t>250.0</w:t>
            </w:r>
          </w:p>
        </w:tc>
        <w:tc>
          <w:tcPr>
            <w:tcW w:w="2880" w:type="dxa"/>
          </w:tcPr>
          <w:p w14:paraId="2878C14C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3B9C4159" w14:textId="77777777" w:rsidR="009D4EB5" w:rsidRDefault="00000000">
            <w:r>
              <w:t>64.0</w:t>
            </w:r>
          </w:p>
        </w:tc>
      </w:tr>
      <w:tr w:rsidR="009D4EB5" w14:paraId="2B704B77" w14:textId="77777777">
        <w:tc>
          <w:tcPr>
            <w:tcW w:w="2880" w:type="dxa"/>
          </w:tcPr>
          <w:p w14:paraId="7F06E6CB" w14:textId="77777777" w:rsidR="009D4EB5" w:rsidRDefault="00000000">
            <w:r>
              <w:t>255.0</w:t>
            </w:r>
          </w:p>
        </w:tc>
        <w:tc>
          <w:tcPr>
            <w:tcW w:w="2880" w:type="dxa"/>
          </w:tcPr>
          <w:p w14:paraId="46D0E412" w14:textId="77777777" w:rsidR="009D4EB5" w:rsidRDefault="00000000">
            <w:r>
              <w:t>2.75</w:t>
            </w:r>
          </w:p>
        </w:tc>
        <w:tc>
          <w:tcPr>
            <w:tcW w:w="2880" w:type="dxa"/>
          </w:tcPr>
          <w:p w14:paraId="56CA56C9" w14:textId="77777777" w:rsidR="009D4EB5" w:rsidRDefault="00000000">
            <w:r>
              <w:t>23.0</w:t>
            </w:r>
          </w:p>
        </w:tc>
      </w:tr>
      <w:tr w:rsidR="009D4EB5" w14:paraId="454AF6DB" w14:textId="77777777">
        <w:tc>
          <w:tcPr>
            <w:tcW w:w="2880" w:type="dxa"/>
          </w:tcPr>
          <w:p w14:paraId="0E0BE408" w14:textId="77777777" w:rsidR="009D4EB5" w:rsidRDefault="00000000">
            <w:r>
              <w:t>260.0</w:t>
            </w:r>
          </w:p>
        </w:tc>
        <w:tc>
          <w:tcPr>
            <w:tcW w:w="2880" w:type="dxa"/>
          </w:tcPr>
          <w:p w14:paraId="7937CB8A" w14:textId="77777777" w:rsidR="009D4EB5" w:rsidRDefault="00000000">
            <w:r>
              <w:t>3.5</w:t>
            </w:r>
          </w:p>
        </w:tc>
        <w:tc>
          <w:tcPr>
            <w:tcW w:w="2880" w:type="dxa"/>
          </w:tcPr>
          <w:p w14:paraId="6C8855A8" w14:textId="77777777" w:rsidR="009D4EB5" w:rsidRDefault="00000000">
            <w:r>
              <w:t>62.0</w:t>
            </w:r>
          </w:p>
        </w:tc>
      </w:tr>
      <w:tr w:rsidR="009D4EB5" w14:paraId="5A1AE6C2" w14:textId="77777777">
        <w:tc>
          <w:tcPr>
            <w:tcW w:w="2880" w:type="dxa"/>
          </w:tcPr>
          <w:p w14:paraId="67ED0DE4" w14:textId="77777777" w:rsidR="009D4EB5" w:rsidRDefault="00000000">
            <w:r>
              <w:t>265.0</w:t>
            </w:r>
          </w:p>
        </w:tc>
        <w:tc>
          <w:tcPr>
            <w:tcW w:w="2880" w:type="dxa"/>
          </w:tcPr>
          <w:p w14:paraId="0C3AD7F8" w14:textId="77777777" w:rsidR="009D4EB5" w:rsidRDefault="00000000">
            <w:r>
              <w:t>3.7</w:t>
            </w:r>
          </w:p>
        </w:tc>
        <w:tc>
          <w:tcPr>
            <w:tcW w:w="2880" w:type="dxa"/>
          </w:tcPr>
          <w:p w14:paraId="487C0D66" w14:textId="77777777" w:rsidR="009D4EB5" w:rsidRDefault="00000000">
            <w:r>
              <w:t>nan</w:t>
            </w:r>
          </w:p>
        </w:tc>
      </w:tr>
      <w:tr w:rsidR="009D4EB5" w14:paraId="26F4F429" w14:textId="77777777">
        <w:tc>
          <w:tcPr>
            <w:tcW w:w="2880" w:type="dxa"/>
          </w:tcPr>
          <w:p w14:paraId="55137F1C" w14:textId="77777777" w:rsidR="009D4EB5" w:rsidRDefault="00000000">
            <w:r>
              <w:t>270.0</w:t>
            </w:r>
          </w:p>
        </w:tc>
        <w:tc>
          <w:tcPr>
            <w:tcW w:w="2880" w:type="dxa"/>
          </w:tcPr>
          <w:p w14:paraId="68003ED2" w14:textId="77777777" w:rsidR="009D4EB5" w:rsidRDefault="00000000">
            <w:r>
              <w:t>6.1</w:t>
            </w:r>
          </w:p>
        </w:tc>
        <w:tc>
          <w:tcPr>
            <w:tcW w:w="2880" w:type="dxa"/>
          </w:tcPr>
          <w:p w14:paraId="6C76DC79" w14:textId="77777777" w:rsidR="009D4EB5" w:rsidRDefault="00000000">
            <w:r>
              <w:t>184.0</w:t>
            </w:r>
          </w:p>
        </w:tc>
      </w:tr>
      <w:tr w:rsidR="009D4EB5" w14:paraId="3CB37021" w14:textId="77777777">
        <w:tc>
          <w:tcPr>
            <w:tcW w:w="2880" w:type="dxa"/>
          </w:tcPr>
          <w:p w14:paraId="1E479972" w14:textId="77777777" w:rsidR="009D4EB5" w:rsidRDefault="00000000">
            <w:r>
              <w:t>275.0</w:t>
            </w:r>
          </w:p>
        </w:tc>
        <w:tc>
          <w:tcPr>
            <w:tcW w:w="2880" w:type="dxa"/>
          </w:tcPr>
          <w:p w14:paraId="3BD66801" w14:textId="77777777" w:rsidR="009D4EB5" w:rsidRDefault="00000000">
            <w:r>
              <w:t>7.95</w:t>
            </w:r>
          </w:p>
        </w:tc>
        <w:tc>
          <w:tcPr>
            <w:tcW w:w="2880" w:type="dxa"/>
          </w:tcPr>
          <w:p w14:paraId="2B60D40B" w14:textId="77777777" w:rsidR="009D4EB5" w:rsidRDefault="00000000">
            <w:r>
              <w:t>142.0</w:t>
            </w:r>
          </w:p>
        </w:tc>
      </w:tr>
      <w:tr w:rsidR="009D4EB5" w14:paraId="0F70C85E" w14:textId="77777777">
        <w:tc>
          <w:tcPr>
            <w:tcW w:w="2880" w:type="dxa"/>
          </w:tcPr>
          <w:p w14:paraId="4AE17C6D" w14:textId="77777777" w:rsidR="009D4EB5" w:rsidRDefault="00000000">
            <w:r>
              <w:t>280.0</w:t>
            </w:r>
          </w:p>
        </w:tc>
        <w:tc>
          <w:tcPr>
            <w:tcW w:w="2880" w:type="dxa"/>
          </w:tcPr>
          <w:p w14:paraId="476F44A7" w14:textId="77777777" w:rsidR="009D4EB5" w:rsidRDefault="00000000">
            <w:r>
              <w:t>10.15</w:t>
            </w:r>
          </w:p>
        </w:tc>
        <w:tc>
          <w:tcPr>
            <w:tcW w:w="2880" w:type="dxa"/>
          </w:tcPr>
          <w:p w14:paraId="12A99975" w14:textId="77777777" w:rsidR="009D4EB5" w:rsidRDefault="00000000">
            <w:r>
              <w:t>317.0</w:t>
            </w:r>
          </w:p>
        </w:tc>
      </w:tr>
      <w:tr w:rsidR="009D4EB5" w14:paraId="4A28E8EC" w14:textId="77777777">
        <w:tc>
          <w:tcPr>
            <w:tcW w:w="2880" w:type="dxa"/>
          </w:tcPr>
          <w:p w14:paraId="74C36DBA" w14:textId="77777777" w:rsidR="009D4EB5" w:rsidRDefault="00000000">
            <w:r>
              <w:t>285.0</w:t>
            </w:r>
          </w:p>
        </w:tc>
        <w:tc>
          <w:tcPr>
            <w:tcW w:w="2880" w:type="dxa"/>
          </w:tcPr>
          <w:p w14:paraId="08555F87" w14:textId="77777777" w:rsidR="009D4EB5" w:rsidRDefault="00000000">
            <w:r>
              <w:t>12.65</w:t>
            </w:r>
          </w:p>
        </w:tc>
        <w:tc>
          <w:tcPr>
            <w:tcW w:w="2880" w:type="dxa"/>
          </w:tcPr>
          <w:p w14:paraId="4E3E6155" w14:textId="77777777" w:rsidR="009D4EB5" w:rsidRDefault="00000000">
            <w:r>
              <w:t>38.0</w:t>
            </w:r>
          </w:p>
        </w:tc>
      </w:tr>
      <w:tr w:rsidR="009D4EB5" w14:paraId="7FA64557" w14:textId="77777777">
        <w:tc>
          <w:tcPr>
            <w:tcW w:w="2880" w:type="dxa"/>
          </w:tcPr>
          <w:p w14:paraId="1E7C86EB" w14:textId="77777777" w:rsidR="009D4EB5" w:rsidRDefault="00000000">
            <w:r>
              <w:t>290.0</w:t>
            </w:r>
          </w:p>
        </w:tc>
        <w:tc>
          <w:tcPr>
            <w:tcW w:w="2880" w:type="dxa"/>
          </w:tcPr>
          <w:p w14:paraId="2A50AF67" w14:textId="77777777" w:rsidR="009D4EB5" w:rsidRDefault="00000000">
            <w:r>
              <w:t>15.65</w:t>
            </w:r>
          </w:p>
        </w:tc>
        <w:tc>
          <w:tcPr>
            <w:tcW w:w="2880" w:type="dxa"/>
          </w:tcPr>
          <w:p w14:paraId="7465C793" w14:textId="77777777" w:rsidR="009D4EB5" w:rsidRDefault="00000000">
            <w:r>
              <w:t>76.0</w:t>
            </w:r>
          </w:p>
        </w:tc>
      </w:tr>
      <w:tr w:rsidR="009D4EB5" w14:paraId="4AE43E39" w14:textId="77777777">
        <w:tc>
          <w:tcPr>
            <w:tcW w:w="2880" w:type="dxa"/>
          </w:tcPr>
          <w:p w14:paraId="28BF0D06" w14:textId="77777777" w:rsidR="009D4EB5" w:rsidRDefault="00000000">
            <w:r>
              <w:t>295.0</w:t>
            </w:r>
          </w:p>
        </w:tc>
        <w:tc>
          <w:tcPr>
            <w:tcW w:w="2880" w:type="dxa"/>
          </w:tcPr>
          <w:p w14:paraId="446360BE" w14:textId="77777777" w:rsidR="009D4EB5" w:rsidRDefault="00000000">
            <w:r>
              <w:t>19.05</w:t>
            </w:r>
          </w:p>
        </w:tc>
        <w:tc>
          <w:tcPr>
            <w:tcW w:w="2880" w:type="dxa"/>
          </w:tcPr>
          <w:p w14:paraId="33833064" w14:textId="77777777" w:rsidR="009D4EB5" w:rsidRDefault="00000000">
            <w:r>
              <w:t>12.0</w:t>
            </w:r>
          </w:p>
        </w:tc>
      </w:tr>
      <w:tr w:rsidR="009D4EB5" w14:paraId="4133B7B1" w14:textId="77777777">
        <w:tc>
          <w:tcPr>
            <w:tcW w:w="2880" w:type="dxa"/>
          </w:tcPr>
          <w:p w14:paraId="3133FF01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32CA8B3A" w14:textId="77777777" w:rsidR="009D4EB5" w:rsidRDefault="00000000">
            <w:r>
              <w:t>22.95</w:t>
            </w:r>
          </w:p>
        </w:tc>
        <w:tc>
          <w:tcPr>
            <w:tcW w:w="2880" w:type="dxa"/>
          </w:tcPr>
          <w:p w14:paraId="1F4BFCF3" w14:textId="77777777" w:rsidR="009D4EB5" w:rsidRDefault="00000000">
            <w:r>
              <w:t>16.0</w:t>
            </w:r>
          </w:p>
        </w:tc>
      </w:tr>
      <w:tr w:rsidR="009D4EB5" w14:paraId="264DE6C5" w14:textId="77777777">
        <w:tc>
          <w:tcPr>
            <w:tcW w:w="2880" w:type="dxa"/>
          </w:tcPr>
          <w:p w14:paraId="781ACABA" w14:textId="77777777" w:rsidR="009D4EB5" w:rsidRDefault="00000000">
            <w:r>
              <w:t>305.0</w:t>
            </w:r>
          </w:p>
        </w:tc>
        <w:tc>
          <w:tcPr>
            <w:tcW w:w="2880" w:type="dxa"/>
          </w:tcPr>
          <w:p w14:paraId="36E04213" w14:textId="77777777" w:rsidR="009D4EB5" w:rsidRDefault="00000000">
            <w:r>
              <w:t>27.2</w:t>
            </w:r>
          </w:p>
        </w:tc>
        <w:tc>
          <w:tcPr>
            <w:tcW w:w="2880" w:type="dxa"/>
          </w:tcPr>
          <w:p w14:paraId="54539A29" w14:textId="77777777" w:rsidR="009D4EB5" w:rsidRDefault="00000000">
            <w:r>
              <w:t>5.0</w:t>
            </w:r>
          </w:p>
        </w:tc>
      </w:tr>
      <w:tr w:rsidR="009D4EB5" w14:paraId="65C1982E" w14:textId="77777777">
        <w:tc>
          <w:tcPr>
            <w:tcW w:w="2880" w:type="dxa"/>
          </w:tcPr>
          <w:p w14:paraId="159ADF2C" w14:textId="77777777" w:rsidR="009D4EB5" w:rsidRDefault="00000000">
            <w:r>
              <w:t>310.0</w:t>
            </w:r>
          </w:p>
        </w:tc>
        <w:tc>
          <w:tcPr>
            <w:tcW w:w="2880" w:type="dxa"/>
          </w:tcPr>
          <w:p w14:paraId="71705906" w14:textId="77777777" w:rsidR="009D4EB5" w:rsidRDefault="00000000">
            <w:r>
              <w:t>32.1</w:t>
            </w:r>
          </w:p>
        </w:tc>
        <w:tc>
          <w:tcPr>
            <w:tcW w:w="2880" w:type="dxa"/>
          </w:tcPr>
          <w:p w14:paraId="7E14244D" w14:textId="77777777" w:rsidR="009D4EB5" w:rsidRDefault="00000000">
            <w:r>
              <w:t>3.0</w:t>
            </w:r>
          </w:p>
        </w:tc>
      </w:tr>
    </w:tbl>
    <w:p w14:paraId="4EF80071" w14:textId="78EBEE94" w:rsidR="009D4EB5" w:rsidRDefault="009D4EB5"/>
    <w:p w14:paraId="5E9E953D" w14:textId="77777777" w:rsidR="00E46DAA" w:rsidRDefault="00E46DAA"/>
    <w:p w14:paraId="1B35BFD3" w14:textId="77777777" w:rsidR="009D4EB5" w:rsidRDefault="00000000">
      <w:pPr>
        <w:pStyle w:val="Heading2"/>
      </w:pPr>
      <w:r>
        <w:t>ACC</w:t>
      </w:r>
    </w:p>
    <w:p w14:paraId="780CD425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450C067" w14:textId="77777777">
        <w:tc>
          <w:tcPr>
            <w:tcW w:w="2880" w:type="dxa"/>
          </w:tcPr>
          <w:p w14:paraId="1F338F1F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8065F85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478B4131" w14:textId="77777777" w:rsidR="009D4EB5" w:rsidRDefault="00000000">
            <w:r>
              <w:t>Call Volume</w:t>
            </w:r>
          </w:p>
        </w:tc>
      </w:tr>
      <w:tr w:rsidR="009D4EB5" w14:paraId="0491267C" w14:textId="77777777">
        <w:tc>
          <w:tcPr>
            <w:tcW w:w="2880" w:type="dxa"/>
          </w:tcPr>
          <w:p w14:paraId="68F213D2" w14:textId="77777777" w:rsidR="009D4EB5" w:rsidRDefault="00000000">
            <w:r>
              <w:t>2,060.00</w:t>
            </w:r>
          </w:p>
        </w:tc>
        <w:tc>
          <w:tcPr>
            <w:tcW w:w="2880" w:type="dxa"/>
          </w:tcPr>
          <w:p w14:paraId="29EF486A" w14:textId="77777777" w:rsidR="009D4EB5" w:rsidRDefault="00000000">
            <w:r>
              <w:t>32.45</w:t>
            </w:r>
          </w:p>
        </w:tc>
        <w:tc>
          <w:tcPr>
            <w:tcW w:w="2880" w:type="dxa"/>
          </w:tcPr>
          <w:p w14:paraId="5BB9DE47" w14:textId="77777777" w:rsidR="009D4EB5" w:rsidRDefault="00000000">
            <w:r>
              <w:t>nan</w:t>
            </w:r>
          </w:p>
        </w:tc>
      </w:tr>
      <w:tr w:rsidR="009D4EB5" w14:paraId="31488BFB" w14:textId="77777777">
        <w:tc>
          <w:tcPr>
            <w:tcW w:w="2880" w:type="dxa"/>
          </w:tcPr>
          <w:p w14:paraId="4F7E0A9C" w14:textId="77777777" w:rsidR="009D4EB5" w:rsidRDefault="00000000">
            <w:r>
              <w:t>2,080.00</w:t>
            </w:r>
          </w:p>
        </w:tc>
        <w:tc>
          <w:tcPr>
            <w:tcW w:w="2880" w:type="dxa"/>
          </w:tcPr>
          <w:p w14:paraId="3169D8EA" w14:textId="77777777" w:rsidR="009D4EB5" w:rsidRDefault="00000000">
            <w:r>
              <w:t>26.6</w:t>
            </w:r>
          </w:p>
        </w:tc>
        <w:tc>
          <w:tcPr>
            <w:tcW w:w="2880" w:type="dxa"/>
          </w:tcPr>
          <w:p w14:paraId="44B36578" w14:textId="77777777" w:rsidR="009D4EB5" w:rsidRDefault="00000000">
            <w:r>
              <w:t>nan</w:t>
            </w:r>
          </w:p>
        </w:tc>
      </w:tr>
      <w:tr w:rsidR="009D4EB5" w14:paraId="627EF9C6" w14:textId="77777777">
        <w:tc>
          <w:tcPr>
            <w:tcW w:w="2880" w:type="dxa"/>
          </w:tcPr>
          <w:p w14:paraId="472ED86D" w14:textId="77777777" w:rsidR="009D4EB5" w:rsidRDefault="00000000">
            <w:r>
              <w:t>2,100.00</w:t>
            </w:r>
          </w:p>
        </w:tc>
        <w:tc>
          <w:tcPr>
            <w:tcW w:w="2880" w:type="dxa"/>
          </w:tcPr>
          <w:p w14:paraId="6B31A8EF" w14:textId="77777777" w:rsidR="009D4EB5" w:rsidRDefault="00000000">
            <w:r>
              <w:t>22.0</w:t>
            </w:r>
          </w:p>
        </w:tc>
        <w:tc>
          <w:tcPr>
            <w:tcW w:w="2880" w:type="dxa"/>
          </w:tcPr>
          <w:p w14:paraId="6B2AC2C5" w14:textId="77777777" w:rsidR="009D4EB5" w:rsidRDefault="00000000">
            <w:r>
              <w:t>nan</w:t>
            </w:r>
          </w:p>
        </w:tc>
      </w:tr>
      <w:tr w:rsidR="009D4EB5" w14:paraId="67146436" w14:textId="77777777">
        <w:tc>
          <w:tcPr>
            <w:tcW w:w="2880" w:type="dxa"/>
          </w:tcPr>
          <w:p w14:paraId="3C4104A9" w14:textId="77777777" w:rsidR="009D4EB5" w:rsidRDefault="00000000">
            <w:r>
              <w:t>2,120.00</w:t>
            </w:r>
          </w:p>
        </w:tc>
        <w:tc>
          <w:tcPr>
            <w:tcW w:w="2880" w:type="dxa"/>
          </w:tcPr>
          <w:p w14:paraId="255C982B" w14:textId="77777777" w:rsidR="009D4EB5" w:rsidRDefault="00000000">
            <w:r>
              <w:t>18.0</w:t>
            </w:r>
          </w:p>
        </w:tc>
        <w:tc>
          <w:tcPr>
            <w:tcW w:w="2880" w:type="dxa"/>
          </w:tcPr>
          <w:p w14:paraId="6C467C1D" w14:textId="77777777" w:rsidR="009D4EB5" w:rsidRDefault="00000000">
            <w:r>
              <w:t>422.0</w:t>
            </w:r>
          </w:p>
        </w:tc>
      </w:tr>
      <w:tr w:rsidR="009D4EB5" w14:paraId="7C3CB46A" w14:textId="77777777">
        <w:tc>
          <w:tcPr>
            <w:tcW w:w="2880" w:type="dxa"/>
          </w:tcPr>
          <w:p w14:paraId="1455593E" w14:textId="77777777" w:rsidR="009D4EB5" w:rsidRDefault="00000000">
            <w:r>
              <w:t>2,140.00</w:t>
            </w:r>
          </w:p>
        </w:tc>
        <w:tc>
          <w:tcPr>
            <w:tcW w:w="2880" w:type="dxa"/>
          </w:tcPr>
          <w:p w14:paraId="294D4909" w14:textId="77777777" w:rsidR="009D4EB5" w:rsidRDefault="00000000">
            <w:r>
              <w:t>14.35</w:t>
            </w:r>
          </w:p>
        </w:tc>
        <w:tc>
          <w:tcPr>
            <w:tcW w:w="2880" w:type="dxa"/>
          </w:tcPr>
          <w:p w14:paraId="14F7A9E0" w14:textId="77777777" w:rsidR="009D4EB5" w:rsidRDefault="00000000">
            <w:r>
              <w:t>355.0</w:t>
            </w:r>
          </w:p>
        </w:tc>
      </w:tr>
      <w:tr w:rsidR="009D4EB5" w14:paraId="234EB898" w14:textId="77777777">
        <w:tc>
          <w:tcPr>
            <w:tcW w:w="2880" w:type="dxa"/>
          </w:tcPr>
          <w:p w14:paraId="3FE22FA2" w14:textId="77777777" w:rsidR="009D4EB5" w:rsidRDefault="00000000">
            <w:r>
              <w:t>2,160.00</w:t>
            </w:r>
          </w:p>
        </w:tc>
        <w:tc>
          <w:tcPr>
            <w:tcW w:w="2880" w:type="dxa"/>
          </w:tcPr>
          <w:p w14:paraId="634A2DB2" w14:textId="77777777" w:rsidR="009D4EB5" w:rsidRDefault="00000000">
            <w:r>
              <w:t>11.25</w:t>
            </w:r>
          </w:p>
        </w:tc>
        <w:tc>
          <w:tcPr>
            <w:tcW w:w="2880" w:type="dxa"/>
          </w:tcPr>
          <w:p w14:paraId="2FC7E952" w14:textId="77777777" w:rsidR="009D4EB5" w:rsidRDefault="00000000">
            <w:r>
              <w:t>403.0</w:t>
            </w:r>
          </w:p>
        </w:tc>
      </w:tr>
      <w:tr w:rsidR="009D4EB5" w14:paraId="188AD82D" w14:textId="77777777">
        <w:tc>
          <w:tcPr>
            <w:tcW w:w="2880" w:type="dxa"/>
          </w:tcPr>
          <w:p w14:paraId="1E0C75D7" w14:textId="77777777" w:rsidR="009D4EB5" w:rsidRDefault="00000000">
            <w:r>
              <w:t>2,180.00</w:t>
            </w:r>
          </w:p>
        </w:tc>
        <w:tc>
          <w:tcPr>
            <w:tcW w:w="2880" w:type="dxa"/>
          </w:tcPr>
          <w:p w14:paraId="5F116BAE" w14:textId="77777777" w:rsidR="009D4EB5" w:rsidRDefault="00000000">
            <w:r>
              <w:t>9.05</w:t>
            </w:r>
          </w:p>
        </w:tc>
        <w:tc>
          <w:tcPr>
            <w:tcW w:w="2880" w:type="dxa"/>
          </w:tcPr>
          <w:p w14:paraId="3A5CE35A" w14:textId="77777777" w:rsidR="009D4EB5" w:rsidRDefault="00000000">
            <w:r>
              <w:t>193.0</w:t>
            </w:r>
          </w:p>
        </w:tc>
      </w:tr>
      <w:tr w:rsidR="009D4EB5" w14:paraId="7D2FB0F0" w14:textId="77777777">
        <w:tc>
          <w:tcPr>
            <w:tcW w:w="2880" w:type="dxa"/>
          </w:tcPr>
          <w:p w14:paraId="21940014" w14:textId="77777777" w:rsidR="009D4EB5" w:rsidRDefault="00000000">
            <w:r>
              <w:t>2,200.00</w:t>
            </w:r>
          </w:p>
        </w:tc>
        <w:tc>
          <w:tcPr>
            <w:tcW w:w="2880" w:type="dxa"/>
          </w:tcPr>
          <w:p w14:paraId="45D3CEEA" w14:textId="77777777" w:rsidR="009D4EB5" w:rsidRDefault="00000000">
            <w:r>
              <w:t>7.05</w:t>
            </w:r>
          </w:p>
        </w:tc>
        <w:tc>
          <w:tcPr>
            <w:tcW w:w="2880" w:type="dxa"/>
          </w:tcPr>
          <w:p w14:paraId="69B5C411" w14:textId="77777777" w:rsidR="009D4EB5" w:rsidRDefault="00000000">
            <w:r>
              <w:t>713.0</w:t>
            </w:r>
          </w:p>
        </w:tc>
      </w:tr>
      <w:tr w:rsidR="009D4EB5" w14:paraId="09EA16E1" w14:textId="77777777">
        <w:tc>
          <w:tcPr>
            <w:tcW w:w="2880" w:type="dxa"/>
          </w:tcPr>
          <w:p w14:paraId="29A3F58E" w14:textId="77777777" w:rsidR="009D4EB5" w:rsidRDefault="00000000">
            <w:r>
              <w:t>2,220.00</w:t>
            </w:r>
          </w:p>
        </w:tc>
        <w:tc>
          <w:tcPr>
            <w:tcW w:w="2880" w:type="dxa"/>
          </w:tcPr>
          <w:p w14:paraId="1210008F" w14:textId="77777777" w:rsidR="009D4EB5" w:rsidRDefault="00000000">
            <w:r>
              <w:t>5.5</w:t>
            </w:r>
          </w:p>
        </w:tc>
        <w:tc>
          <w:tcPr>
            <w:tcW w:w="2880" w:type="dxa"/>
          </w:tcPr>
          <w:p w14:paraId="0AF23BBA" w14:textId="77777777" w:rsidR="009D4EB5" w:rsidRDefault="00000000">
            <w:r>
              <w:t>76.0</w:t>
            </w:r>
          </w:p>
        </w:tc>
      </w:tr>
      <w:tr w:rsidR="009D4EB5" w14:paraId="795F8EF1" w14:textId="77777777">
        <w:tc>
          <w:tcPr>
            <w:tcW w:w="2880" w:type="dxa"/>
          </w:tcPr>
          <w:p w14:paraId="747C7413" w14:textId="77777777" w:rsidR="009D4EB5" w:rsidRDefault="00000000">
            <w:r>
              <w:t>2,240.00</w:t>
            </w:r>
          </w:p>
        </w:tc>
        <w:tc>
          <w:tcPr>
            <w:tcW w:w="2880" w:type="dxa"/>
          </w:tcPr>
          <w:p w14:paraId="657E01E6" w14:textId="77777777" w:rsidR="009D4EB5" w:rsidRDefault="00000000">
            <w:r>
              <w:t>4.35</w:t>
            </w:r>
          </w:p>
        </w:tc>
        <w:tc>
          <w:tcPr>
            <w:tcW w:w="2880" w:type="dxa"/>
          </w:tcPr>
          <w:p w14:paraId="2E1BBE48" w14:textId="77777777" w:rsidR="009D4EB5" w:rsidRDefault="00000000">
            <w:r>
              <w:t>107.0</w:t>
            </w:r>
          </w:p>
        </w:tc>
      </w:tr>
      <w:tr w:rsidR="009D4EB5" w14:paraId="71AA6690" w14:textId="77777777">
        <w:tc>
          <w:tcPr>
            <w:tcW w:w="2880" w:type="dxa"/>
          </w:tcPr>
          <w:p w14:paraId="61FBBBFE" w14:textId="77777777" w:rsidR="009D4EB5" w:rsidRDefault="00000000">
            <w:r>
              <w:t>2,260.00</w:t>
            </w:r>
          </w:p>
        </w:tc>
        <w:tc>
          <w:tcPr>
            <w:tcW w:w="2880" w:type="dxa"/>
          </w:tcPr>
          <w:p w14:paraId="1167F6A3" w14:textId="77777777" w:rsidR="009D4EB5" w:rsidRDefault="00000000">
            <w:r>
              <w:t>3.25</w:t>
            </w:r>
          </w:p>
        </w:tc>
        <w:tc>
          <w:tcPr>
            <w:tcW w:w="2880" w:type="dxa"/>
          </w:tcPr>
          <w:p w14:paraId="5C6D8C40" w14:textId="77777777" w:rsidR="009D4EB5" w:rsidRDefault="00000000">
            <w:r>
              <w:t>142.0</w:t>
            </w:r>
          </w:p>
        </w:tc>
      </w:tr>
      <w:tr w:rsidR="009D4EB5" w14:paraId="71EC5CB6" w14:textId="77777777">
        <w:tc>
          <w:tcPr>
            <w:tcW w:w="2880" w:type="dxa"/>
          </w:tcPr>
          <w:p w14:paraId="312D910F" w14:textId="77777777" w:rsidR="009D4EB5" w:rsidRDefault="00000000">
            <w:r>
              <w:t>2,280.00</w:t>
            </w:r>
          </w:p>
        </w:tc>
        <w:tc>
          <w:tcPr>
            <w:tcW w:w="2880" w:type="dxa"/>
          </w:tcPr>
          <w:p w14:paraId="3C22B1E9" w14:textId="77777777" w:rsidR="009D4EB5" w:rsidRDefault="00000000">
            <w:r>
              <w:t>2.6</w:t>
            </w:r>
          </w:p>
        </w:tc>
        <w:tc>
          <w:tcPr>
            <w:tcW w:w="2880" w:type="dxa"/>
          </w:tcPr>
          <w:p w14:paraId="1A0FF9BC" w14:textId="77777777" w:rsidR="009D4EB5" w:rsidRDefault="00000000">
            <w:r>
              <w:t>27.0</w:t>
            </w:r>
          </w:p>
        </w:tc>
      </w:tr>
      <w:tr w:rsidR="009D4EB5" w14:paraId="02BA5B77" w14:textId="77777777">
        <w:tc>
          <w:tcPr>
            <w:tcW w:w="2880" w:type="dxa"/>
          </w:tcPr>
          <w:p w14:paraId="13ADB3E5" w14:textId="77777777" w:rsidR="009D4EB5" w:rsidRDefault="00000000">
            <w:r>
              <w:t>2,300.00</w:t>
            </w:r>
          </w:p>
        </w:tc>
        <w:tc>
          <w:tcPr>
            <w:tcW w:w="2880" w:type="dxa"/>
          </w:tcPr>
          <w:p w14:paraId="09DB22C0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36D0C8F6" w14:textId="77777777" w:rsidR="009D4EB5" w:rsidRDefault="00000000">
            <w:r>
              <w:t>360.0</w:t>
            </w:r>
          </w:p>
        </w:tc>
      </w:tr>
      <w:tr w:rsidR="009D4EB5" w14:paraId="07F2C3D1" w14:textId="77777777">
        <w:tc>
          <w:tcPr>
            <w:tcW w:w="2880" w:type="dxa"/>
          </w:tcPr>
          <w:p w14:paraId="42538C64" w14:textId="77777777" w:rsidR="009D4EB5" w:rsidRDefault="00000000">
            <w:r>
              <w:t>2,320.00</w:t>
            </w:r>
          </w:p>
        </w:tc>
        <w:tc>
          <w:tcPr>
            <w:tcW w:w="2880" w:type="dxa"/>
          </w:tcPr>
          <w:p w14:paraId="1A3DBFF5" w14:textId="77777777" w:rsidR="009D4EB5" w:rsidRDefault="00000000">
            <w:r>
              <w:t>7.95</w:t>
            </w:r>
          </w:p>
        </w:tc>
        <w:tc>
          <w:tcPr>
            <w:tcW w:w="2880" w:type="dxa"/>
          </w:tcPr>
          <w:p w14:paraId="4DF9EC80" w14:textId="77777777" w:rsidR="009D4EB5" w:rsidRDefault="00000000">
            <w:r>
              <w:t>nan</w:t>
            </w:r>
          </w:p>
        </w:tc>
      </w:tr>
      <w:tr w:rsidR="009D4EB5" w14:paraId="7A7FB737" w14:textId="77777777">
        <w:tc>
          <w:tcPr>
            <w:tcW w:w="2880" w:type="dxa"/>
          </w:tcPr>
          <w:p w14:paraId="074EF030" w14:textId="77777777" w:rsidR="009D4EB5" w:rsidRDefault="00000000">
            <w:r>
              <w:t>2,400.00</w:t>
            </w:r>
          </w:p>
        </w:tc>
        <w:tc>
          <w:tcPr>
            <w:tcW w:w="2880" w:type="dxa"/>
          </w:tcPr>
          <w:p w14:paraId="7A610AF2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77EDD7E0" w14:textId="77777777" w:rsidR="009D4EB5" w:rsidRDefault="00000000">
            <w:r>
              <w:t>129.0</w:t>
            </w:r>
          </w:p>
        </w:tc>
      </w:tr>
      <w:tr w:rsidR="009D4EB5" w14:paraId="5C49F004" w14:textId="77777777">
        <w:tc>
          <w:tcPr>
            <w:tcW w:w="2880" w:type="dxa"/>
          </w:tcPr>
          <w:p w14:paraId="10A4A927" w14:textId="77777777" w:rsidR="009D4EB5" w:rsidRDefault="00000000">
            <w:r>
              <w:t>2,440.00</w:t>
            </w:r>
          </w:p>
        </w:tc>
        <w:tc>
          <w:tcPr>
            <w:tcW w:w="2880" w:type="dxa"/>
          </w:tcPr>
          <w:p w14:paraId="17F9ED80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6A19010B" w14:textId="77777777" w:rsidR="009D4EB5" w:rsidRDefault="00000000">
            <w:r>
              <w:t>6.0</w:t>
            </w:r>
          </w:p>
        </w:tc>
      </w:tr>
    </w:tbl>
    <w:p w14:paraId="1B89AE4F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1A1772B" w14:textId="77777777">
        <w:tc>
          <w:tcPr>
            <w:tcW w:w="2880" w:type="dxa"/>
          </w:tcPr>
          <w:p w14:paraId="0BF0D2E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0D7EFB0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671311DF" w14:textId="77777777" w:rsidR="009D4EB5" w:rsidRDefault="00000000">
            <w:r>
              <w:t>Put Volume</w:t>
            </w:r>
          </w:p>
        </w:tc>
      </w:tr>
      <w:tr w:rsidR="009D4EB5" w14:paraId="38CCB2F3" w14:textId="77777777">
        <w:tc>
          <w:tcPr>
            <w:tcW w:w="2880" w:type="dxa"/>
          </w:tcPr>
          <w:p w14:paraId="0A65A0B0" w14:textId="77777777" w:rsidR="009D4EB5" w:rsidRDefault="00000000">
            <w:r>
              <w:t>1,600.00</w:t>
            </w:r>
          </w:p>
        </w:tc>
        <w:tc>
          <w:tcPr>
            <w:tcW w:w="2880" w:type="dxa"/>
          </w:tcPr>
          <w:p w14:paraId="77D24146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581F0341" w14:textId="77777777" w:rsidR="009D4EB5" w:rsidRDefault="00000000">
            <w:r>
              <w:t>nan</w:t>
            </w:r>
          </w:p>
        </w:tc>
      </w:tr>
      <w:tr w:rsidR="009D4EB5" w14:paraId="4FD1E18A" w14:textId="77777777">
        <w:tc>
          <w:tcPr>
            <w:tcW w:w="2880" w:type="dxa"/>
          </w:tcPr>
          <w:p w14:paraId="1FF9E20E" w14:textId="77777777" w:rsidR="009D4EB5" w:rsidRDefault="00000000">
            <w:r>
              <w:t>1,640.00</w:t>
            </w:r>
          </w:p>
        </w:tc>
        <w:tc>
          <w:tcPr>
            <w:tcW w:w="2880" w:type="dxa"/>
          </w:tcPr>
          <w:p w14:paraId="5061FB64" w14:textId="77777777" w:rsidR="009D4EB5" w:rsidRDefault="00000000">
            <w:r>
              <w:t>3.5</w:t>
            </w:r>
          </w:p>
        </w:tc>
        <w:tc>
          <w:tcPr>
            <w:tcW w:w="2880" w:type="dxa"/>
          </w:tcPr>
          <w:p w14:paraId="59F61008" w14:textId="77777777" w:rsidR="009D4EB5" w:rsidRDefault="00000000">
            <w:r>
              <w:t>nan</w:t>
            </w:r>
          </w:p>
        </w:tc>
      </w:tr>
      <w:tr w:rsidR="009D4EB5" w14:paraId="4210373F" w14:textId="77777777">
        <w:tc>
          <w:tcPr>
            <w:tcW w:w="2880" w:type="dxa"/>
          </w:tcPr>
          <w:p w14:paraId="41C654C8" w14:textId="77777777" w:rsidR="009D4EB5" w:rsidRDefault="00000000">
            <w:r>
              <w:t>1,660.00</w:t>
            </w:r>
          </w:p>
        </w:tc>
        <w:tc>
          <w:tcPr>
            <w:tcW w:w="2880" w:type="dxa"/>
          </w:tcPr>
          <w:p w14:paraId="70AF5AD7" w14:textId="77777777" w:rsidR="009D4EB5" w:rsidRDefault="00000000">
            <w:r>
              <w:t>2.4</w:t>
            </w:r>
          </w:p>
        </w:tc>
        <w:tc>
          <w:tcPr>
            <w:tcW w:w="2880" w:type="dxa"/>
          </w:tcPr>
          <w:p w14:paraId="123CD050" w14:textId="77777777" w:rsidR="009D4EB5" w:rsidRDefault="00000000">
            <w:r>
              <w:t>nan</w:t>
            </w:r>
          </w:p>
        </w:tc>
      </w:tr>
      <w:tr w:rsidR="009D4EB5" w14:paraId="29E84A9C" w14:textId="77777777">
        <w:tc>
          <w:tcPr>
            <w:tcW w:w="2880" w:type="dxa"/>
          </w:tcPr>
          <w:p w14:paraId="03244FD8" w14:textId="77777777" w:rsidR="009D4EB5" w:rsidRDefault="00000000">
            <w:r>
              <w:t>1,680.00</w:t>
            </w:r>
          </w:p>
        </w:tc>
        <w:tc>
          <w:tcPr>
            <w:tcW w:w="2880" w:type="dxa"/>
          </w:tcPr>
          <w:p w14:paraId="2317D0C9" w14:textId="77777777" w:rsidR="009D4EB5" w:rsidRDefault="00000000">
            <w:r>
              <w:t>7.55</w:t>
            </w:r>
          </w:p>
        </w:tc>
        <w:tc>
          <w:tcPr>
            <w:tcW w:w="2880" w:type="dxa"/>
          </w:tcPr>
          <w:p w14:paraId="63B17527" w14:textId="77777777" w:rsidR="009D4EB5" w:rsidRDefault="00000000">
            <w:r>
              <w:t>nan</w:t>
            </w:r>
          </w:p>
        </w:tc>
      </w:tr>
      <w:tr w:rsidR="009D4EB5" w14:paraId="7C94C2A3" w14:textId="77777777">
        <w:tc>
          <w:tcPr>
            <w:tcW w:w="2880" w:type="dxa"/>
          </w:tcPr>
          <w:p w14:paraId="4F831CA9" w14:textId="77777777" w:rsidR="009D4EB5" w:rsidRDefault="00000000">
            <w:r>
              <w:t>1,700.00</w:t>
            </w:r>
          </w:p>
        </w:tc>
        <w:tc>
          <w:tcPr>
            <w:tcW w:w="2880" w:type="dxa"/>
          </w:tcPr>
          <w:p w14:paraId="73EF5F00" w14:textId="77777777" w:rsidR="009D4EB5" w:rsidRDefault="00000000">
            <w:r>
              <w:t>2.5</w:t>
            </w:r>
          </w:p>
        </w:tc>
        <w:tc>
          <w:tcPr>
            <w:tcW w:w="2880" w:type="dxa"/>
          </w:tcPr>
          <w:p w14:paraId="411C7A83" w14:textId="77777777" w:rsidR="009D4EB5" w:rsidRDefault="00000000">
            <w:r>
              <w:t>60.0</w:t>
            </w:r>
          </w:p>
        </w:tc>
      </w:tr>
      <w:tr w:rsidR="009D4EB5" w14:paraId="0B4DD606" w14:textId="77777777">
        <w:tc>
          <w:tcPr>
            <w:tcW w:w="2880" w:type="dxa"/>
          </w:tcPr>
          <w:p w14:paraId="71FBD941" w14:textId="77777777" w:rsidR="009D4EB5" w:rsidRDefault="00000000">
            <w:r>
              <w:t>1,720.00</w:t>
            </w:r>
          </w:p>
        </w:tc>
        <w:tc>
          <w:tcPr>
            <w:tcW w:w="2880" w:type="dxa"/>
          </w:tcPr>
          <w:p w14:paraId="65CA7E22" w14:textId="77777777" w:rsidR="009D4EB5" w:rsidRDefault="00000000">
            <w:r>
              <w:t>8.3</w:t>
            </w:r>
          </w:p>
        </w:tc>
        <w:tc>
          <w:tcPr>
            <w:tcW w:w="2880" w:type="dxa"/>
          </w:tcPr>
          <w:p w14:paraId="2455D15E" w14:textId="77777777" w:rsidR="009D4EB5" w:rsidRDefault="00000000">
            <w:r>
              <w:t>nan</w:t>
            </w:r>
          </w:p>
        </w:tc>
      </w:tr>
      <w:tr w:rsidR="009D4EB5" w14:paraId="1C814702" w14:textId="77777777">
        <w:tc>
          <w:tcPr>
            <w:tcW w:w="2880" w:type="dxa"/>
          </w:tcPr>
          <w:p w14:paraId="4418539C" w14:textId="77777777" w:rsidR="009D4EB5" w:rsidRDefault="00000000">
            <w:r>
              <w:t>1,740.00</w:t>
            </w:r>
          </w:p>
        </w:tc>
        <w:tc>
          <w:tcPr>
            <w:tcW w:w="2880" w:type="dxa"/>
          </w:tcPr>
          <w:p w14:paraId="744C60AF" w14:textId="77777777" w:rsidR="009D4EB5" w:rsidRDefault="00000000">
            <w:r>
              <w:t>4.0</w:t>
            </w:r>
          </w:p>
        </w:tc>
        <w:tc>
          <w:tcPr>
            <w:tcW w:w="2880" w:type="dxa"/>
          </w:tcPr>
          <w:p w14:paraId="312611AF" w14:textId="77777777" w:rsidR="009D4EB5" w:rsidRDefault="00000000">
            <w:r>
              <w:t>1.0</w:t>
            </w:r>
          </w:p>
        </w:tc>
      </w:tr>
      <w:tr w:rsidR="009D4EB5" w14:paraId="604E93B5" w14:textId="77777777">
        <w:tc>
          <w:tcPr>
            <w:tcW w:w="2880" w:type="dxa"/>
          </w:tcPr>
          <w:p w14:paraId="268DE8CD" w14:textId="77777777" w:rsidR="009D4EB5" w:rsidRDefault="00000000">
            <w:r>
              <w:t>1,760.00</w:t>
            </w:r>
          </w:p>
        </w:tc>
        <w:tc>
          <w:tcPr>
            <w:tcW w:w="2880" w:type="dxa"/>
          </w:tcPr>
          <w:p w14:paraId="2D28C87B" w14:textId="77777777" w:rsidR="009D4EB5" w:rsidRDefault="00000000">
            <w:r>
              <w:t>4.2</w:t>
            </w:r>
          </w:p>
        </w:tc>
        <w:tc>
          <w:tcPr>
            <w:tcW w:w="2880" w:type="dxa"/>
          </w:tcPr>
          <w:p w14:paraId="109FDF84" w14:textId="77777777" w:rsidR="009D4EB5" w:rsidRDefault="00000000">
            <w:r>
              <w:t>64.0</w:t>
            </w:r>
          </w:p>
        </w:tc>
      </w:tr>
      <w:tr w:rsidR="009D4EB5" w14:paraId="0476B54D" w14:textId="77777777">
        <w:tc>
          <w:tcPr>
            <w:tcW w:w="2880" w:type="dxa"/>
          </w:tcPr>
          <w:p w14:paraId="41856EE8" w14:textId="77777777" w:rsidR="009D4EB5" w:rsidRDefault="00000000">
            <w:r>
              <w:t>1,780.00</w:t>
            </w:r>
          </w:p>
        </w:tc>
        <w:tc>
          <w:tcPr>
            <w:tcW w:w="2880" w:type="dxa"/>
          </w:tcPr>
          <w:p w14:paraId="36FC8031" w14:textId="77777777" w:rsidR="009D4EB5" w:rsidRDefault="00000000">
            <w:r>
              <w:t>6.5</w:t>
            </w:r>
          </w:p>
        </w:tc>
        <w:tc>
          <w:tcPr>
            <w:tcW w:w="2880" w:type="dxa"/>
          </w:tcPr>
          <w:p w14:paraId="0FCE9D56" w14:textId="77777777" w:rsidR="009D4EB5" w:rsidRDefault="00000000">
            <w:r>
              <w:t>43.0</w:t>
            </w:r>
          </w:p>
        </w:tc>
      </w:tr>
      <w:tr w:rsidR="009D4EB5" w14:paraId="07620631" w14:textId="77777777">
        <w:tc>
          <w:tcPr>
            <w:tcW w:w="2880" w:type="dxa"/>
          </w:tcPr>
          <w:p w14:paraId="59160245" w14:textId="77777777" w:rsidR="009D4EB5" w:rsidRDefault="00000000">
            <w:r>
              <w:t>1,800.00</w:t>
            </w:r>
          </w:p>
        </w:tc>
        <w:tc>
          <w:tcPr>
            <w:tcW w:w="2880" w:type="dxa"/>
          </w:tcPr>
          <w:p w14:paraId="3C61ECDB" w14:textId="77777777" w:rsidR="009D4EB5" w:rsidRDefault="00000000">
            <w:r>
              <w:t>6.4</w:t>
            </w:r>
          </w:p>
        </w:tc>
        <w:tc>
          <w:tcPr>
            <w:tcW w:w="2880" w:type="dxa"/>
          </w:tcPr>
          <w:p w14:paraId="13C85498" w14:textId="77777777" w:rsidR="009D4EB5" w:rsidRDefault="00000000">
            <w:r>
              <w:t>203.0</w:t>
            </w:r>
          </w:p>
        </w:tc>
      </w:tr>
      <w:tr w:rsidR="009D4EB5" w14:paraId="0AE2FCEC" w14:textId="77777777">
        <w:tc>
          <w:tcPr>
            <w:tcW w:w="2880" w:type="dxa"/>
          </w:tcPr>
          <w:p w14:paraId="56943767" w14:textId="77777777" w:rsidR="009D4EB5" w:rsidRDefault="00000000">
            <w:r>
              <w:t>1,820.00</w:t>
            </w:r>
          </w:p>
        </w:tc>
        <w:tc>
          <w:tcPr>
            <w:tcW w:w="2880" w:type="dxa"/>
          </w:tcPr>
          <w:p w14:paraId="0F1E4DB4" w14:textId="77777777" w:rsidR="009D4EB5" w:rsidRDefault="00000000">
            <w:r>
              <w:t>8.0</w:t>
            </w:r>
          </w:p>
        </w:tc>
        <w:tc>
          <w:tcPr>
            <w:tcW w:w="2880" w:type="dxa"/>
          </w:tcPr>
          <w:p w14:paraId="1897995B" w14:textId="77777777" w:rsidR="009D4EB5" w:rsidRDefault="00000000">
            <w:r>
              <w:t>14.0</w:t>
            </w:r>
          </w:p>
        </w:tc>
      </w:tr>
      <w:tr w:rsidR="009D4EB5" w14:paraId="5FBDE627" w14:textId="77777777">
        <w:tc>
          <w:tcPr>
            <w:tcW w:w="2880" w:type="dxa"/>
          </w:tcPr>
          <w:p w14:paraId="410D9A70" w14:textId="77777777" w:rsidR="009D4EB5" w:rsidRDefault="00000000">
            <w:r>
              <w:t>1,840.00</w:t>
            </w:r>
          </w:p>
        </w:tc>
        <w:tc>
          <w:tcPr>
            <w:tcW w:w="2880" w:type="dxa"/>
          </w:tcPr>
          <w:p w14:paraId="41EA9713" w14:textId="77777777" w:rsidR="009D4EB5" w:rsidRDefault="00000000">
            <w:r>
              <w:t>9.8</w:t>
            </w:r>
          </w:p>
        </w:tc>
        <w:tc>
          <w:tcPr>
            <w:tcW w:w="2880" w:type="dxa"/>
          </w:tcPr>
          <w:p w14:paraId="5FB28C51" w14:textId="77777777" w:rsidR="009D4EB5" w:rsidRDefault="00000000">
            <w:r>
              <w:t>82.0</w:t>
            </w:r>
          </w:p>
        </w:tc>
      </w:tr>
      <w:tr w:rsidR="009D4EB5" w14:paraId="4B4DBEAE" w14:textId="77777777">
        <w:tc>
          <w:tcPr>
            <w:tcW w:w="2880" w:type="dxa"/>
          </w:tcPr>
          <w:p w14:paraId="13334122" w14:textId="77777777" w:rsidR="009D4EB5" w:rsidRDefault="00000000">
            <w:r>
              <w:t>1,860.00</w:t>
            </w:r>
          </w:p>
        </w:tc>
        <w:tc>
          <w:tcPr>
            <w:tcW w:w="2880" w:type="dxa"/>
          </w:tcPr>
          <w:p w14:paraId="30567C76" w14:textId="77777777" w:rsidR="009D4EB5" w:rsidRDefault="00000000">
            <w:r>
              <w:t>12.1</w:t>
            </w:r>
          </w:p>
        </w:tc>
        <w:tc>
          <w:tcPr>
            <w:tcW w:w="2880" w:type="dxa"/>
          </w:tcPr>
          <w:p w14:paraId="00F17CCF" w14:textId="77777777" w:rsidR="009D4EB5" w:rsidRDefault="00000000">
            <w:r>
              <w:t>133.0</w:t>
            </w:r>
          </w:p>
        </w:tc>
      </w:tr>
      <w:tr w:rsidR="009D4EB5" w14:paraId="5EE58230" w14:textId="77777777">
        <w:tc>
          <w:tcPr>
            <w:tcW w:w="2880" w:type="dxa"/>
          </w:tcPr>
          <w:p w14:paraId="0098FCDF" w14:textId="77777777" w:rsidR="009D4EB5" w:rsidRDefault="00000000">
            <w:r>
              <w:t>1,880.00</w:t>
            </w:r>
          </w:p>
        </w:tc>
        <w:tc>
          <w:tcPr>
            <w:tcW w:w="2880" w:type="dxa"/>
          </w:tcPr>
          <w:p w14:paraId="0829A5EC" w14:textId="77777777" w:rsidR="009D4EB5" w:rsidRDefault="00000000">
            <w:r>
              <w:t>14.65</w:t>
            </w:r>
          </w:p>
        </w:tc>
        <w:tc>
          <w:tcPr>
            <w:tcW w:w="2880" w:type="dxa"/>
          </w:tcPr>
          <w:p w14:paraId="40CEF6F9" w14:textId="77777777" w:rsidR="009D4EB5" w:rsidRDefault="00000000">
            <w:r>
              <w:t>254.0</w:t>
            </w:r>
          </w:p>
        </w:tc>
      </w:tr>
      <w:tr w:rsidR="009D4EB5" w14:paraId="65347011" w14:textId="77777777">
        <w:tc>
          <w:tcPr>
            <w:tcW w:w="2880" w:type="dxa"/>
          </w:tcPr>
          <w:p w14:paraId="25C057C9" w14:textId="77777777" w:rsidR="009D4EB5" w:rsidRDefault="00000000">
            <w:r>
              <w:t>1,900.00</w:t>
            </w:r>
          </w:p>
        </w:tc>
        <w:tc>
          <w:tcPr>
            <w:tcW w:w="2880" w:type="dxa"/>
          </w:tcPr>
          <w:p w14:paraId="5EF48685" w14:textId="77777777" w:rsidR="009D4EB5" w:rsidRDefault="00000000">
            <w:r>
              <w:t>18.0</w:t>
            </w:r>
          </w:p>
        </w:tc>
        <w:tc>
          <w:tcPr>
            <w:tcW w:w="2880" w:type="dxa"/>
          </w:tcPr>
          <w:p w14:paraId="65D9879D" w14:textId="77777777" w:rsidR="009D4EB5" w:rsidRDefault="00000000">
            <w:r>
              <w:t>nan</w:t>
            </w:r>
          </w:p>
        </w:tc>
      </w:tr>
      <w:tr w:rsidR="009D4EB5" w14:paraId="36B69D3D" w14:textId="77777777">
        <w:tc>
          <w:tcPr>
            <w:tcW w:w="2880" w:type="dxa"/>
          </w:tcPr>
          <w:p w14:paraId="27BC3ACE" w14:textId="77777777" w:rsidR="009D4EB5" w:rsidRDefault="00000000">
            <w:r>
              <w:t>1,920.00</w:t>
            </w:r>
          </w:p>
        </w:tc>
        <w:tc>
          <w:tcPr>
            <w:tcW w:w="2880" w:type="dxa"/>
          </w:tcPr>
          <w:p w14:paraId="7B28C99F" w14:textId="77777777" w:rsidR="009D4EB5" w:rsidRDefault="00000000">
            <w:r>
              <w:t>22.3</w:t>
            </w:r>
          </w:p>
        </w:tc>
        <w:tc>
          <w:tcPr>
            <w:tcW w:w="2880" w:type="dxa"/>
          </w:tcPr>
          <w:p w14:paraId="66CBE254" w14:textId="77777777" w:rsidR="009D4EB5" w:rsidRDefault="00000000">
            <w:r>
              <w:t>916.0</w:t>
            </w:r>
          </w:p>
        </w:tc>
      </w:tr>
      <w:tr w:rsidR="009D4EB5" w14:paraId="4439E0FA" w14:textId="77777777">
        <w:tc>
          <w:tcPr>
            <w:tcW w:w="2880" w:type="dxa"/>
          </w:tcPr>
          <w:p w14:paraId="16BAF625" w14:textId="77777777" w:rsidR="009D4EB5" w:rsidRDefault="00000000">
            <w:r>
              <w:t>1,940.00</w:t>
            </w:r>
          </w:p>
        </w:tc>
        <w:tc>
          <w:tcPr>
            <w:tcW w:w="2880" w:type="dxa"/>
          </w:tcPr>
          <w:p w14:paraId="1D8199C6" w14:textId="77777777" w:rsidR="009D4EB5" w:rsidRDefault="00000000">
            <w:r>
              <w:t>28.2</w:t>
            </w:r>
          </w:p>
        </w:tc>
        <w:tc>
          <w:tcPr>
            <w:tcW w:w="2880" w:type="dxa"/>
          </w:tcPr>
          <w:p w14:paraId="0FF4FA7A" w14:textId="77777777" w:rsidR="009D4EB5" w:rsidRDefault="00000000">
            <w:r>
              <w:t>311.0</w:t>
            </w:r>
          </w:p>
        </w:tc>
      </w:tr>
    </w:tbl>
    <w:p w14:paraId="7B78BBAC" w14:textId="77777777" w:rsidR="009D4EB5" w:rsidRDefault="00000000">
      <w:r>
        <w:br/>
      </w:r>
    </w:p>
    <w:p w14:paraId="61C4A20E" w14:textId="77777777" w:rsidR="009D4EB5" w:rsidRDefault="00000000">
      <w:pPr>
        <w:pStyle w:val="Heading2"/>
      </w:pPr>
      <w:r>
        <w:lastRenderedPageBreak/>
        <w:t>ADANIENSOL</w:t>
      </w:r>
    </w:p>
    <w:p w14:paraId="4F89D491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180A6C4" w14:textId="77777777">
        <w:tc>
          <w:tcPr>
            <w:tcW w:w="2880" w:type="dxa"/>
          </w:tcPr>
          <w:p w14:paraId="75ACA49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B329CCD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FB658FC" w14:textId="77777777" w:rsidR="009D4EB5" w:rsidRDefault="00000000">
            <w:r>
              <w:t>Call Volume</w:t>
            </w:r>
          </w:p>
        </w:tc>
      </w:tr>
      <w:tr w:rsidR="009D4EB5" w14:paraId="0A9BFAC9" w14:textId="77777777">
        <w:tc>
          <w:tcPr>
            <w:tcW w:w="2880" w:type="dxa"/>
          </w:tcPr>
          <w:p w14:paraId="6F8AAAA1" w14:textId="77777777" w:rsidR="009D4EB5" w:rsidRDefault="00000000">
            <w:r>
              <w:t>780.0</w:t>
            </w:r>
          </w:p>
        </w:tc>
        <w:tc>
          <w:tcPr>
            <w:tcW w:w="2880" w:type="dxa"/>
          </w:tcPr>
          <w:p w14:paraId="35C0E564" w14:textId="77777777" w:rsidR="009D4EB5" w:rsidRDefault="00000000">
            <w:r>
              <w:t>29.2</w:t>
            </w:r>
          </w:p>
        </w:tc>
        <w:tc>
          <w:tcPr>
            <w:tcW w:w="2880" w:type="dxa"/>
          </w:tcPr>
          <w:p w14:paraId="442CED64" w14:textId="77777777" w:rsidR="009D4EB5" w:rsidRDefault="00000000">
            <w:r>
              <w:t>659.0</w:t>
            </w:r>
          </w:p>
        </w:tc>
      </w:tr>
      <w:tr w:rsidR="009D4EB5" w14:paraId="0D1F4400" w14:textId="77777777">
        <w:tc>
          <w:tcPr>
            <w:tcW w:w="2880" w:type="dxa"/>
          </w:tcPr>
          <w:p w14:paraId="1CF0A240" w14:textId="77777777" w:rsidR="009D4EB5" w:rsidRDefault="00000000">
            <w:r>
              <w:t>800.0</w:t>
            </w:r>
          </w:p>
        </w:tc>
        <w:tc>
          <w:tcPr>
            <w:tcW w:w="2880" w:type="dxa"/>
          </w:tcPr>
          <w:p w14:paraId="568D31B0" w14:textId="77777777" w:rsidR="009D4EB5" w:rsidRDefault="00000000">
            <w:r>
              <w:t>20.7</w:t>
            </w:r>
          </w:p>
        </w:tc>
        <w:tc>
          <w:tcPr>
            <w:tcW w:w="2880" w:type="dxa"/>
          </w:tcPr>
          <w:p w14:paraId="01B80EDF" w14:textId="77777777" w:rsidR="009D4EB5" w:rsidRDefault="00000000">
            <w:r>
              <w:t>nan</w:t>
            </w:r>
          </w:p>
        </w:tc>
      </w:tr>
      <w:tr w:rsidR="009D4EB5" w14:paraId="77C2C869" w14:textId="77777777">
        <w:tc>
          <w:tcPr>
            <w:tcW w:w="2880" w:type="dxa"/>
          </w:tcPr>
          <w:p w14:paraId="03807651" w14:textId="77777777" w:rsidR="009D4EB5" w:rsidRDefault="00000000">
            <w:r>
              <w:t>820.0</w:t>
            </w:r>
          </w:p>
        </w:tc>
        <w:tc>
          <w:tcPr>
            <w:tcW w:w="2880" w:type="dxa"/>
          </w:tcPr>
          <w:p w14:paraId="7247C260" w14:textId="77777777" w:rsidR="009D4EB5" w:rsidRDefault="00000000">
            <w:r>
              <w:t>14.2</w:t>
            </w:r>
          </w:p>
        </w:tc>
        <w:tc>
          <w:tcPr>
            <w:tcW w:w="2880" w:type="dxa"/>
          </w:tcPr>
          <w:p w14:paraId="45F8E054" w14:textId="77777777" w:rsidR="009D4EB5" w:rsidRDefault="00000000">
            <w:r>
              <w:t>561.0</w:t>
            </w:r>
          </w:p>
        </w:tc>
      </w:tr>
      <w:tr w:rsidR="009D4EB5" w14:paraId="4A7BD8E0" w14:textId="77777777">
        <w:tc>
          <w:tcPr>
            <w:tcW w:w="2880" w:type="dxa"/>
          </w:tcPr>
          <w:p w14:paraId="068F5271" w14:textId="77777777" w:rsidR="009D4EB5" w:rsidRDefault="00000000">
            <w:r>
              <w:t>840.0</w:t>
            </w:r>
          </w:p>
        </w:tc>
        <w:tc>
          <w:tcPr>
            <w:tcW w:w="2880" w:type="dxa"/>
          </w:tcPr>
          <w:p w14:paraId="435A7AEA" w14:textId="77777777" w:rsidR="009D4EB5" w:rsidRDefault="00000000">
            <w:r>
              <w:t>9.75</w:t>
            </w:r>
          </w:p>
        </w:tc>
        <w:tc>
          <w:tcPr>
            <w:tcW w:w="2880" w:type="dxa"/>
          </w:tcPr>
          <w:p w14:paraId="012A2FE3" w14:textId="77777777" w:rsidR="009D4EB5" w:rsidRDefault="00000000">
            <w:r>
              <w:t>399.0</w:t>
            </w:r>
          </w:p>
        </w:tc>
      </w:tr>
      <w:tr w:rsidR="009D4EB5" w14:paraId="659DB86E" w14:textId="77777777">
        <w:tc>
          <w:tcPr>
            <w:tcW w:w="2880" w:type="dxa"/>
          </w:tcPr>
          <w:p w14:paraId="0C3BF92C" w14:textId="77777777" w:rsidR="009D4EB5" w:rsidRDefault="00000000">
            <w:r>
              <w:t>860.0</w:t>
            </w:r>
          </w:p>
        </w:tc>
        <w:tc>
          <w:tcPr>
            <w:tcW w:w="2880" w:type="dxa"/>
          </w:tcPr>
          <w:p w14:paraId="73D2CC39" w14:textId="77777777" w:rsidR="009D4EB5" w:rsidRDefault="00000000">
            <w:r>
              <w:t>7.0</w:t>
            </w:r>
          </w:p>
        </w:tc>
        <w:tc>
          <w:tcPr>
            <w:tcW w:w="2880" w:type="dxa"/>
          </w:tcPr>
          <w:p w14:paraId="78F18C3B" w14:textId="77777777" w:rsidR="009D4EB5" w:rsidRDefault="00000000">
            <w:r>
              <w:t>410.0</w:t>
            </w:r>
          </w:p>
        </w:tc>
      </w:tr>
      <w:tr w:rsidR="009D4EB5" w14:paraId="42C27355" w14:textId="77777777">
        <w:tc>
          <w:tcPr>
            <w:tcW w:w="2880" w:type="dxa"/>
          </w:tcPr>
          <w:p w14:paraId="6EB93DAF" w14:textId="77777777" w:rsidR="009D4EB5" w:rsidRDefault="00000000">
            <w:r>
              <w:t>880.0</w:t>
            </w:r>
          </w:p>
        </w:tc>
        <w:tc>
          <w:tcPr>
            <w:tcW w:w="2880" w:type="dxa"/>
          </w:tcPr>
          <w:p w14:paraId="538047BA" w14:textId="77777777" w:rsidR="009D4EB5" w:rsidRDefault="00000000">
            <w:r>
              <w:t>5.25</w:t>
            </w:r>
          </w:p>
        </w:tc>
        <w:tc>
          <w:tcPr>
            <w:tcW w:w="2880" w:type="dxa"/>
          </w:tcPr>
          <w:p w14:paraId="7B4C8CCC" w14:textId="77777777" w:rsidR="009D4EB5" w:rsidRDefault="00000000">
            <w:r>
              <w:t>70.0</w:t>
            </w:r>
          </w:p>
        </w:tc>
      </w:tr>
      <w:tr w:rsidR="009D4EB5" w14:paraId="10238C24" w14:textId="77777777">
        <w:tc>
          <w:tcPr>
            <w:tcW w:w="2880" w:type="dxa"/>
          </w:tcPr>
          <w:p w14:paraId="38CF5C38" w14:textId="77777777" w:rsidR="009D4EB5" w:rsidRDefault="00000000">
            <w:r>
              <w:t>900.0</w:t>
            </w:r>
          </w:p>
        </w:tc>
        <w:tc>
          <w:tcPr>
            <w:tcW w:w="2880" w:type="dxa"/>
          </w:tcPr>
          <w:p w14:paraId="0611B01B" w14:textId="77777777" w:rsidR="009D4EB5" w:rsidRDefault="00000000">
            <w:r>
              <w:t>3.7</w:t>
            </w:r>
          </w:p>
        </w:tc>
        <w:tc>
          <w:tcPr>
            <w:tcW w:w="2880" w:type="dxa"/>
          </w:tcPr>
          <w:p w14:paraId="6F9DB487" w14:textId="77777777" w:rsidR="009D4EB5" w:rsidRDefault="00000000">
            <w:r>
              <w:t>559.0</w:t>
            </w:r>
          </w:p>
        </w:tc>
      </w:tr>
      <w:tr w:rsidR="009D4EB5" w14:paraId="77A52309" w14:textId="77777777">
        <w:tc>
          <w:tcPr>
            <w:tcW w:w="2880" w:type="dxa"/>
          </w:tcPr>
          <w:p w14:paraId="3EC40689" w14:textId="77777777" w:rsidR="009D4EB5" w:rsidRDefault="00000000">
            <w:r>
              <w:t>920.0</w:t>
            </w:r>
          </w:p>
        </w:tc>
        <w:tc>
          <w:tcPr>
            <w:tcW w:w="2880" w:type="dxa"/>
          </w:tcPr>
          <w:p w14:paraId="013B9E39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6731AC20" w14:textId="77777777" w:rsidR="009D4EB5" w:rsidRDefault="00000000">
            <w:r>
              <w:t>18.0</w:t>
            </w:r>
          </w:p>
        </w:tc>
      </w:tr>
      <w:tr w:rsidR="009D4EB5" w14:paraId="54C91B9F" w14:textId="77777777">
        <w:tc>
          <w:tcPr>
            <w:tcW w:w="2880" w:type="dxa"/>
          </w:tcPr>
          <w:p w14:paraId="153E0CA7" w14:textId="77777777" w:rsidR="009D4EB5" w:rsidRDefault="00000000">
            <w:r>
              <w:t>960.0</w:t>
            </w:r>
          </w:p>
        </w:tc>
        <w:tc>
          <w:tcPr>
            <w:tcW w:w="2880" w:type="dxa"/>
          </w:tcPr>
          <w:p w14:paraId="08782A3A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04F8B875" w14:textId="77777777" w:rsidR="009D4EB5" w:rsidRDefault="00000000">
            <w:r>
              <w:t>44.0</w:t>
            </w:r>
          </w:p>
        </w:tc>
      </w:tr>
    </w:tbl>
    <w:p w14:paraId="423588AA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E8870D6" w14:textId="77777777">
        <w:tc>
          <w:tcPr>
            <w:tcW w:w="2880" w:type="dxa"/>
          </w:tcPr>
          <w:p w14:paraId="1AC8BCCC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1FFAC30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687D6B40" w14:textId="77777777" w:rsidR="009D4EB5" w:rsidRDefault="00000000">
            <w:r>
              <w:t>Put Volume</w:t>
            </w:r>
          </w:p>
        </w:tc>
      </w:tr>
      <w:tr w:rsidR="009D4EB5" w14:paraId="7CC696CC" w14:textId="77777777">
        <w:tc>
          <w:tcPr>
            <w:tcW w:w="2880" w:type="dxa"/>
          </w:tcPr>
          <w:p w14:paraId="435D7B83" w14:textId="77777777" w:rsidR="009D4EB5" w:rsidRDefault="00000000">
            <w:r>
              <w:t>600.0</w:t>
            </w:r>
          </w:p>
        </w:tc>
        <w:tc>
          <w:tcPr>
            <w:tcW w:w="2880" w:type="dxa"/>
          </w:tcPr>
          <w:p w14:paraId="74582C26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75A2ACA8" w14:textId="77777777" w:rsidR="009D4EB5" w:rsidRDefault="00000000">
            <w:r>
              <w:t>46.0</w:t>
            </w:r>
          </w:p>
        </w:tc>
      </w:tr>
      <w:tr w:rsidR="009D4EB5" w14:paraId="651F6200" w14:textId="77777777">
        <w:tc>
          <w:tcPr>
            <w:tcW w:w="2880" w:type="dxa"/>
          </w:tcPr>
          <w:p w14:paraId="6994145B" w14:textId="77777777" w:rsidR="009D4EB5" w:rsidRDefault="00000000">
            <w:r>
              <w:t>640.0</w:t>
            </w:r>
          </w:p>
        </w:tc>
        <w:tc>
          <w:tcPr>
            <w:tcW w:w="2880" w:type="dxa"/>
          </w:tcPr>
          <w:p w14:paraId="70DDD7D3" w14:textId="77777777" w:rsidR="009D4EB5" w:rsidRDefault="00000000">
            <w:r>
              <w:t>2.2</w:t>
            </w:r>
          </w:p>
        </w:tc>
        <w:tc>
          <w:tcPr>
            <w:tcW w:w="2880" w:type="dxa"/>
          </w:tcPr>
          <w:p w14:paraId="09ADA1A8" w14:textId="77777777" w:rsidR="009D4EB5" w:rsidRDefault="00000000">
            <w:r>
              <w:t>59.0</w:t>
            </w:r>
          </w:p>
        </w:tc>
      </w:tr>
      <w:tr w:rsidR="009D4EB5" w14:paraId="7C844DD6" w14:textId="77777777">
        <w:tc>
          <w:tcPr>
            <w:tcW w:w="2880" w:type="dxa"/>
          </w:tcPr>
          <w:p w14:paraId="7FFF8E23" w14:textId="77777777" w:rsidR="009D4EB5" w:rsidRDefault="00000000">
            <w:r>
              <w:t>660.0</w:t>
            </w:r>
          </w:p>
        </w:tc>
        <w:tc>
          <w:tcPr>
            <w:tcW w:w="2880" w:type="dxa"/>
          </w:tcPr>
          <w:p w14:paraId="09FCC363" w14:textId="77777777" w:rsidR="009D4EB5" w:rsidRDefault="00000000">
            <w:r>
              <w:t>2.6</w:t>
            </w:r>
          </w:p>
        </w:tc>
        <w:tc>
          <w:tcPr>
            <w:tcW w:w="2880" w:type="dxa"/>
          </w:tcPr>
          <w:p w14:paraId="40E06B61" w14:textId="77777777" w:rsidR="009D4EB5" w:rsidRDefault="00000000">
            <w:r>
              <w:t>66.0</w:t>
            </w:r>
          </w:p>
        </w:tc>
      </w:tr>
      <w:tr w:rsidR="009D4EB5" w14:paraId="2A51ABB9" w14:textId="77777777">
        <w:tc>
          <w:tcPr>
            <w:tcW w:w="2880" w:type="dxa"/>
          </w:tcPr>
          <w:p w14:paraId="7AAB16A1" w14:textId="77777777" w:rsidR="009D4EB5" w:rsidRDefault="00000000">
            <w:r>
              <w:t>680.0</w:t>
            </w:r>
          </w:p>
        </w:tc>
        <w:tc>
          <w:tcPr>
            <w:tcW w:w="2880" w:type="dxa"/>
          </w:tcPr>
          <w:p w14:paraId="1090237D" w14:textId="77777777" w:rsidR="009D4EB5" w:rsidRDefault="00000000">
            <w:r>
              <w:t>4.2</w:t>
            </w:r>
          </w:p>
        </w:tc>
        <w:tc>
          <w:tcPr>
            <w:tcW w:w="2880" w:type="dxa"/>
          </w:tcPr>
          <w:p w14:paraId="04AE35C6" w14:textId="77777777" w:rsidR="009D4EB5" w:rsidRDefault="00000000">
            <w:r>
              <w:t>48.0</w:t>
            </w:r>
          </w:p>
        </w:tc>
      </w:tr>
      <w:tr w:rsidR="009D4EB5" w14:paraId="6E612452" w14:textId="77777777">
        <w:tc>
          <w:tcPr>
            <w:tcW w:w="2880" w:type="dxa"/>
          </w:tcPr>
          <w:p w14:paraId="1A3593ED" w14:textId="77777777" w:rsidR="009D4EB5" w:rsidRDefault="00000000">
            <w:r>
              <w:t>700.0</w:t>
            </w:r>
          </w:p>
        </w:tc>
        <w:tc>
          <w:tcPr>
            <w:tcW w:w="2880" w:type="dxa"/>
          </w:tcPr>
          <w:p w14:paraId="1478BC06" w14:textId="77777777" w:rsidR="009D4EB5" w:rsidRDefault="00000000">
            <w:r>
              <w:t>6.7</w:t>
            </w:r>
          </w:p>
        </w:tc>
        <w:tc>
          <w:tcPr>
            <w:tcW w:w="2880" w:type="dxa"/>
          </w:tcPr>
          <w:p w14:paraId="76D1EC3F" w14:textId="77777777" w:rsidR="009D4EB5" w:rsidRDefault="00000000">
            <w:r>
              <w:t>134.0</w:t>
            </w:r>
          </w:p>
        </w:tc>
      </w:tr>
      <w:tr w:rsidR="009D4EB5" w14:paraId="1A8AFBC0" w14:textId="77777777">
        <w:tc>
          <w:tcPr>
            <w:tcW w:w="2880" w:type="dxa"/>
          </w:tcPr>
          <w:p w14:paraId="1FBB4C50" w14:textId="77777777" w:rsidR="009D4EB5" w:rsidRDefault="00000000">
            <w:r>
              <w:t>720.0</w:t>
            </w:r>
          </w:p>
        </w:tc>
        <w:tc>
          <w:tcPr>
            <w:tcW w:w="2880" w:type="dxa"/>
          </w:tcPr>
          <w:p w14:paraId="6F6B498A" w14:textId="77777777" w:rsidR="009D4EB5" w:rsidRDefault="00000000">
            <w:r>
              <w:t>10.0</w:t>
            </w:r>
          </w:p>
        </w:tc>
        <w:tc>
          <w:tcPr>
            <w:tcW w:w="2880" w:type="dxa"/>
          </w:tcPr>
          <w:p w14:paraId="01F120FB" w14:textId="77777777" w:rsidR="009D4EB5" w:rsidRDefault="00000000">
            <w:r>
              <w:t>87.0</w:t>
            </w:r>
          </w:p>
        </w:tc>
      </w:tr>
      <w:tr w:rsidR="009D4EB5" w14:paraId="07A446B8" w14:textId="77777777">
        <w:tc>
          <w:tcPr>
            <w:tcW w:w="2880" w:type="dxa"/>
          </w:tcPr>
          <w:p w14:paraId="60E8C1ED" w14:textId="77777777" w:rsidR="009D4EB5" w:rsidRDefault="00000000">
            <w:r>
              <w:t>740.0</w:t>
            </w:r>
          </w:p>
        </w:tc>
        <w:tc>
          <w:tcPr>
            <w:tcW w:w="2880" w:type="dxa"/>
          </w:tcPr>
          <w:p w14:paraId="5C649563" w14:textId="77777777" w:rsidR="009D4EB5" w:rsidRDefault="00000000">
            <w:r>
              <w:t>16.0</w:t>
            </w:r>
          </w:p>
        </w:tc>
        <w:tc>
          <w:tcPr>
            <w:tcW w:w="2880" w:type="dxa"/>
          </w:tcPr>
          <w:p w14:paraId="19C3CD36" w14:textId="77777777" w:rsidR="009D4EB5" w:rsidRDefault="00000000">
            <w:r>
              <w:t>271.0</w:t>
            </w:r>
          </w:p>
        </w:tc>
      </w:tr>
      <w:tr w:rsidR="009D4EB5" w14:paraId="2BD30048" w14:textId="77777777">
        <w:tc>
          <w:tcPr>
            <w:tcW w:w="2880" w:type="dxa"/>
          </w:tcPr>
          <w:p w14:paraId="4439B9DD" w14:textId="77777777" w:rsidR="009D4EB5" w:rsidRDefault="00000000">
            <w:r>
              <w:t>760.0</w:t>
            </w:r>
          </w:p>
        </w:tc>
        <w:tc>
          <w:tcPr>
            <w:tcW w:w="2880" w:type="dxa"/>
          </w:tcPr>
          <w:p w14:paraId="759C35E3" w14:textId="77777777" w:rsidR="009D4EB5" w:rsidRDefault="00000000">
            <w:r>
              <w:t>22.1</w:t>
            </w:r>
          </w:p>
        </w:tc>
        <w:tc>
          <w:tcPr>
            <w:tcW w:w="2880" w:type="dxa"/>
          </w:tcPr>
          <w:p w14:paraId="04CC472B" w14:textId="77777777" w:rsidR="009D4EB5" w:rsidRDefault="00000000">
            <w:r>
              <w:t>247.0</w:t>
            </w:r>
          </w:p>
        </w:tc>
      </w:tr>
      <w:tr w:rsidR="009D4EB5" w14:paraId="457A19D0" w14:textId="77777777">
        <w:tc>
          <w:tcPr>
            <w:tcW w:w="2880" w:type="dxa"/>
          </w:tcPr>
          <w:p w14:paraId="58BEA4D1" w14:textId="77777777" w:rsidR="009D4EB5" w:rsidRDefault="00000000">
            <w:r>
              <w:t>780.0</w:t>
            </w:r>
          </w:p>
        </w:tc>
        <w:tc>
          <w:tcPr>
            <w:tcW w:w="2880" w:type="dxa"/>
          </w:tcPr>
          <w:p w14:paraId="24C5DDE3" w14:textId="77777777" w:rsidR="009D4EB5" w:rsidRDefault="00000000">
            <w:r>
              <w:t>31.95</w:t>
            </w:r>
          </w:p>
        </w:tc>
        <w:tc>
          <w:tcPr>
            <w:tcW w:w="2880" w:type="dxa"/>
          </w:tcPr>
          <w:p w14:paraId="55DE1FE3" w14:textId="77777777" w:rsidR="009D4EB5" w:rsidRDefault="00000000">
            <w:r>
              <w:t>224.0</w:t>
            </w:r>
          </w:p>
        </w:tc>
      </w:tr>
    </w:tbl>
    <w:p w14:paraId="783D0BF0" w14:textId="77777777" w:rsidR="009D4EB5" w:rsidRDefault="00000000">
      <w:r>
        <w:br/>
      </w:r>
    </w:p>
    <w:p w14:paraId="58FFEC0C" w14:textId="77777777" w:rsidR="009D4EB5" w:rsidRDefault="00000000">
      <w:pPr>
        <w:pStyle w:val="Heading2"/>
      </w:pPr>
      <w:r>
        <w:t>ADANIENT</w:t>
      </w:r>
    </w:p>
    <w:p w14:paraId="6D0F7DEB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6BD4604" w14:textId="77777777">
        <w:tc>
          <w:tcPr>
            <w:tcW w:w="2880" w:type="dxa"/>
          </w:tcPr>
          <w:p w14:paraId="065EA05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73A5976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486E99F" w14:textId="77777777" w:rsidR="009D4EB5" w:rsidRDefault="00000000">
            <w:r>
              <w:t>Call Volume</w:t>
            </w:r>
          </w:p>
        </w:tc>
      </w:tr>
      <w:tr w:rsidR="009D4EB5" w14:paraId="13D63E4F" w14:textId="77777777">
        <w:tc>
          <w:tcPr>
            <w:tcW w:w="2880" w:type="dxa"/>
          </w:tcPr>
          <w:p w14:paraId="7633C557" w14:textId="77777777" w:rsidR="009D4EB5" w:rsidRDefault="00000000">
            <w:r>
              <w:t>2,280.00</w:t>
            </w:r>
          </w:p>
        </w:tc>
        <w:tc>
          <w:tcPr>
            <w:tcW w:w="2880" w:type="dxa"/>
          </w:tcPr>
          <w:p w14:paraId="3B269C28" w14:textId="77777777" w:rsidR="009D4EB5" w:rsidRDefault="00000000">
            <w:r>
              <w:t>97.7</w:t>
            </w:r>
          </w:p>
        </w:tc>
        <w:tc>
          <w:tcPr>
            <w:tcW w:w="2880" w:type="dxa"/>
          </w:tcPr>
          <w:p w14:paraId="5341869E" w14:textId="77777777" w:rsidR="009D4EB5" w:rsidRDefault="00000000">
            <w:r>
              <w:t>144.0</w:t>
            </w:r>
          </w:p>
        </w:tc>
      </w:tr>
      <w:tr w:rsidR="009D4EB5" w14:paraId="21C71C26" w14:textId="77777777">
        <w:tc>
          <w:tcPr>
            <w:tcW w:w="2880" w:type="dxa"/>
          </w:tcPr>
          <w:p w14:paraId="1D210730" w14:textId="77777777" w:rsidR="009D4EB5" w:rsidRDefault="00000000">
            <w:r>
              <w:t>2,300.00</w:t>
            </w:r>
          </w:p>
        </w:tc>
        <w:tc>
          <w:tcPr>
            <w:tcW w:w="2880" w:type="dxa"/>
          </w:tcPr>
          <w:p w14:paraId="171D6F8B" w14:textId="77777777" w:rsidR="009D4EB5" w:rsidRDefault="00000000">
            <w:r>
              <w:t>87.1</w:t>
            </w:r>
          </w:p>
        </w:tc>
        <w:tc>
          <w:tcPr>
            <w:tcW w:w="2880" w:type="dxa"/>
          </w:tcPr>
          <w:p w14:paraId="5F4CD653" w14:textId="77777777" w:rsidR="009D4EB5" w:rsidRDefault="00000000">
            <w:r>
              <w:t>nan</w:t>
            </w:r>
          </w:p>
        </w:tc>
      </w:tr>
      <w:tr w:rsidR="009D4EB5" w14:paraId="0DD11512" w14:textId="77777777">
        <w:tc>
          <w:tcPr>
            <w:tcW w:w="2880" w:type="dxa"/>
          </w:tcPr>
          <w:p w14:paraId="6E8FAA27" w14:textId="77777777" w:rsidR="009D4EB5" w:rsidRDefault="00000000">
            <w:r>
              <w:t>2,320.00</w:t>
            </w:r>
          </w:p>
        </w:tc>
        <w:tc>
          <w:tcPr>
            <w:tcW w:w="2880" w:type="dxa"/>
          </w:tcPr>
          <w:p w14:paraId="187F9DE5" w14:textId="77777777" w:rsidR="009D4EB5" w:rsidRDefault="00000000">
            <w:r>
              <w:t>77.45</w:t>
            </w:r>
          </w:p>
        </w:tc>
        <w:tc>
          <w:tcPr>
            <w:tcW w:w="2880" w:type="dxa"/>
          </w:tcPr>
          <w:p w14:paraId="72D91A41" w14:textId="77777777" w:rsidR="009D4EB5" w:rsidRDefault="00000000">
            <w:r>
              <w:t>996.0</w:t>
            </w:r>
          </w:p>
        </w:tc>
      </w:tr>
      <w:tr w:rsidR="009D4EB5" w14:paraId="5545B900" w14:textId="77777777">
        <w:tc>
          <w:tcPr>
            <w:tcW w:w="2880" w:type="dxa"/>
          </w:tcPr>
          <w:p w14:paraId="292204EB" w14:textId="77777777" w:rsidR="009D4EB5" w:rsidRDefault="00000000">
            <w:r>
              <w:t>2,340.00</w:t>
            </w:r>
          </w:p>
        </w:tc>
        <w:tc>
          <w:tcPr>
            <w:tcW w:w="2880" w:type="dxa"/>
          </w:tcPr>
          <w:p w14:paraId="192379C0" w14:textId="77777777" w:rsidR="009D4EB5" w:rsidRDefault="00000000">
            <w:r>
              <w:t>67.6</w:t>
            </w:r>
          </w:p>
        </w:tc>
        <w:tc>
          <w:tcPr>
            <w:tcW w:w="2880" w:type="dxa"/>
          </w:tcPr>
          <w:p w14:paraId="01026E14" w14:textId="77777777" w:rsidR="009D4EB5" w:rsidRDefault="00000000">
            <w:r>
              <w:t>908.0</w:t>
            </w:r>
          </w:p>
        </w:tc>
      </w:tr>
      <w:tr w:rsidR="009D4EB5" w14:paraId="12463C08" w14:textId="77777777">
        <w:tc>
          <w:tcPr>
            <w:tcW w:w="2880" w:type="dxa"/>
          </w:tcPr>
          <w:p w14:paraId="6ED716A1" w14:textId="77777777" w:rsidR="009D4EB5" w:rsidRDefault="00000000">
            <w:r>
              <w:t>2,360.00</w:t>
            </w:r>
          </w:p>
        </w:tc>
        <w:tc>
          <w:tcPr>
            <w:tcW w:w="2880" w:type="dxa"/>
          </w:tcPr>
          <w:p w14:paraId="4C8C1DCA" w14:textId="77777777" w:rsidR="009D4EB5" w:rsidRDefault="00000000">
            <w:r>
              <w:t>58.55</w:t>
            </w:r>
          </w:p>
        </w:tc>
        <w:tc>
          <w:tcPr>
            <w:tcW w:w="2880" w:type="dxa"/>
          </w:tcPr>
          <w:p w14:paraId="365FBF9A" w14:textId="77777777" w:rsidR="009D4EB5" w:rsidRDefault="00000000">
            <w:r>
              <w:t>369.0</w:t>
            </w:r>
          </w:p>
        </w:tc>
      </w:tr>
      <w:tr w:rsidR="009D4EB5" w14:paraId="7FD418A8" w14:textId="77777777">
        <w:tc>
          <w:tcPr>
            <w:tcW w:w="2880" w:type="dxa"/>
          </w:tcPr>
          <w:p w14:paraId="2B79C484" w14:textId="77777777" w:rsidR="009D4EB5" w:rsidRDefault="00000000">
            <w:r>
              <w:t>2,380.00</w:t>
            </w:r>
          </w:p>
        </w:tc>
        <w:tc>
          <w:tcPr>
            <w:tcW w:w="2880" w:type="dxa"/>
          </w:tcPr>
          <w:p w14:paraId="7974CBF9" w14:textId="77777777" w:rsidR="009D4EB5" w:rsidRDefault="00000000">
            <w:r>
              <w:t>50.7</w:t>
            </w:r>
          </w:p>
        </w:tc>
        <w:tc>
          <w:tcPr>
            <w:tcW w:w="2880" w:type="dxa"/>
          </w:tcPr>
          <w:p w14:paraId="10C20F5D" w14:textId="77777777" w:rsidR="009D4EB5" w:rsidRDefault="00000000">
            <w:r>
              <w:t>492.0</w:t>
            </w:r>
          </w:p>
        </w:tc>
      </w:tr>
      <w:tr w:rsidR="009D4EB5" w14:paraId="33F73023" w14:textId="77777777">
        <w:tc>
          <w:tcPr>
            <w:tcW w:w="2880" w:type="dxa"/>
          </w:tcPr>
          <w:p w14:paraId="06C2D5E1" w14:textId="77777777" w:rsidR="009D4EB5" w:rsidRDefault="00000000">
            <w:r>
              <w:t>2,400.00</w:t>
            </w:r>
          </w:p>
        </w:tc>
        <w:tc>
          <w:tcPr>
            <w:tcW w:w="2880" w:type="dxa"/>
          </w:tcPr>
          <w:p w14:paraId="7B93BB21" w14:textId="77777777" w:rsidR="009D4EB5" w:rsidRDefault="00000000">
            <w:r>
              <w:t>44.7</w:t>
            </w:r>
          </w:p>
        </w:tc>
        <w:tc>
          <w:tcPr>
            <w:tcW w:w="2880" w:type="dxa"/>
          </w:tcPr>
          <w:p w14:paraId="6D7EC923" w14:textId="77777777" w:rsidR="009D4EB5" w:rsidRDefault="00000000">
            <w:r>
              <w:t>nan</w:t>
            </w:r>
          </w:p>
        </w:tc>
      </w:tr>
      <w:tr w:rsidR="009D4EB5" w14:paraId="31D48558" w14:textId="77777777">
        <w:tc>
          <w:tcPr>
            <w:tcW w:w="2880" w:type="dxa"/>
          </w:tcPr>
          <w:p w14:paraId="2CFE8243" w14:textId="77777777" w:rsidR="009D4EB5" w:rsidRDefault="00000000">
            <w:r>
              <w:t>2,420.00</w:t>
            </w:r>
          </w:p>
        </w:tc>
        <w:tc>
          <w:tcPr>
            <w:tcW w:w="2880" w:type="dxa"/>
          </w:tcPr>
          <w:p w14:paraId="3AD80C1F" w14:textId="77777777" w:rsidR="009D4EB5" w:rsidRDefault="00000000">
            <w:r>
              <w:t>36.95</w:t>
            </w:r>
          </w:p>
        </w:tc>
        <w:tc>
          <w:tcPr>
            <w:tcW w:w="2880" w:type="dxa"/>
          </w:tcPr>
          <w:p w14:paraId="0D55DB8E" w14:textId="77777777" w:rsidR="009D4EB5" w:rsidRDefault="00000000">
            <w:r>
              <w:t>245.0</w:t>
            </w:r>
          </w:p>
        </w:tc>
      </w:tr>
      <w:tr w:rsidR="009D4EB5" w14:paraId="7AD07583" w14:textId="77777777">
        <w:tc>
          <w:tcPr>
            <w:tcW w:w="2880" w:type="dxa"/>
          </w:tcPr>
          <w:p w14:paraId="410C41A2" w14:textId="77777777" w:rsidR="009D4EB5" w:rsidRDefault="00000000">
            <w:r>
              <w:t>2,440.00</w:t>
            </w:r>
          </w:p>
        </w:tc>
        <w:tc>
          <w:tcPr>
            <w:tcW w:w="2880" w:type="dxa"/>
          </w:tcPr>
          <w:p w14:paraId="0E3EB454" w14:textId="77777777" w:rsidR="009D4EB5" w:rsidRDefault="00000000">
            <w:r>
              <w:t>32.6</w:t>
            </w:r>
          </w:p>
        </w:tc>
        <w:tc>
          <w:tcPr>
            <w:tcW w:w="2880" w:type="dxa"/>
          </w:tcPr>
          <w:p w14:paraId="1698B124" w14:textId="77777777" w:rsidR="009D4EB5" w:rsidRDefault="00000000">
            <w:r>
              <w:t>208.0</w:t>
            </w:r>
          </w:p>
        </w:tc>
      </w:tr>
      <w:tr w:rsidR="009D4EB5" w14:paraId="782CF51C" w14:textId="77777777">
        <w:tc>
          <w:tcPr>
            <w:tcW w:w="2880" w:type="dxa"/>
          </w:tcPr>
          <w:p w14:paraId="2A390EB7" w14:textId="77777777" w:rsidR="009D4EB5" w:rsidRDefault="00000000">
            <w:r>
              <w:t>2,460.00</w:t>
            </w:r>
          </w:p>
        </w:tc>
        <w:tc>
          <w:tcPr>
            <w:tcW w:w="2880" w:type="dxa"/>
          </w:tcPr>
          <w:p w14:paraId="69F63A26" w14:textId="77777777" w:rsidR="009D4EB5" w:rsidRDefault="00000000">
            <w:r>
              <w:t>28.05</w:t>
            </w:r>
          </w:p>
        </w:tc>
        <w:tc>
          <w:tcPr>
            <w:tcW w:w="2880" w:type="dxa"/>
          </w:tcPr>
          <w:p w14:paraId="2621C26F" w14:textId="77777777" w:rsidR="009D4EB5" w:rsidRDefault="00000000">
            <w:r>
              <w:t>251.0</w:t>
            </w:r>
          </w:p>
        </w:tc>
      </w:tr>
      <w:tr w:rsidR="009D4EB5" w14:paraId="418B45B1" w14:textId="77777777">
        <w:tc>
          <w:tcPr>
            <w:tcW w:w="2880" w:type="dxa"/>
          </w:tcPr>
          <w:p w14:paraId="6FC43CBD" w14:textId="77777777" w:rsidR="009D4EB5" w:rsidRDefault="00000000">
            <w:r>
              <w:t>2,480.00</w:t>
            </w:r>
          </w:p>
        </w:tc>
        <w:tc>
          <w:tcPr>
            <w:tcW w:w="2880" w:type="dxa"/>
          </w:tcPr>
          <w:p w14:paraId="565B0B61" w14:textId="77777777" w:rsidR="009D4EB5" w:rsidRDefault="00000000">
            <w:r>
              <w:t>23.9</w:t>
            </w:r>
          </w:p>
        </w:tc>
        <w:tc>
          <w:tcPr>
            <w:tcW w:w="2880" w:type="dxa"/>
          </w:tcPr>
          <w:p w14:paraId="7DD077A7" w14:textId="77777777" w:rsidR="009D4EB5" w:rsidRDefault="00000000">
            <w:r>
              <w:t>90.0</w:t>
            </w:r>
          </w:p>
        </w:tc>
      </w:tr>
      <w:tr w:rsidR="009D4EB5" w14:paraId="168956FC" w14:textId="77777777">
        <w:tc>
          <w:tcPr>
            <w:tcW w:w="2880" w:type="dxa"/>
          </w:tcPr>
          <w:p w14:paraId="16FD733E" w14:textId="77777777" w:rsidR="009D4EB5" w:rsidRDefault="00000000">
            <w:r>
              <w:t>2,500.00</w:t>
            </w:r>
          </w:p>
        </w:tc>
        <w:tc>
          <w:tcPr>
            <w:tcW w:w="2880" w:type="dxa"/>
          </w:tcPr>
          <w:p w14:paraId="143AC022" w14:textId="77777777" w:rsidR="009D4EB5" w:rsidRDefault="00000000">
            <w:r>
              <w:t>21.5</w:t>
            </w:r>
          </w:p>
        </w:tc>
        <w:tc>
          <w:tcPr>
            <w:tcW w:w="2880" w:type="dxa"/>
          </w:tcPr>
          <w:p w14:paraId="2CE98B14" w14:textId="77777777" w:rsidR="009D4EB5" w:rsidRDefault="00000000">
            <w:r>
              <w:t>nan</w:t>
            </w:r>
          </w:p>
        </w:tc>
      </w:tr>
      <w:tr w:rsidR="009D4EB5" w14:paraId="7E5B7B34" w14:textId="77777777">
        <w:tc>
          <w:tcPr>
            <w:tcW w:w="2880" w:type="dxa"/>
          </w:tcPr>
          <w:p w14:paraId="2DDAB76C" w14:textId="77777777" w:rsidR="009D4EB5" w:rsidRDefault="00000000">
            <w:r>
              <w:t>2,520.00</w:t>
            </w:r>
          </w:p>
        </w:tc>
        <w:tc>
          <w:tcPr>
            <w:tcW w:w="2880" w:type="dxa"/>
          </w:tcPr>
          <w:p w14:paraId="3ABB74B7" w14:textId="77777777" w:rsidR="009D4EB5" w:rsidRDefault="00000000">
            <w:r>
              <w:t>18.35</w:t>
            </w:r>
          </w:p>
        </w:tc>
        <w:tc>
          <w:tcPr>
            <w:tcW w:w="2880" w:type="dxa"/>
          </w:tcPr>
          <w:p w14:paraId="44795916" w14:textId="77777777" w:rsidR="009D4EB5" w:rsidRDefault="00000000">
            <w:r>
              <w:t>522.0</w:t>
            </w:r>
          </w:p>
        </w:tc>
      </w:tr>
      <w:tr w:rsidR="009D4EB5" w14:paraId="63F9E853" w14:textId="77777777">
        <w:tc>
          <w:tcPr>
            <w:tcW w:w="2880" w:type="dxa"/>
          </w:tcPr>
          <w:p w14:paraId="16926E68" w14:textId="77777777" w:rsidR="009D4EB5" w:rsidRDefault="00000000">
            <w:r>
              <w:t>2,540.00</w:t>
            </w:r>
          </w:p>
        </w:tc>
        <w:tc>
          <w:tcPr>
            <w:tcW w:w="2880" w:type="dxa"/>
          </w:tcPr>
          <w:p w14:paraId="0AA250A5" w14:textId="77777777" w:rsidR="009D4EB5" w:rsidRDefault="00000000">
            <w:r>
              <w:t>15.5</w:t>
            </w:r>
          </w:p>
        </w:tc>
        <w:tc>
          <w:tcPr>
            <w:tcW w:w="2880" w:type="dxa"/>
          </w:tcPr>
          <w:p w14:paraId="0FFC7AA6" w14:textId="77777777" w:rsidR="009D4EB5" w:rsidRDefault="00000000">
            <w:r>
              <w:t>53.0</w:t>
            </w:r>
          </w:p>
        </w:tc>
      </w:tr>
      <w:tr w:rsidR="009D4EB5" w14:paraId="0928F987" w14:textId="77777777">
        <w:tc>
          <w:tcPr>
            <w:tcW w:w="2880" w:type="dxa"/>
          </w:tcPr>
          <w:p w14:paraId="0552B6EF" w14:textId="77777777" w:rsidR="009D4EB5" w:rsidRDefault="00000000">
            <w:r>
              <w:t>2,560.00</w:t>
            </w:r>
          </w:p>
        </w:tc>
        <w:tc>
          <w:tcPr>
            <w:tcW w:w="2880" w:type="dxa"/>
          </w:tcPr>
          <w:p w14:paraId="5140AF30" w14:textId="77777777" w:rsidR="009D4EB5" w:rsidRDefault="00000000">
            <w:r>
              <w:t>13.45</w:t>
            </w:r>
          </w:p>
        </w:tc>
        <w:tc>
          <w:tcPr>
            <w:tcW w:w="2880" w:type="dxa"/>
          </w:tcPr>
          <w:p w14:paraId="398D9F67" w14:textId="77777777" w:rsidR="009D4EB5" w:rsidRDefault="00000000">
            <w:r>
              <w:t>128.0</w:t>
            </w:r>
          </w:p>
        </w:tc>
      </w:tr>
      <w:tr w:rsidR="009D4EB5" w14:paraId="7EF38C54" w14:textId="77777777">
        <w:tc>
          <w:tcPr>
            <w:tcW w:w="2880" w:type="dxa"/>
          </w:tcPr>
          <w:p w14:paraId="03F971FC" w14:textId="77777777" w:rsidR="009D4EB5" w:rsidRDefault="00000000">
            <w:r>
              <w:t>2,580.00</w:t>
            </w:r>
          </w:p>
        </w:tc>
        <w:tc>
          <w:tcPr>
            <w:tcW w:w="2880" w:type="dxa"/>
          </w:tcPr>
          <w:p w14:paraId="13967E08" w14:textId="77777777" w:rsidR="009D4EB5" w:rsidRDefault="00000000">
            <w:r>
              <w:t>11.5</w:t>
            </w:r>
          </w:p>
        </w:tc>
        <w:tc>
          <w:tcPr>
            <w:tcW w:w="2880" w:type="dxa"/>
          </w:tcPr>
          <w:p w14:paraId="0F6DB633" w14:textId="77777777" w:rsidR="009D4EB5" w:rsidRDefault="00000000">
            <w:r>
              <w:t>24.0</w:t>
            </w:r>
          </w:p>
        </w:tc>
      </w:tr>
      <w:tr w:rsidR="009D4EB5" w14:paraId="496CC07A" w14:textId="77777777">
        <w:tc>
          <w:tcPr>
            <w:tcW w:w="2880" w:type="dxa"/>
          </w:tcPr>
          <w:p w14:paraId="605B6F7F" w14:textId="77777777" w:rsidR="009D4EB5" w:rsidRDefault="00000000">
            <w:r>
              <w:lastRenderedPageBreak/>
              <w:t>2,600.00</w:t>
            </w:r>
          </w:p>
        </w:tc>
        <w:tc>
          <w:tcPr>
            <w:tcW w:w="2880" w:type="dxa"/>
          </w:tcPr>
          <w:p w14:paraId="2ED13414" w14:textId="77777777" w:rsidR="009D4EB5" w:rsidRDefault="00000000">
            <w:r>
              <w:t>10.6</w:t>
            </w:r>
          </w:p>
        </w:tc>
        <w:tc>
          <w:tcPr>
            <w:tcW w:w="2880" w:type="dxa"/>
          </w:tcPr>
          <w:p w14:paraId="2AC7AE0C" w14:textId="77777777" w:rsidR="009D4EB5" w:rsidRDefault="00000000">
            <w:r>
              <w:t>639.0</w:t>
            </w:r>
          </w:p>
        </w:tc>
      </w:tr>
      <w:tr w:rsidR="009D4EB5" w14:paraId="323832AE" w14:textId="77777777">
        <w:tc>
          <w:tcPr>
            <w:tcW w:w="2880" w:type="dxa"/>
          </w:tcPr>
          <w:p w14:paraId="6C20D20C" w14:textId="77777777" w:rsidR="009D4EB5" w:rsidRDefault="00000000">
            <w:r>
              <w:t>2,640.00</w:t>
            </w:r>
          </w:p>
        </w:tc>
        <w:tc>
          <w:tcPr>
            <w:tcW w:w="2880" w:type="dxa"/>
          </w:tcPr>
          <w:p w14:paraId="42270C5F" w14:textId="77777777" w:rsidR="009D4EB5" w:rsidRDefault="00000000">
            <w:r>
              <w:t>7.9</w:t>
            </w:r>
          </w:p>
        </w:tc>
        <w:tc>
          <w:tcPr>
            <w:tcW w:w="2880" w:type="dxa"/>
          </w:tcPr>
          <w:p w14:paraId="6F1275A5" w14:textId="77777777" w:rsidR="009D4EB5" w:rsidRDefault="00000000">
            <w:r>
              <w:t>130.0</w:t>
            </w:r>
          </w:p>
        </w:tc>
      </w:tr>
      <w:tr w:rsidR="009D4EB5" w14:paraId="48C20AB0" w14:textId="77777777">
        <w:tc>
          <w:tcPr>
            <w:tcW w:w="2880" w:type="dxa"/>
          </w:tcPr>
          <w:p w14:paraId="30FCFAE1" w14:textId="77777777" w:rsidR="009D4EB5" w:rsidRDefault="00000000">
            <w:r>
              <w:t>2,660.00</w:t>
            </w:r>
          </w:p>
        </w:tc>
        <w:tc>
          <w:tcPr>
            <w:tcW w:w="2880" w:type="dxa"/>
          </w:tcPr>
          <w:p w14:paraId="74315005" w14:textId="77777777" w:rsidR="009D4EB5" w:rsidRDefault="00000000">
            <w:r>
              <w:t>6.6</w:t>
            </w:r>
          </w:p>
        </w:tc>
        <w:tc>
          <w:tcPr>
            <w:tcW w:w="2880" w:type="dxa"/>
          </w:tcPr>
          <w:p w14:paraId="22D7B832" w14:textId="77777777" w:rsidR="009D4EB5" w:rsidRDefault="00000000">
            <w:r>
              <w:t>63.0</w:t>
            </w:r>
          </w:p>
        </w:tc>
      </w:tr>
      <w:tr w:rsidR="009D4EB5" w14:paraId="5BEAF0C1" w14:textId="77777777">
        <w:tc>
          <w:tcPr>
            <w:tcW w:w="2880" w:type="dxa"/>
          </w:tcPr>
          <w:p w14:paraId="5720E870" w14:textId="77777777" w:rsidR="009D4EB5" w:rsidRDefault="00000000">
            <w:r>
              <w:t>2,680.00</w:t>
            </w:r>
          </w:p>
        </w:tc>
        <w:tc>
          <w:tcPr>
            <w:tcW w:w="2880" w:type="dxa"/>
          </w:tcPr>
          <w:p w14:paraId="2481FD1C" w14:textId="77777777" w:rsidR="009D4EB5" w:rsidRDefault="00000000">
            <w:r>
              <w:t>6.35</w:t>
            </w:r>
          </w:p>
        </w:tc>
        <w:tc>
          <w:tcPr>
            <w:tcW w:w="2880" w:type="dxa"/>
          </w:tcPr>
          <w:p w14:paraId="29D7EEA5" w14:textId="77777777" w:rsidR="009D4EB5" w:rsidRDefault="00000000">
            <w:r>
              <w:t>49.0</w:t>
            </w:r>
          </w:p>
        </w:tc>
      </w:tr>
      <w:tr w:rsidR="009D4EB5" w14:paraId="734DC5BB" w14:textId="77777777">
        <w:tc>
          <w:tcPr>
            <w:tcW w:w="2880" w:type="dxa"/>
          </w:tcPr>
          <w:p w14:paraId="5F22FA85" w14:textId="77777777" w:rsidR="009D4EB5" w:rsidRDefault="00000000">
            <w:r>
              <w:t>2,700.00</w:t>
            </w:r>
          </w:p>
        </w:tc>
        <w:tc>
          <w:tcPr>
            <w:tcW w:w="2880" w:type="dxa"/>
          </w:tcPr>
          <w:p w14:paraId="5BF1BB6C" w14:textId="77777777" w:rsidR="009D4EB5" w:rsidRDefault="00000000">
            <w:r>
              <w:t>5.45</w:t>
            </w:r>
          </w:p>
        </w:tc>
        <w:tc>
          <w:tcPr>
            <w:tcW w:w="2880" w:type="dxa"/>
          </w:tcPr>
          <w:p w14:paraId="63B008C8" w14:textId="77777777" w:rsidR="009D4EB5" w:rsidRDefault="00000000">
            <w:r>
              <w:t>359.0</w:t>
            </w:r>
          </w:p>
        </w:tc>
      </w:tr>
      <w:tr w:rsidR="009D4EB5" w14:paraId="6270DAE1" w14:textId="77777777">
        <w:tc>
          <w:tcPr>
            <w:tcW w:w="2880" w:type="dxa"/>
          </w:tcPr>
          <w:p w14:paraId="09A7986A" w14:textId="77777777" w:rsidR="009D4EB5" w:rsidRDefault="00000000">
            <w:r>
              <w:t>2,720.00</w:t>
            </w:r>
          </w:p>
        </w:tc>
        <w:tc>
          <w:tcPr>
            <w:tcW w:w="2880" w:type="dxa"/>
          </w:tcPr>
          <w:p w14:paraId="7D8EC92F" w14:textId="77777777" w:rsidR="009D4EB5" w:rsidRDefault="00000000">
            <w:r>
              <w:t>4.35</w:t>
            </w:r>
          </w:p>
        </w:tc>
        <w:tc>
          <w:tcPr>
            <w:tcW w:w="2880" w:type="dxa"/>
          </w:tcPr>
          <w:p w14:paraId="69C9167E" w14:textId="77777777" w:rsidR="009D4EB5" w:rsidRDefault="00000000">
            <w:r>
              <w:t>15.0</w:t>
            </w:r>
          </w:p>
        </w:tc>
      </w:tr>
      <w:tr w:rsidR="009D4EB5" w14:paraId="121F8AB6" w14:textId="77777777">
        <w:tc>
          <w:tcPr>
            <w:tcW w:w="2880" w:type="dxa"/>
          </w:tcPr>
          <w:p w14:paraId="1E89D44A" w14:textId="77777777" w:rsidR="009D4EB5" w:rsidRDefault="00000000">
            <w:r>
              <w:t>2,740.00</w:t>
            </w:r>
          </w:p>
        </w:tc>
        <w:tc>
          <w:tcPr>
            <w:tcW w:w="2880" w:type="dxa"/>
          </w:tcPr>
          <w:p w14:paraId="28A1D999" w14:textId="77777777" w:rsidR="009D4EB5" w:rsidRDefault="00000000">
            <w:r>
              <w:t>4.0</w:t>
            </w:r>
          </w:p>
        </w:tc>
        <w:tc>
          <w:tcPr>
            <w:tcW w:w="2880" w:type="dxa"/>
          </w:tcPr>
          <w:p w14:paraId="64259DB1" w14:textId="77777777" w:rsidR="009D4EB5" w:rsidRDefault="00000000">
            <w:r>
              <w:t>36.0</w:t>
            </w:r>
          </w:p>
        </w:tc>
      </w:tr>
      <w:tr w:rsidR="009D4EB5" w14:paraId="3F3F8666" w14:textId="77777777">
        <w:tc>
          <w:tcPr>
            <w:tcW w:w="2880" w:type="dxa"/>
          </w:tcPr>
          <w:p w14:paraId="5F1921CF" w14:textId="77777777" w:rsidR="009D4EB5" w:rsidRDefault="00000000">
            <w:r>
              <w:t>2,800.00</w:t>
            </w:r>
          </w:p>
        </w:tc>
        <w:tc>
          <w:tcPr>
            <w:tcW w:w="2880" w:type="dxa"/>
          </w:tcPr>
          <w:p w14:paraId="6232FD28" w14:textId="77777777" w:rsidR="009D4EB5" w:rsidRDefault="00000000">
            <w:r>
              <w:t>2.8</w:t>
            </w:r>
          </w:p>
        </w:tc>
        <w:tc>
          <w:tcPr>
            <w:tcW w:w="2880" w:type="dxa"/>
          </w:tcPr>
          <w:p w14:paraId="5926C424" w14:textId="77777777" w:rsidR="009D4EB5" w:rsidRDefault="00000000">
            <w:r>
              <w:t>445.0</w:t>
            </w:r>
          </w:p>
        </w:tc>
      </w:tr>
      <w:tr w:rsidR="009D4EB5" w14:paraId="6098807E" w14:textId="77777777">
        <w:tc>
          <w:tcPr>
            <w:tcW w:w="2880" w:type="dxa"/>
          </w:tcPr>
          <w:p w14:paraId="0313D16C" w14:textId="77777777" w:rsidR="009D4EB5" w:rsidRDefault="00000000">
            <w:r>
              <w:t>2,860.00</w:t>
            </w:r>
          </w:p>
        </w:tc>
        <w:tc>
          <w:tcPr>
            <w:tcW w:w="2880" w:type="dxa"/>
          </w:tcPr>
          <w:p w14:paraId="2A55D1F6" w14:textId="77777777" w:rsidR="009D4EB5" w:rsidRDefault="00000000">
            <w:r>
              <w:t>2.2</w:t>
            </w:r>
          </w:p>
        </w:tc>
        <w:tc>
          <w:tcPr>
            <w:tcW w:w="2880" w:type="dxa"/>
          </w:tcPr>
          <w:p w14:paraId="396486EA" w14:textId="77777777" w:rsidR="009D4EB5" w:rsidRDefault="00000000">
            <w:r>
              <w:t>8.0</w:t>
            </w:r>
          </w:p>
        </w:tc>
      </w:tr>
      <w:tr w:rsidR="009D4EB5" w14:paraId="57D6FBEF" w14:textId="77777777">
        <w:tc>
          <w:tcPr>
            <w:tcW w:w="2880" w:type="dxa"/>
          </w:tcPr>
          <w:p w14:paraId="55865889" w14:textId="77777777" w:rsidR="009D4EB5" w:rsidRDefault="00000000">
            <w:r>
              <w:t>2,880.00</w:t>
            </w:r>
          </w:p>
        </w:tc>
        <w:tc>
          <w:tcPr>
            <w:tcW w:w="2880" w:type="dxa"/>
          </w:tcPr>
          <w:p w14:paraId="1DFF55CA" w14:textId="77777777" w:rsidR="009D4EB5" w:rsidRDefault="00000000">
            <w:r>
              <w:t>3.5</w:t>
            </w:r>
          </w:p>
        </w:tc>
        <w:tc>
          <w:tcPr>
            <w:tcW w:w="2880" w:type="dxa"/>
          </w:tcPr>
          <w:p w14:paraId="678AEDF0" w14:textId="77777777" w:rsidR="009D4EB5" w:rsidRDefault="00000000">
            <w:r>
              <w:t>nan</w:t>
            </w:r>
          </w:p>
        </w:tc>
      </w:tr>
      <w:tr w:rsidR="009D4EB5" w14:paraId="6B7B409A" w14:textId="77777777">
        <w:tc>
          <w:tcPr>
            <w:tcW w:w="2880" w:type="dxa"/>
          </w:tcPr>
          <w:p w14:paraId="6D8BE14E" w14:textId="77777777" w:rsidR="009D4EB5" w:rsidRDefault="00000000">
            <w:r>
              <w:t>2,920.00</w:t>
            </w:r>
          </w:p>
        </w:tc>
        <w:tc>
          <w:tcPr>
            <w:tcW w:w="2880" w:type="dxa"/>
          </w:tcPr>
          <w:p w14:paraId="2A4F533D" w14:textId="77777777" w:rsidR="009D4EB5" w:rsidRDefault="00000000">
            <w:r>
              <w:t>3.5</w:t>
            </w:r>
          </w:p>
        </w:tc>
        <w:tc>
          <w:tcPr>
            <w:tcW w:w="2880" w:type="dxa"/>
          </w:tcPr>
          <w:p w14:paraId="40392633" w14:textId="77777777" w:rsidR="009D4EB5" w:rsidRDefault="00000000">
            <w:r>
              <w:t>24.0</w:t>
            </w:r>
          </w:p>
        </w:tc>
      </w:tr>
      <w:tr w:rsidR="009D4EB5" w14:paraId="641CAE58" w14:textId="77777777">
        <w:tc>
          <w:tcPr>
            <w:tcW w:w="2880" w:type="dxa"/>
          </w:tcPr>
          <w:p w14:paraId="726A381F" w14:textId="77777777" w:rsidR="009D4EB5" w:rsidRDefault="00000000">
            <w:r>
              <w:t>2,960.00</w:t>
            </w:r>
          </w:p>
        </w:tc>
        <w:tc>
          <w:tcPr>
            <w:tcW w:w="2880" w:type="dxa"/>
          </w:tcPr>
          <w:p w14:paraId="6FF7F7EB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16EED98D" w14:textId="77777777" w:rsidR="009D4EB5" w:rsidRDefault="00000000">
            <w:r>
              <w:t>31.0</w:t>
            </w:r>
          </w:p>
        </w:tc>
      </w:tr>
    </w:tbl>
    <w:p w14:paraId="3B5941AE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BF2B7EB" w14:textId="77777777">
        <w:tc>
          <w:tcPr>
            <w:tcW w:w="2880" w:type="dxa"/>
          </w:tcPr>
          <w:p w14:paraId="6A3996A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E54D0AB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6D607B6" w14:textId="77777777" w:rsidR="009D4EB5" w:rsidRDefault="00000000">
            <w:r>
              <w:t>Put Volume</w:t>
            </w:r>
          </w:p>
        </w:tc>
      </w:tr>
      <w:tr w:rsidR="009D4EB5" w14:paraId="1E526872" w14:textId="77777777">
        <w:tc>
          <w:tcPr>
            <w:tcW w:w="2880" w:type="dxa"/>
          </w:tcPr>
          <w:p w14:paraId="5986944D" w14:textId="77777777" w:rsidR="009D4EB5" w:rsidRDefault="00000000">
            <w:r>
              <w:t>1,860.00</w:t>
            </w:r>
          </w:p>
        </w:tc>
        <w:tc>
          <w:tcPr>
            <w:tcW w:w="2880" w:type="dxa"/>
          </w:tcPr>
          <w:p w14:paraId="1AF43766" w14:textId="77777777" w:rsidR="009D4EB5" w:rsidRDefault="00000000">
            <w:r>
              <w:t>5.0</w:t>
            </w:r>
          </w:p>
        </w:tc>
        <w:tc>
          <w:tcPr>
            <w:tcW w:w="2880" w:type="dxa"/>
          </w:tcPr>
          <w:p w14:paraId="25FE0D56" w14:textId="77777777" w:rsidR="009D4EB5" w:rsidRDefault="00000000">
            <w:r>
              <w:t>14.0</w:t>
            </w:r>
          </w:p>
        </w:tc>
      </w:tr>
      <w:tr w:rsidR="009D4EB5" w14:paraId="1DF00BB0" w14:textId="77777777">
        <w:tc>
          <w:tcPr>
            <w:tcW w:w="2880" w:type="dxa"/>
          </w:tcPr>
          <w:p w14:paraId="5A7DACD6" w14:textId="77777777" w:rsidR="009D4EB5" w:rsidRDefault="00000000">
            <w:r>
              <w:t>1,880.00</w:t>
            </w:r>
          </w:p>
        </w:tc>
        <w:tc>
          <w:tcPr>
            <w:tcW w:w="2880" w:type="dxa"/>
          </w:tcPr>
          <w:p w14:paraId="225C7C43" w14:textId="77777777" w:rsidR="009D4EB5" w:rsidRDefault="00000000">
            <w:r>
              <w:t>4.75</w:t>
            </w:r>
          </w:p>
        </w:tc>
        <w:tc>
          <w:tcPr>
            <w:tcW w:w="2880" w:type="dxa"/>
          </w:tcPr>
          <w:p w14:paraId="5117ED1B" w14:textId="77777777" w:rsidR="009D4EB5" w:rsidRDefault="00000000">
            <w:r>
              <w:t>11.0</w:t>
            </w:r>
          </w:p>
        </w:tc>
      </w:tr>
      <w:tr w:rsidR="009D4EB5" w14:paraId="59CA606D" w14:textId="77777777">
        <w:tc>
          <w:tcPr>
            <w:tcW w:w="2880" w:type="dxa"/>
          </w:tcPr>
          <w:p w14:paraId="1CFD217A" w14:textId="77777777" w:rsidR="009D4EB5" w:rsidRDefault="00000000">
            <w:r>
              <w:t>1,900.00</w:t>
            </w:r>
          </w:p>
        </w:tc>
        <w:tc>
          <w:tcPr>
            <w:tcW w:w="2880" w:type="dxa"/>
          </w:tcPr>
          <w:p w14:paraId="35FA0430" w14:textId="77777777" w:rsidR="009D4EB5" w:rsidRDefault="00000000">
            <w:r>
              <w:t>5.0</w:t>
            </w:r>
          </w:p>
        </w:tc>
        <w:tc>
          <w:tcPr>
            <w:tcW w:w="2880" w:type="dxa"/>
          </w:tcPr>
          <w:p w14:paraId="537F681F" w14:textId="77777777" w:rsidR="009D4EB5" w:rsidRDefault="00000000">
            <w:r>
              <w:t>36.0</w:t>
            </w:r>
          </w:p>
        </w:tc>
      </w:tr>
      <w:tr w:rsidR="009D4EB5" w14:paraId="71B02BA4" w14:textId="77777777">
        <w:tc>
          <w:tcPr>
            <w:tcW w:w="2880" w:type="dxa"/>
          </w:tcPr>
          <w:p w14:paraId="43E21668" w14:textId="77777777" w:rsidR="009D4EB5" w:rsidRDefault="00000000">
            <w:r>
              <w:t>1,920.00</w:t>
            </w:r>
          </w:p>
        </w:tc>
        <w:tc>
          <w:tcPr>
            <w:tcW w:w="2880" w:type="dxa"/>
          </w:tcPr>
          <w:p w14:paraId="53826155" w14:textId="77777777" w:rsidR="009D4EB5" w:rsidRDefault="00000000">
            <w:r>
              <w:t>6.15</w:t>
            </w:r>
          </w:p>
        </w:tc>
        <w:tc>
          <w:tcPr>
            <w:tcW w:w="2880" w:type="dxa"/>
          </w:tcPr>
          <w:p w14:paraId="4BDCD3A5" w14:textId="77777777" w:rsidR="009D4EB5" w:rsidRDefault="00000000">
            <w:r>
              <w:t>79.0</w:t>
            </w:r>
          </w:p>
        </w:tc>
      </w:tr>
      <w:tr w:rsidR="009D4EB5" w14:paraId="1AF0D398" w14:textId="77777777">
        <w:tc>
          <w:tcPr>
            <w:tcW w:w="2880" w:type="dxa"/>
          </w:tcPr>
          <w:p w14:paraId="0E873675" w14:textId="77777777" w:rsidR="009D4EB5" w:rsidRDefault="00000000">
            <w:r>
              <w:t>1,940.00</w:t>
            </w:r>
          </w:p>
        </w:tc>
        <w:tc>
          <w:tcPr>
            <w:tcW w:w="2880" w:type="dxa"/>
          </w:tcPr>
          <w:p w14:paraId="7440CDFD" w14:textId="77777777" w:rsidR="009D4EB5" w:rsidRDefault="00000000">
            <w:r>
              <w:t>7.0</w:t>
            </w:r>
          </w:p>
        </w:tc>
        <w:tc>
          <w:tcPr>
            <w:tcW w:w="2880" w:type="dxa"/>
          </w:tcPr>
          <w:p w14:paraId="752B588B" w14:textId="77777777" w:rsidR="009D4EB5" w:rsidRDefault="00000000">
            <w:r>
              <w:t>nan</w:t>
            </w:r>
          </w:p>
        </w:tc>
      </w:tr>
      <w:tr w:rsidR="009D4EB5" w14:paraId="1E4127FD" w14:textId="77777777">
        <w:tc>
          <w:tcPr>
            <w:tcW w:w="2880" w:type="dxa"/>
          </w:tcPr>
          <w:p w14:paraId="23F234E1" w14:textId="77777777" w:rsidR="009D4EB5" w:rsidRDefault="00000000">
            <w:r>
              <w:t>1,960.00</w:t>
            </w:r>
          </w:p>
        </w:tc>
        <w:tc>
          <w:tcPr>
            <w:tcW w:w="2880" w:type="dxa"/>
          </w:tcPr>
          <w:p w14:paraId="1DE35A3B" w14:textId="77777777" w:rsidR="009D4EB5" w:rsidRDefault="00000000">
            <w:r>
              <w:t>8.65</w:t>
            </w:r>
          </w:p>
        </w:tc>
        <w:tc>
          <w:tcPr>
            <w:tcW w:w="2880" w:type="dxa"/>
          </w:tcPr>
          <w:p w14:paraId="36094FA4" w14:textId="77777777" w:rsidR="009D4EB5" w:rsidRDefault="00000000">
            <w:r>
              <w:t>nan</w:t>
            </w:r>
          </w:p>
        </w:tc>
      </w:tr>
      <w:tr w:rsidR="009D4EB5" w14:paraId="6FDFCB65" w14:textId="77777777">
        <w:tc>
          <w:tcPr>
            <w:tcW w:w="2880" w:type="dxa"/>
          </w:tcPr>
          <w:p w14:paraId="44A7CD7B" w14:textId="77777777" w:rsidR="009D4EB5" w:rsidRDefault="00000000">
            <w:r>
              <w:t>1,980.00</w:t>
            </w:r>
          </w:p>
        </w:tc>
        <w:tc>
          <w:tcPr>
            <w:tcW w:w="2880" w:type="dxa"/>
          </w:tcPr>
          <w:p w14:paraId="7482C6D7" w14:textId="77777777" w:rsidR="009D4EB5" w:rsidRDefault="00000000">
            <w:r>
              <w:t>8.45</w:t>
            </w:r>
          </w:p>
        </w:tc>
        <w:tc>
          <w:tcPr>
            <w:tcW w:w="2880" w:type="dxa"/>
          </w:tcPr>
          <w:p w14:paraId="58131A2B" w14:textId="77777777" w:rsidR="009D4EB5" w:rsidRDefault="00000000">
            <w:r>
              <w:t>7.0</w:t>
            </w:r>
          </w:p>
        </w:tc>
      </w:tr>
      <w:tr w:rsidR="009D4EB5" w14:paraId="45D7D08A" w14:textId="77777777">
        <w:tc>
          <w:tcPr>
            <w:tcW w:w="2880" w:type="dxa"/>
          </w:tcPr>
          <w:p w14:paraId="778AD17B" w14:textId="77777777" w:rsidR="009D4EB5" w:rsidRDefault="00000000">
            <w:r>
              <w:t>2,000.00</w:t>
            </w:r>
          </w:p>
        </w:tc>
        <w:tc>
          <w:tcPr>
            <w:tcW w:w="2880" w:type="dxa"/>
          </w:tcPr>
          <w:p w14:paraId="23935C30" w14:textId="77777777" w:rsidR="009D4EB5" w:rsidRDefault="00000000">
            <w:r>
              <w:t>9.5</w:t>
            </w:r>
          </w:p>
        </w:tc>
        <w:tc>
          <w:tcPr>
            <w:tcW w:w="2880" w:type="dxa"/>
          </w:tcPr>
          <w:p w14:paraId="674464B1" w14:textId="77777777" w:rsidR="009D4EB5" w:rsidRDefault="00000000">
            <w:r>
              <w:t>937.0</w:t>
            </w:r>
          </w:p>
        </w:tc>
      </w:tr>
      <w:tr w:rsidR="009D4EB5" w14:paraId="3587B4F0" w14:textId="77777777">
        <w:tc>
          <w:tcPr>
            <w:tcW w:w="2880" w:type="dxa"/>
          </w:tcPr>
          <w:p w14:paraId="036809BD" w14:textId="77777777" w:rsidR="009D4EB5" w:rsidRDefault="00000000">
            <w:r>
              <w:t>2,020.00</w:t>
            </w:r>
          </w:p>
        </w:tc>
        <w:tc>
          <w:tcPr>
            <w:tcW w:w="2880" w:type="dxa"/>
          </w:tcPr>
          <w:p w14:paraId="494A55B3" w14:textId="77777777" w:rsidR="009D4EB5" w:rsidRDefault="00000000">
            <w:r>
              <w:t>9.9</w:t>
            </w:r>
          </w:p>
        </w:tc>
        <w:tc>
          <w:tcPr>
            <w:tcW w:w="2880" w:type="dxa"/>
          </w:tcPr>
          <w:p w14:paraId="43C69D27" w14:textId="77777777" w:rsidR="009D4EB5" w:rsidRDefault="00000000">
            <w:r>
              <w:t>53.0</w:t>
            </w:r>
          </w:p>
        </w:tc>
      </w:tr>
      <w:tr w:rsidR="009D4EB5" w14:paraId="68BDA471" w14:textId="77777777">
        <w:tc>
          <w:tcPr>
            <w:tcW w:w="2880" w:type="dxa"/>
          </w:tcPr>
          <w:p w14:paraId="323537E0" w14:textId="77777777" w:rsidR="009D4EB5" w:rsidRDefault="00000000">
            <w:r>
              <w:t>2,040.00</w:t>
            </w:r>
          </w:p>
        </w:tc>
        <w:tc>
          <w:tcPr>
            <w:tcW w:w="2880" w:type="dxa"/>
          </w:tcPr>
          <w:p w14:paraId="3EAD5A4D" w14:textId="77777777" w:rsidR="009D4EB5" w:rsidRDefault="00000000">
            <w:r>
              <w:t>12.1</w:t>
            </w:r>
          </w:p>
        </w:tc>
        <w:tc>
          <w:tcPr>
            <w:tcW w:w="2880" w:type="dxa"/>
          </w:tcPr>
          <w:p w14:paraId="1B6E1238" w14:textId="77777777" w:rsidR="009D4EB5" w:rsidRDefault="00000000">
            <w:r>
              <w:t>13.0</w:t>
            </w:r>
          </w:p>
        </w:tc>
      </w:tr>
      <w:tr w:rsidR="009D4EB5" w14:paraId="2A7E5B22" w14:textId="77777777">
        <w:tc>
          <w:tcPr>
            <w:tcW w:w="2880" w:type="dxa"/>
          </w:tcPr>
          <w:p w14:paraId="4E5A626F" w14:textId="77777777" w:rsidR="009D4EB5" w:rsidRDefault="00000000">
            <w:r>
              <w:t>2,060.00</w:t>
            </w:r>
          </w:p>
        </w:tc>
        <w:tc>
          <w:tcPr>
            <w:tcW w:w="2880" w:type="dxa"/>
          </w:tcPr>
          <w:p w14:paraId="7C7F1EED" w14:textId="77777777" w:rsidR="009D4EB5" w:rsidRDefault="00000000">
            <w:r>
              <w:t>13.3</w:t>
            </w:r>
          </w:p>
        </w:tc>
        <w:tc>
          <w:tcPr>
            <w:tcW w:w="2880" w:type="dxa"/>
          </w:tcPr>
          <w:p w14:paraId="33D26BCD" w14:textId="77777777" w:rsidR="009D4EB5" w:rsidRDefault="00000000">
            <w:r>
              <w:t>88.0</w:t>
            </w:r>
          </w:p>
        </w:tc>
      </w:tr>
      <w:tr w:rsidR="009D4EB5" w14:paraId="592CFBC9" w14:textId="77777777">
        <w:tc>
          <w:tcPr>
            <w:tcW w:w="2880" w:type="dxa"/>
          </w:tcPr>
          <w:p w14:paraId="4C7B0204" w14:textId="77777777" w:rsidR="009D4EB5" w:rsidRDefault="00000000">
            <w:r>
              <w:t>2,080.00</w:t>
            </w:r>
          </w:p>
        </w:tc>
        <w:tc>
          <w:tcPr>
            <w:tcW w:w="2880" w:type="dxa"/>
          </w:tcPr>
          <w:p w14:paraId="2609250D" w14:textId="77777777" w:rsidR="009D4EB5" w:rsidRDefault="00000000">
            <w:r>
              <w:t>14.75</w:t>
            </w:r>
          </w:p>
        </w:tc>
        <w:tc>
          <w:tcPr>
            <w:tcW w:w="2880" w:type="dxa"/>
          </w:tcPr>
          <w:p w14:paraId="47DF3625" w14:textId="77777777" w:rsidR="009D4EB5" w:rsidRDefault="00000000">
            <w:r>
              <w:t>67.0</w:t>
            </w:r>
          </w:p>
        </w:tc>
      </w:tr>
      <w:tr w:rsidR="009D4EB5" w14:paraId="4091D394" w14:textId="77777777">
        <w:tc>
          <w:tcPr>
            <w:tcW w:w="2880" w:type="dxa"/>
          </w:tcPr>
          <w:p w14:paraId="2DC43FC3" w14:textId="77777777" w:rsidR="009D4EB5" w:rsidRDefault="00000000">
            <w:r>
              <w:t>2,100.00</w:t>
            </w:r>
          </w:p>
        </w:tc>
        <w:tc>
          <w:tcPr>
            <w:tcW w:w="2880" w:type="dxa"/>
          </w:tcPr>
          <w:p w14:paraId="5CCEEB56" w14:textId="77777777" w:rsidR="009D4EB5" w:rsidRDefault="00000000">
            <w:r>
              <w:t>16.7</w:t>
            </w:r>
          </w:p>
        </w:tc>
        <w:tc>
          <w:tcPr>
            <w:tcW w:w="2880" w:type="dxa"/>
          </w:tcPr>
          <w:p w14:paraId="092737BC" w14:textId="77777777" w:rsidR="009D4EB5" w:rsidRDefault="00000000">
            <w:r>
              <w:t>442.0</w:t>
            </w:r>
          </w:p>
        </w:tc>
      </w:tr>
      <w:tr w:rsidR="009D4EB5" w14:paraId="55DCD0EC" w14:textId="77777777">
        <w:tc>
          <w:tcPr>
            <w:tcW w:w="2880" w:type="dxa"/>
          </w:tcPr>
          <w:p w14:paraId="356EBC05" w14:textId="77777777" w:rsidR="009D4EB5" w:rsidRDefault="00000000">
            <w:r>
              <w:t>2,120.00</w:t>
            </w:r>
          </w:p>
        </w:tc>
        <w:tc>
          <w:tcPr>
            <w:tcW w:w="2880" w:type="dxa"/>
          </w:tcPr>
          <w:p w14:paraId="742FCAD4" w14:textId="77777777" w:rsidR="009D4EB5" w:rsidRDefault="00000000">
            <w:r>
              <w:t>18.75</w:t>
            </w:r>
          </w:p>
        </w:tc>
        <w:tc>
          <w:tcPr>
            <w:tcW w:w="2880" w:type="dxa"/>
          </w:tcPr>
          <w:p w14:paraId="68851E00" w14:textId="77777777" w:rsidR="009D4EB5" w:rsidRDefault="00000000">
            <w:r>
              <w:t>19.0</w:t>
            </w:r>
          </w:p>
        </w:tc>
      </w:tr>
      <w:tr w:rsidR="009D4EB5" w14:paraId="005C3E5C" w14:textId="77777777">
        <w:tc>
          <w:tcPr>
            <w:tcW w:w="2880" w:type="dxa"/>
          </w:tcPr>
          <w:p w14:paraId="1347CF4B" w14:textId="77777777" w:rsidR="009D4EB5" w:rsidRDefault="00000000">
            <w:r>
              <w:t>2,140.00</w:t>
            </w:r>
          </w:p>
        </w:tc>
        <w:tc>
          <w:tcPr>
            <w:tcW w:w="2880" w:type="dxa"/>
          </w:tcPr>
          <w:p w14:paraId="44E836C1" w14:textId="77777777" w:rsidR="009D4EB5" w:rsidRDefault="00000000">
            <w:r>
              <w:t>21.1</w:t>
            </w:r>
          </w:p>
        </w:tc>
        <w:tc>
          <w:tcPr>
            <w:tcW w:w="2880" w:type="dxa"/>
          </w:tcPr>
          <w:p w14:paraId="1B896108" w14:textId="77777777" w:rsidR="009D4EB5" w:rsidRDefault="00000000">
            <w:r>
              <w:t>59.0</w:t>
            </w:r>
          </w:p>
        </w:tc>
      </w:tr>
      <w:tr w:rsidR="009D4EB5" w14:paraId="1F634396" w14:textId="77777777">
        <w:tc>
          <w:tcPr>
            <w:tcW w:w="2880" w:type="dxa"/>
          </w:tcPr>
          <w:p w14:paraId="6DD109B7" w14:textId="77777777" w:rsidR="009D4EB5" w:rsidRDefault="00000000">
            <w:r>
              <w:t>2,160.00</w:t>
            </w:r>
          </w:p>
        </w:tc>
        <w:tc>
          <w:tcPr>
            <w:tcW w:w="2880" w:type="dxa"/>
          </w:tcPr>
          <w:p w14:paraId="076E9777" w14:textId="77777777" w:rsidR="009D4EB5" w:rsidRDefault="00000000">
            <w:r>
              <w:t>24.5</w:t>
            </w:r>
          </w:p>
        </w:tc>
        <w:tc>
          <w:tcPr>
            <w:tcW w:w="2880" w:type="dxa"/>
          </w:tcPr>
          <w:p w14:paraId="38B553F9" w14:textId="77777777" w:rsidR="009D4EB5" w:rsidRDefault="00000000">
            <w:r>
              <w:t>114.0</w:t>
            </w:r>
          </w:p>
        </w:tc>
      </w:tr>
      <w:tr w:rsidR="009D4EB5" w14:paraId="68A54D37" w14:textId="77777777">
        <w:tc>
          <w:tcPr>
            <w:tcW w:w="2880" w:type="dxa"/>
          </w:tcPr>
          <w:p w14:paraId="3E2499F3" w14:textId="77777777" w:rsidR="009D4EB5" w:rsidRDefault="00000000">
            <w:r>
              <w:t>2,180.00</w:t>
            </w:r>
          </w:p>
        </w:tc>
        <w:tc>
          <w:tcPr>
            <w:tcW w:w="2880" w:type="dxa"/>
          </w:tcPr>
          <w:p w14:paraId="1D32CB8F" w14:textId="77777777" w:rsidR="009D4EB5" w:rsidRDefault="00000000">
            <w:r>
              <w:t>29.4</w:t>
            </w:r>
          </w:p>
        </w:tc>
        <w:tc>
          <w:tcPr>
            <w:tcW w:w="2880" w:type="dxa"/>
          </w:tcPr>
          <w:p w14:paraId="40B7DCFB" w14:textId="77777777" w:rsidR="009D4EB5" w:rsidRDefault="00000000">
            <w:r>
              <w:t>233.0</w:t>
            </w:r>
          </w:p>
        </w:tc>
      </w:tr>
      <w:tr w:rsidR="009D4EB5" w14:paraId="051CC039" w14:textId="77777777">
        <w:tc>
          <w:tcPr>
            <w:tcW w:w="2880" w:type="dxa"/>
          </w:tcPr>
          <w:p w14:paraId="2890347D" w14:textId="77777777" w:rsidR="009D4EB5" w:rsidRDefault="00000000">
            <w:r>
              <w:t>2,200.00</w:t>
            </w:r>
          </w:p>
        </w:tc>
        <w:tc>
          <w:tcPr>
            <w:tcW w:w="2880" w:type="dxa"/>
          </w:tcPr>
          <w:p w14:paraId="3F3A5C67" w14:textId="77777777" w:rsidR="009D4EB5" w:rsidRDefault="00000000">
            <w:r>
              <w:t>32.6</w:t>
            </w:r>
          </w:p>
        </w:tc>
        <w:tc>
          <w:tcPr>
            <w:tcW w:w="2880" w:type="dxa"/>
          </w:tcPr>
          <w:p w14:paraId="3CF7AFB6" w14:textId="77777777" w:rsidR="009D4EB5" w:rsidRDefault="00000000">
            <w:r>
              <w:t>nan</w:t>
            </w:r>
          </w:p>
        </w:tc>
      </w:tr>
      <w:tr w:rsidR="009D4EB5" w14:paraId="3F17E408" w14:textId="77777777">
        <w:tc>
          <w:tcPr>
            <w:tcW w:w="2880" w:type="dxa"/>
          </w:tcPr>
          <w:p w14:paraId="3B06FBC9" w14:textId="77777777" w:rsidR="009D4EB5" w:rsidRDefault="00000000">
            <w:r>
              <w:t>2,220.00</w:t>
            </w:r>
          </w:p>
        </w:tc>
        <w:tc>
          <w:tcPr>
            <w:tcW w:w="2880" w:type="dxa"/>
          </w:tcPr>
          <w:p w14:paraId="15F626E3" w14:textId="77777777" w:rsidR="009D4EB5" w:rsidRDefault="00000000">
            <w:r>
              <w:t>38.2</w:t>
            </w:r>
          </w:p>
        </w:tc>
        <w:tc>
          <w:tcPr>
            <w:tcW w:w="2880" w:type="dxa"/>
          </w:tcPr>
          <w:p w14:paraId="1F3E9647" w14:textId="77777777" w:rsidR="009D4EB5" w:rsidRDefault="00000000">
            <w:r>
              <w:t>147.0</w:t>
            </w:r>
          </w:p>
        </w:tc>
      </w:tr>
      <w:tr w:rsidR="009D4EB5" w14:paraId="167DEABA" w14:textId="77777777">
        <w:tc>
          <w:tcPr>
            <w:tcW w:w="2880" w:type="dxa"/>
          </w:tcPr>
          <w:p w14:paraId="1293D044" w14:textId="77777777" w:rsidR="009D4EB5" w:rsidRDefault="00000000">
            <w:r>
              <w:t>2,240.00</w:t>
            </w:r>
          </w:p>
        </w:tc>
        <w:tc>
          <w:tcPr>
            <w:tcW w:w="2880" w:type="dxa"/>
          </w:tcPr>
          <w:p w14:paraId="4BA96D83" w14:textId="77777777" w:rsidR="009D4EB5" w:rsidRDefault="00000000">
            <w:r>
              <w:t>45.0</w:t>
            </w:r>
          </w:p>
        </w:tc>
        <w:tc>
          <w:tcPr>
            <w:tcW w:w="2880" w:type="dxa"/>
          </w:tcPr>
          <w:p w14:paraId="3DDB05E5" w14:textId="77777777" w:rsidR="009D4EB5" w:rsidRDefault="00000000">
            <w:r>
              <w:t>181.0</w:t>
            </w:r>
          </w:p>
        </w:tc>
      </w:tr>
      <w:tr w:rsidR="009D4EB5" w14:paraId="7779B2BB" w14:textId="77777777">
        <w:tc>
          <w:tcPr>
            <w:tcW w:w="2880" w:type="dxa"/>
          </w:tcPr>
          <w:p w14:paraId="77A28E73" w14:textId="77777777" w:rsidR="009D4EB5" w:rsidRDefault="00000000">
            <w:r>
              <w:t>2,260.00</w:t>
            </w:r>
          </w:p>
        </w:tc>
        <w:tc>
          <w:tcPr>
            <w:tcW w:w="2880" w:type="dxa"/>
          </w:tcPr>
          <w:p w14:paraId="323FCA6A" w14:textId="77777777" w:rsidR="009D4EB5" w:rsidRDefault="00000000">
            <w:r>
              <w:t>50.15</w:t>
            </w:r>
          </w:p>
        </w:tc>
        <w:tc>
          <w:tcPr>
            <w:tcW w:w="2880" w:type="dxa"/>
          </w:tcPr>
          <w:p w14:paraId="54450911" w14:textId="77777777" w:rsidR="009D4EB5" w:rsidRDefault="00000000">
            <w:r>
              <w:t>280.0</w:t>
            </w:r>
          </w:p>
        </w:tc>
      </w:tr>
      <w:tr w:rsidR="009D4EB5" w14:paraId="79F499DC" w14:textId="77777777">
        <w:tc>
          <w:tcPr>
            <w:tcW w:w="2880" w:type="dxa"/>
          </w:tcPr>
          <w:p w14:paraId="12CA9CCF" w14:textId="77777777" w:rsidR="009D4EB5" w:rsidRDefault="00000000">
            <w:r>
              <w:t>2,280.00</w:t>
            </w:r>
          </w:p>
        </w:tc>
        <w:tc>
          <w:tcPr>
            <w:tcW w:w="2880" w:type="dxa"/>
          </w:tcPr>
          <w:p w14:paraId="01EE61D5" w14:textId="77777777" w:rsidR="009D4EB5" w:rsidRDefault="00000000">
            <w:r>
              <w:t>57.65</w:t>
            </w:r>
          </w:p>
        </w:tc>
        <w:tc>
          <w:tcPr>
            <w:tcW w:w="2880" w:type="dxa"/>
          </w:tcPr>
          <w:p w14:paraId="312BD76F" w14:textId="77777777" w:rsidR="009D4EB5" w:rsidRDefault="00000000">
            <w:r>
              <w:t>416.0</w:t>
            </w:r>
          </w:p>
        </w:tc>
      </w:tr>
      <w:tr w:rsidR="009D4EB5" w14:paraId="557E7F69" w14:textId="77777777">
        <w:tc>
          <w:tcPr>
            <w:tcW w:w="2880" w:type="dxa"/>
          </w:tcPr>
          <w:p w14:paraId="37BF8A47" w14:textId="77777777" w:rsidR="009D4EB5" w:rsidRDefault="00000000">
            <w:r>
              <w:t>2,300.00</w:t>
            </w:r>
          </w:p>
        </w:tc>
        <w:tc>
          <w:tcPr>
            <w:tcW w:w="2880" w:type="dxa"/>
          </w:tcPr>
          <w:p w14:paraId="4A289B49" w14:textId="77777777" w:rsidR="009D4EB5" w:rsidRDefault="00000000">
            <w:r>
              <w:t>65.7</w:t>
            </w:r>
          </w:p>
        </w:tc>
        <w:tc>
          <w:tcPr>
            <w:tcW w:w="2880" w:type="dxa"/>
          </w:tcPr>
          <w:p w14:paraId="12DA2307" w14:textId="77777777" w:rsidR="009D4EB5" w:rsidRDefault="00000000">
            <w:r>
              <w:t>nan</w:t>
            </w:r>
          </w:p>
        </w:tc>
      </w:tr>
      <w:tr w:rsidR="009D4EB5" w14:paraId="0FF7960E" w14:textId="77777777">
        <w:tc>
          <w:tcPr>
            <w:tcW w:w="2880" w:type="dxa"/>
          </w:tcPr>
          <w:p w14:paraId="70EABE00" w14:textId="77777777" w:rsidR="009D4EB5" w:rsidRDefault="00000000">
            <w:r>
              <w:t>2,320.00</w:t>
            </w:r>
          </w:p>
        </w:tc>
        <w:tc>
          <w:tcPr>
            <w:tcW w:w="2880" w:type="dxa"/>
          </w:tcPr>
          <w:p w14:paraId="7888048D" w14:textId="77777777" w:rsidR="009D4EB5" w:rsidRDefault="00000000">
            <w:r>
              <w:t>75.65</w:t>
            </w:r>
          </w:p>
        </w:tc>
        <w:tc>
          <w:tcPr>
            <w:tcW w:w="2880" w:type="dxa"/>
          </w:tcPr>
          <w:p w14:paraId="15238D7C" w14:textId="77777777" w:rsidR="009D4EB5" w:rsidRDefault="00000000">
            <w:r>
              <w:t>703.0</w:t>
            </w:r>
          </w:p>
        </w:tc>
      </w:tr>
      <w:tr w:rsidR="009D4EB5" w14:paraId="5A687A33" w14:textId="77777777">
        <w:tc>
          <w:tcPr>
            <w:tcW w:w="2880" w:type="dxa"/>
          </w:tcPr>
          <w:p w14:paraId="28445FEB" w14:textId="77777777" w:rsidR="009D4EB5" w:rsidRDefault="00000000">
            <w:r>
              <w:t>2,340.00</w:t>
            </w:r>
          </w:p>
        </w:tc>
        <w:tc>
          <w:tcPr>
            <w:tcW w:w="2880" w:type="dxa"/>
          </w:tcPr>
          <w:p w14:paraId="62208320" w14:textId="77777777" w:rsidR="009D4EB5" w:rsidRDefault="00000000">
            <w:r>
              <w:t>84.05</w:t>
            </w:r>
          </w:p>
        </w:tc>
        <w:tc>
          <w:tcPr>
            <w:tcW w:w="2880" w:type="dxa"/>
          </w:tcPr>
          <w:p w14:paraId="14534AC7" w14:textId="77777777" w:rsidR="009D4EB5" w:rsidRDefault="00000000">
            <w:r>
              <w:t>461.0</w:t>
            </w:r>
          </w:p>
        </w:tc>
      </w:tr>
      <w:tr w:rsidR="009D4EB5" w14:paraId="23031E2D" w14:textId="77777777">
        <w:tc>
          <w:tcPr>
            <w:tcW w:w="2880" w:type="dxa"/>
          </w:tcPr>
          <w:p w14:paraId="7524E26C" w14:textId="77777777" w:rsidR="009D4EB5" w:rsidRDefault="00000000">
            <w:r>
              <w:t>2,360.00</w:t>
            </w:r>
          </w:p>
        </w:tc>
        <w:tc>
          <w:tcPr>
            <w:tcW w:w="2880" w:type="dxa"/>
          </w:tcPr>
          <w:p w14:paraId="230F38A8" w14:textId="77777777" w:rsidR="009D4EB5" w:rsidRDefault="00000000">
            <w:r>
              <w:t>97.95</w:t>
            </w:r>
          </w:p>
        </w:tc>
        <w:tc>
          <w:tcPr>
            <w:tcW w:w="2880" w:type="dxa"/>
          </w:tcPr>
          <w:p w14:paraId="19FD3C68" w14:textId="77777777" w:rsidR="009D4EB5" w:rsidRDefault="00000000">
            <w:r>
              <w:t>101.0</w:t>
            </w:r>
          </w:p>
        </w:tc>
      </w:tr>
    </w:tbl>
    <w:p w14:paraId="49A96742" w14:textId="77777777" w:rsidR="009D4EB5" w:rsidRDefault="00000000">
      <w:r>
        <w:br/>
      </w:r>
    </w:p>
    <w:p w14:paraId="43894366" w14:textId="77777777" w:rsidR="00E46DAA" w:rsidRDefault="00E46DAA"/>
    <w:p w14:paraId="7C0933DA" w14:textId="77777777" w:rsidR="00E46DAA" w:rsidRDefault="00E46DAA"/>
    <w:p w14:paraId="02EB30B0" w14:textId="77777777" w:rsidR="009D4EB5" w:rsidRDefault="00000000">
      <w:pPr>
        <w:pStyle w:val="Heading2"/>
      </w:pPr>
      <w:r>
        <w:lastRenderedPageBreak/>
        <w:t>ADANIGREEN</w:t>
      </w:r>
    </w:p>
    <w:p w14:paraId="13B77E05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27AB392" w14:textId="77777777">
        <w:tc>
          <w:tcPr>
            <w:tcW w:w="2880" w:type="dxa"/>
          </w:tcPr>
          <w:p w14:paraId="016A547F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7384BF9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75C7865E" w14:textId="77777777" w:rsidR="009D4EB5" w:rsidRDefault="00000000">
            <w:r>
              <w:t>Call Volume</w:t>
            </w:r>
          </w:p>
        </w:tc>
      </w:tr>
      <w:tr w:rsidR="009D4EB5" w14:paraId="6DD12804" w14:textId="77777777">
        <w:tc>
          <w:tcPr>
            <w:tcW w:w="2880" w:type="dxa"/>
          </w:tcPr>
          <w:p w14:paraId="38479F69" w14:textId="77777777" w:rsidR="009D4EB5" w:rsidRDefault="00000000">
            <w:r>
              <w:t>920.00</w:t>
            </w:r>
          </w:p>
        </w:tc>
        <w:tc>
          <w:tcPr>
            <w:tcW w:w="2880" w:type="dxa"/>
          </w:tcPr>
          <w:p w14:paraId="2EBB61E7" w14:textId="77777777" w:rsidR="009D4EB5" w:rsidRDefault="00000000">
            <w:r>
              <w:t>86.85</w:t>
            </w:r>
          </w:p>
        </w:tc>
        <w:tc>
          <w:tcPr>
            <w:tcW w:w="2880" w:type="dxa"/>
          </w:tcPr>
          <w:p w14:paraId="65A7B4D4" w14:textId="77777777" w:rsidR="009D4EB5" w:rsidRDefault="00000000">
            <w:r>
              <w:t>42.0</w:t>
            </w:r>
          </w:p>
        </w:tc>
      </w:tr>
      <w:tr w:rsidR="009D4EB5" w14:paraId="652BDB71" w14:textId="77777777">
        <w:tc>
          <w:tcPr>
            <w:tcW w:w="2880" w:type="dxa"/>
          </w:tcPr>
          <w:p w14:paraId="0BF91D17" w14:textId="77777777" w:rsidR="009D4EB5" w:rsidRDefault="00000000">
            <w:r>
              <w:t>940.00</w:t>
            </w:r>
          </w:p>
        </w:tc>
        <w:tc>
          <w:tcPr>
            <w:tcW w:w="2880" w:type="dxa"/>
          </w:tcPr>
          <w:p w14:paraId="6EDDA3BD" w14:textId="77777777" w:rsidR="009D4EB5" w:rsidRDefault="00000000">
            <w:r>
              <w:t>73.75</w:t>
            </w:r>
          </w:p>
        </w:tc>
        <w:tc>
          <w:tcPr>
            <w:tcW w:w="2880" w:type="dxa"/>
          </w:tcPr>
          <w:p w14:paraId="47DF8631" w14:textId="77777777" w:rsidR="009D4EB5" w:rsidRDefault="00000000">
            <w:r>
              <w:t>30.0</w:t>
            </w:r>
          </w:p>
        </w:tc>
      </w:tr>
      <w:tr w:rsidR="009D4EB5" w14:paraId="1371C2ED" w14:textId="77777777">
        <w:tc>
          <w:tcPr>
            <w:tcW w:w="2880" w:type="dxa"/>
          </w:tcPr>
          <w:p w14:paraId="5E8E6F7E" w14:textId="77777777" w:rsidR="009D4EB5" w:rsidRDefault="00000000">
            <w:r>
              <w:t>960.00</w:t>
            </w:r>
          </w:p>
        </w:tc>
        <w:tc>
          <w:tcPr>
            <w:tcW w:w="2880" w:type="dxa"/>
          </w:tcPr>
          <w:p w14:paraId="19580EC4" w14:textId="77777777" w:rsidR="009D4EB5" w:rsidRDefault="00000000">
            <w:r>
              <w:t>60.4</w:t>
            </w:r>
          </w:p>
        </w:tc>
        <w:tc>
          <w:tcPr>
            <w:tcW w:w="2880" w:type="dxa"/>
          </w:tcPr>
          <w:p w14:paraId="623B2E72" w14:textId="77777777" w:rsidR="009D4EB5" w:rsidRDefault="00000000">
            <w:r>
              <w:t>90.0</w:t>
            </w:r>
          </w:p>
        </w:tc>
      </w:tr>
      <w:tr w:rsidR="009D4EB5" w14:paraId="5B0685E3" w14:textId="77777777">
        <w:tc>
          <w:tcPr>
            <w:tcW w:w="2880" w:type="dxa"/>
          </w:tcPr>
          <w:p w14:paraId="0E4FCD13" w14:textId="77777777" w:rsidR="009D4EB5" w:rsidRDefault="00000000">
            <w:r>
              <w:t>980.00</w:t>
            </w:r>
          </w:p>
        </w:tc>
        <w:tc>
          <w:tcPr>
            <w:tcW w:w="2880" w:type="dxa"/>
          </w:tcPr>
          <w:p w14:paraId="267B169D" w14:textId="77777777" w:rsidR="009D4EB5" w:rsidRDefault="00000000">
            <w:r>
              <w:t>50.0</w:t>
            </w:r>
          </w:p>
        </w:tc>
        <w:tc>
          <w:tcPr>
            <w:tcW w:w="2880" w:type="dxa"/>
          </w:tcPr>
          <w:p w14:paraId="5B1F4E2A" w14:textId="77777777" w:rsidR="009D4EB5" w:rsidRDefault="00000000">
            <w:r>
              <w:t>345.0</w:t>
            </w:r>
          </w:p>
        </w:tc>
      </w:tr>
      <w:tr w:rsidR="009D4EB5" w14:paraId="0E3F023F" w14:textId="77777777">
        <w:tc>
          <w:tcPr>
            <w:tcW w:w="2880" w:type="dxa"/>
          </w:tcPr>
          <w:p w14:paraId="244B2D22" w14:textId="77777777" w:rsidR="009D4EB5" w:rsidRDefault="00000000">
            <w:r>
              <w:t>1,000.00</w:t>
            </w:r>
          </w:p>
        </w:tc>
        <w:tc>
          <w:tcPr>
            <w:tcW w:w="2880" w:type="dxa"/>
          </w:tcPr>
          <w:p w14:paraId="730F38C1" w14:textId="77777777" w:rsidR="009D4EB5" w:rsidRDefault="00000000">
            <w:r>
              <w:t>40.95</w:t>
            </w:r>
          </w:p>
        </w:tc>
        <w:tc>
          <w:tcPr>
            <w:tcW w:w="2880" w:type="dxa"/>
          </w:tcPr>
          <w:p w14:paraId="2A01484A" w14:textId="77777777" w:rsidR="009D4EB5" w:rsidRDefault="00000000">
            <w:r>
              <w:t>nan</w:t>
            </w:r>
          </w:p>
        </w:tc>
      </w:tr>
      <w:tr w:rsidR="009D4EB5" w14:paraId="2BED8A09" w14:textId="77777777">
        <w:tc>
          <w:tcPr>
            <w:tcW w:w="2880" w:type="dxa"/>
          </w:tcPr>
          <w:p w14:paraId="2245E9AE" w14:textId="77777777" w:rsidR="009D4EB5" w:rsidRDefault="00000000">
            <w:r>
              <w:t>1,020.00</w:t>
            </w:r>
          </w:p>
        </w:tc>
        <w:tc>
          <w:tcPr>
            <w:tcW w:w="2880" w:type="dxa"/>
          </w:tcPr>
          <w:p w14:paraId="6F2273ED" w14:textId="77777777" w:rsidR="009D4EB5" w:rsidRDefault="00000000">
            <w:r>
              <w:t>33.0</w:t>
            </w:r>
          </w:p>
        </w:tc>
        <w:tc>
          <w:tcPr>
            <w:tcW w:w="2880" w:type="dxa"/>
          </w:tcPr>
          <w:p w14:paraId="17C64263" w14:textId="77777777" w:rsidR="009D4EB5" w:rsidRDefault="00000000">
            <w:r>
              <w:t>nan</w:t>
            </w:r>
          </w:p>
        </w:tc>
      </w:tr>
      <w:tr w:rsidR="009D4EB5" w14:paraId="13091D6D" w14:textId="77777777">
        <w:tc>
          <w:tcPr>
            <w:tcW w:w="2880" w:type="dxa"/>
          </w:tcPr>
          <w:p w14:paraId="52D54C57" w14:textId="77777777" w:rsidR="009D4EB5" w:rsidRDefault="00000000">
            <w:r>
              <w:t>1,040.00</w:t>
            </w:r>
          </w:p>
        </w:tc>
        <w:tc>
          <w:tcPr>
            <w:tcW w:w="2880" w:type="dxa"/>
          </w:tcPr>
          <w:p w14:paraId="5BDE93F9" w14:textId="77777777" w:rsidR="009D4EB5" w:rsidRDefault="00000000">
            <w:r>
              <w:t>26.85</w:t>
            </w:r>
          </w:p>
        </w:tc>
        <w:tc>
          <w:tcPr>
            <w:tcW w:w="2880" w:type="dxa"/>
          </w:tcPr>
          <w:p w14:paraId="04DFA6A8" w14:textId="77777777" w:rsidR="009D4EB5" w:rsidRDefault="00000000">
            <w:r>
              <w:t>849.0</w:t>
            </w:r>
          </w:p>
        </w:tc>
      </w:tr>
      <w:tr w:rsidR="009D4EB5" w14:paraId="3689C4B3" w14:textId="77777777">
        <w:tc>
          <w:tcPr>
            <w:tcW w:w="2880" w:type="dxa"/>
          </w:tcPr>
          <w:p w14:paraId="5FBAA062" w14:textId="77777777" w:rsidR="009D4EB5" w:rsidRDefault="00000000">
            <w:r>
              <w:t>1,060.00</w:t>
            </w:r>
          </w:p>
        </w:tc>
        <w:tc>
          <w:tcPr>
            <w:tcW w:w="2880" w:type="dxa"/>
          </w:tcPr>
          <w:p w14:paraId="15A7BBE0" w14:textId="77777777" w:rsidR="009D4EB5" w:rsidRDefault="00000000">
            <w:r>
              <w:t>21.2</w:t>
            </w:r>
          </w:p>
        </w:tc>
        <w:tc>
          <w:tcPr>
            <w:tcW w:w="2880" w:type="dxa"/>
          </w:tcPr>
          <w:p w14:paraId="5EDF45E8" w14:textId="77777777" w:rsidR="009D4EB5" w:rsidRDefault="00000000">
            <w:r>
              <w:t>715.0</w:t>
            </w:r>
          </w:p>
        </w:tc>
      </w:tr>
      <w:tr w:rsidR="009D4EB5" w14:paraId="5C840A47" w14:textId="77777777">
        <w:tc>
          <w:tcPr>
            <w:tcW w:w="2880" w:type="dxa"/>
          </w:tcPr>
          <w:p w14:paraId="5E4BE4B0" w14:textId="77777777" w:rsidR="009D4EB5" w:rsidRDefault="00000000">
            <w:r>
              <w:t>1,080.00</w:t>
            </w:r>
          </w:p>
        </w:tc>
        <w:tc>
          <w:tcPr>
            <w:tcW w:w="2880" w:type="dxa"/>
          </w:tcPr>
          <w:p w14:paraId="20910FBA" w14:textId="77777777" w:rsidR="009D4EB5" w:rsidRDefault="00000000">
            <w:r>
              <w:t>17.0</w:t>
            </w:r>
          </w:p>
        </w:tc>
        <w:tc>
          <w:tcPr>
            <w:tcW w:w="2880" w:type="dxa"/>
          </w:tcPr>
          <w:p w14:paraId="78151999" w14:textId="77777777" w:rsidR="009D4EB5" w:rsidRDefault="00000000">
            <w:r>
              <w:t>475.0</w:t>
            </w:r>
          </w:p>
        </w:tc>
      </w:tr>
      <w:tr w:rsidR="009D4EB5" w14:paraId="74F9E4E5" w14:textId="77777777">
        <w:tc>
          <w:tcPr>
            <w:tcW w:w="2880" w:type="dxa"/>
          </w:tcPr>
          <w:p w14:paraId="508B1DD5" w14:textId="77777777" w:rsidR="009D4EB5" w:rsidRDefault="00000000">
            <w:r>
              <w:t>1,100.00</w:t>
            </w:r>
          </w:p>
        </w:tc>
        <w:tc>
          <w:tcPr>
            <w:tcW w:w="2880" w:type="dxa"/>
          </w:tcPr>
          <w:p w14:paraId="04045EA2" w14:textId="77777777" w:rsidR="009D4EB5" w:rsidRDefault="00000000">
            <w:r>
              <w:t>13.7</w:t>
            </w:r>
          </w:p>
        </w:tc>
        <w:tc>
          <w:tcPr>
            <w:tcW w:w="2880" w:type="dxa"/>
          </w:tcPr>
          <w:p w14:paraId="36AF0FB2" w14:textId="77777777" w:rsidR="009D4EB5" w:rsidRDefault="00000000">
            <w:r>
              <w:t>nan</w:t>
            </w:r>
          </w:p>
        </w:tc>
      </w:tr>
      <w:tr w:rsidR="009D4EB5" w14:paraId="0BEAF796" w14:textId="77777777">
        <w:tc>
          <w:tcPr>
            <w:tcW w:w="2880" w:type="dxa"/>
          </w:tcPr>
          <w:p w14:paraId="31CF1F1A" w14:textId="77777777" w:rsidR="009D4EB5" w:rsidRDefault="00000000">
            <w:r>
              <w:t>1,120.00</w:t>
            </w:r>
          </w:p>
        </w:tc>
        <w:tc>
          <w:tcPr>
            <w:tcW w:w="2880" w:type="dxa"/>
          </w:tcPr>
          <w:p w14:paraId="71E8F04C" w14:textId="77777777" w:rsidR="009D4EB5" w:rsidRDefault="00000000">
            <w:r>
              <w:t>10.75</w:t>
            </w:r>
          </w:p>
        </w:tc>
        <w:tc>
          <w:tcPr>
            <w:tcW w:w="2880" w:type="dxa"/>
          </w:tcPr>
          <w:p w14:paraId="10579B3C" w14:textId="77777777" w:rsidR="009D4EB5" w:rsidRDefault="00000000">
            <w:r>
              <w:t>232.0</w:t>
            </w:r>
          </w:p>
        </w:tc>
      </w:tr>
      <w:tr w:rsidR="009D4EB5" w14:paraId="232A1B0B" w14:textId="77777777">
        <w:tc>
          <w:tcPr>
            <w:tcW w:w="2880" w:type="dxa"/>
          </w:tcPr>
          <w:p w14:paraId="5028DE1A" w14:textId="77777777" w:rsidR="009D4EB5" w:rsidRDefault="00000000">
            <w:r>
              <w:t>1,140.00</w:t>
            </w:r>
          </w:p>
        </w:tc>
        <w:tc>
          <w:tcPr>
            <w:tcW w:w="2880" w:type="dxa"/>
          </w:tcPr>
          <w:p w14:paraId="4ADD7684" w14:textId="77777777" w:rsidR="009D4EB5" w:rsidRDefault="00000000">
            <w:r>
              <w:t>9.25</w:t>
            </w:r>
          </w:p>
        </w:tc>
        <w:tc>
          <w:tcPr>
            <w:tcW w:w="2880" w:type="dxa"/>
          </w:tcPr>
          <w:p w14:paraId="2D189573" w14:textId="77777777" w:rsidR="009D4EB5" w:rsidRDefault="00000000">
            <w:r>
              <w:t>252.0</w:t>
            </w:r>
          </w:p>
        </w:tc>
      </w:tr>
      <w:tr w:rsidR="009D4EB5" w14:paraId="3D4EDFE6" w14:textId="77777777">
        <w:tc>
          <w:tcPr>
            <w:tcW w:w="2880" w:type="dxa"/>
          </w:tcPr>
          <w:p w14:paraId="215C4CAA" w14:textId="77777777" w:rsidR="009D4EB5" w:rsidRDefault="00000000">
            <w:r>
              <w:t>1,160.00</w:t>
            </w:r>
          </w:p>
        </w:tc>
        <w:tc>
          <w:tcPr>
            <w:tcW w:w="2880" w:type="dxa"/>
          </w:tcPr>
          <w:p w14:paraId="6CF5DD29" w14:textId="77777777" w:rsidR="009D4EB5" w:rsidRDefault="00000000">
            <w:r>
              <w:t>6.7</w:t>
            </w:r>
          </w:p>
        </w:tc>
        <w:tc>
          <w:tcPr>
            <w:tcW w:w="2880" w:type="dxa"/>
          </w:tcPr>
          <w:p w14:paraId="2F327212" w14:textId="77777777" w:rsidR="009D4EB5" w:rsidRDefault="00000000">
            <w:r>
              <w:t>58.0</w:t>
            </w:r>
          </w:p>
        </w:tc>
      </w:tr>
      <w:tr w:rsidR="009D4EB5" w14:paraId="43101831" w14:textId="77777777">
        <w:tc>
          <w:tcPr>
            <w:tcW w:w="2880" w:type="dxa"/>
          </w:tcPr>
          <w:p w14:paraId="15F05FB6" w14:textId="77777777" w:rsidR="009D4EB5" w:rsidRDefault="00000000">
            <w:r>
              <w:t>1,180.00</w:t>
            </w:r>
          </w:p>
        </w:tc>
        <w:tc>
          <w:tcPr>
            <w:tcW w:w="2880" w:type="dxa"/>
          </w:tcPr>
          <w:p w14:paraId="419484D6" w14:textId="77777777" w:rsidR="009D4EB5" w:rsidRDefault="00000000">
            <w:r>
              <w:t>6.0</w:t>
            </w:r>
          </w:p>
        </w:tc>
        <w:tc>
          <w:tcPr>
            <w:tcW w:w="2880" w:type="dxa"/>
          </w:tcPr>
          <w:p w14:paraId="79B8D6A9" w14:textId="77777777" w:rsidR="009D4EB5" w:rsidRDefault="00000000">
            <w:r>
              <w:t>33.0</w:t>
            </w:r>
          </w:p>
        </w:tc>
      </w:tr>
      <w:tr w:rsidR="009D4EB5" w14:paraId="79BD9447" w14:textId="77777777">
        <w:tc>
          <w:tcPr>
            <w:tcW w:w="2880" w:type="dxa"/>
          </w:tcPr>
          <w:p w14:paraId="5B7CE0F2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60CE9940" w14:textId="77777777" w:rsidR="009D4EB5" w:rsidRDefault="00000000">
            <w:r>
              <w:t>4.5</w:t>
            </w:r>
          </w:p>
        </w:tc>
        <w:tc>
          <w:tcPr>
            <w:tcW w:w="2880" w:type="dxa"/>
          </w:tcPr>
          <w:p w14:paraId="70DA1752" w14:textId="77777777" w:rsidR="009D4EB5" w:rsidRDefault="00000000">
            <w:r>
              <w:t>642.0</w:t>
            </w:r>
          </w:p>
        </w:tc>
      </w:tr>
      <w:tr w:rsidR="009D4EB5" w14:paraId="6877E29D" w14:textId="77777777">
        <w:tc>
          <w:tcPr>
            <w:tcW w:w="2880" w:type="dxa"/>
          </w:tcPr>
          <w:p w14:paraId="78EE72C8" w14:textId="77777777" w:rsidR="009D4EB5" w:rsidRDefault="00000000">
            <w:r>
              <w:t>1,240.00</w:t>
            </w:r>
          </w:p>
        </w:tc>
        <w:tc>
          <w:tcPr>
            <w:tcW w:w="2880" w:type="dxa"/>
          </w:tcPr>
          <w:p w14:paraId="6EB660C2" w14:textId="77777777" w:rsidR="009D4EB5" w:rsidRDefault="00000000">
            <w:r>
              <w:t>3.05</w:t>
            </w:r>
          </w:p>
        </w:tc>
        <w:tc>
          <w:tcPr>
            <w:tcW w:w="2880" w:type="dxa"/>
          </w:tcPr>
          <w:p w14:paraId="65AAE74A" w14:textId="77777777" w:rsidR="009D4EB5" w:rsidRDefault="00000000">
            <w:r>
              <w:t>84.0</w:t>
            </w:r>
          </w:p>
        </w:tc>
      </w:tr>
      <w:tr w:rsidR="009D4EB5" w14:paraId="310385AF" w14:textId="77777777">
        <w:tc>
          <w:tcPr>
            <w:tcW w:w="2880" w:type="dxa"/>
          </w:tcPr>
          <w:p w14:paraId="5A3D8DFB" w14:textId="77777777" w:rsidR="009D4EB5" w:rsidRDefault="00000000">
            <w:r>
              <w:t>1,260.00</w:t>
            </w:r>
          </w:p>
        </w:tc>
        <w:tc>
          <w:tcPr>
            <w:tcW w:w="2880" w:type="dxa"/>
          </w:tcPr>
          <w:p w14:paraId="067CB413" w14:textId="77777777" w:rsidR="009D4EB5" w:rsidRDefault="00000000">
            <w:r>
              <w:t>2.9</w:t>
            </w:r>
          </w:p>
        </w:tc>
        <w:tc>
          <w:tcPr>
            <w:tcW w:w="2880" w:type="dxa"/>
          </w:tcPr>
          <w:p w14:paraId="7914E0DD" w14:textId="77777777" w:rsidR="009D4EB5" w:rsidRDefault="00000000">
            <w:r>
              <w:t>103.0</w:t>
            </w:r>
          </w:p>
        </w:tc>
      </w:tr>
      <w:tr w:rsidR="009D4EB5" w14:paraId="51D5B11E" w14:textId="77777777">
        <w:tc>
          <w:tcPr>
            <w:tcW w:w="2880" w:type="dxa"/>
          </w:tcPr>
          <w:p w14:paraId="6F2C46BD" w14:textId="77777777" w:rsidR="009D4EB5" w:rsidRDefault="00000000">
            <w:r>
              <w:t>1,280.00</w:t>
            </w:r>
          </w:p>
        </w:tc>
        <w:tc>
          <w:tcPr>
            <w:tcW w:w="2880" w:type="dxa"/>
          </w:tcPr>
          <w:p w14:paraId="10A2BB65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4DFBD98C" w14:textId="77777777" w:rsidR="009D4EB5" w:rsidRDefault="00000000">
            <w:r>
              <w:t>544.0</w:t>
            </w:r>
          </w:p>
        </w:tc>
      </w:tr>
      <w:tr w:rsidR="009D4EB5" w14:paraId="4F1E285D" w14:textId="77777777">
        <w:tc>
          <w:tcPr>
            <w:tcW w:w="2880" w:type="dxa"/>
          </w:tcPr>
          <w:p w14:paraId="0DF89CE6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15A7E498" w14:textId="77777777" w:rsidR="009D4EB5" w:rsidRDefault="00000000">
            <w:r>
              <w:t>1.55</w:t>
            </w:r>
          </w:p>
        </w:tc>
        <w:tc>
          <w:tcPr>
            <w:tcW w:w="2880" w:type="dxa"/>
          </w:tcPr>
          <w:p w14:paraId="64F9682B" w14:textId="77777777" w:rsidR="009D4EB5" w:rsidRDefault="00000000">
            <w:r>
              <w:t>135.0</w:t>
            </w:r>
          </w:p>
        </w:tc>
      </w:tr>
    </w:tbl>
    <w:p w14:paraId="52FF6375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A258C25" w14:textId="77777777">
        <w:tc>
          <w:tcPr>
            <w:tcW w:w="2880" w:type="dxa"/>
          </w:tcPr>
          <w:p w14:paraId="2A975A0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B65357B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4C163FC" w14:textId="77777777" w:rsidR="009D4EB5" w:rsidRDefault="00000000">
            <w:r>
              <w:t>Put Volume</w:t>
            </w:r>
          </w:p>
        </w:tc>
      </w:tr>
      <w:tr w:rsidR="009D4EB5" w14:paraId="7479BDEE" w14:textId="77777777">
        <w:tc>
          <w:tcPr>
            <w:tcW w:w="2880" w:type="dxa"/>
          </w:tcPr>
          <w:p w14:paraId="1D7E39DD" w14:textId="77777777" w:rsidR="009D4EB5" w:rsidRDefault="00000000">
            <w:r>
              <w:t>680.00</w:t>
            </w:r>
          </w:p>
        </w:tc>
        <w:tc>
          <w:tcPr>
            <w:tcW w:w="2880" w:type="dxa"/>
          </w:tcPr>
          <w:p w14:paraId="0E7EA5A2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2BA5033B" w14:textId="77777777" w:rsidR="009D4EB5" w:rsidRDefault="00000000">
            <w:r>
              <w:t>4.0</w:t>
            </w:r>
          </w:p>
        </w:tc>
      </w:tr>
      <w:tr w:rsidR="009D4EB5" w14:paraId="6063C0CB" w14:textId="77777777">
        <w:tc>
          <w:tcPr>
            <w:tcW w:w="2880" w:type="dxa"/>
          </w:tcPr>
          <w:p w14:paraId="7D7848F2" w14:textId="77777777" w:rsidR="009D4EB5" w:rsidRDefault="00000000">
            <w:r>
              <w:t>720.00</w:t>
            </w:r>
          </w:p>
        </w:tc>
        <w:tc>
          <w:tcPr>
            <w:tcW w:w="2880" w:type="dxa"/>
          </w:tcPr>
          <w:p w14:paraId="0A9364ED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5393990F" w14:textId="77777777" w:rsidR="009D4EB5" w:rsidRDefault="00000000">
            <w:r>
              <w:t>17.0</w:t>
            </w:r>
          </w:p>
        </w:tc>
      </w:tr>
      <w:tr w:rsidR="009D4EB5" w14:paraId="30452B54" w14:textId="77777777">
        <w:tc>
          <w:tcPr>
            <w:tcW w:w="2880" w:type="dxa"/>
          </w:tcPr>
          <w:p w14:paraId="6DE81E9C" w14:textId="77777777" w:rsidR="009D4EB5" w:rsidRDefault="00000000">
            <w:r>
              <w:t>760.00</w:t>
            </w:r>
          </w:p>
        </w:tc>
        <w:tc>
          <w:tcPr>
            <w:tcW w:w="2880" w:type="dxa"/>
          </w:tcPr>
          <w:p w14:paraId="7CEB31F7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65E8D520" w14:textId="77777777" w:rsidR="009D4EB5" w:rsidRDefault="00000000">
            <w:r>
              <w:t>97.0</w:t>
            </w:r>
          </w:p>
        </w:tc>
      </w:tr>
      <w:tr w:rsidR="009D4EB5" w14:paraId="3DC66066" w14:textId="77777777">
        <w:tc>
          <w:tcPr>
            <w:tcW w:w="2880" w:type="dxa"/>
          </w:tcPr>
          <w:p w14:paraId="689C1546" w14:textId="77777777" w:rsidR="009D4EB5" w:rsidRDefault="00000000">
            <w:r>
              <w:t>800.00</w:t>
            </w:r>
          </w:p>
        </w:tc>
        <w:tc>
          <w:tcPr>
            <w:tcW w:w="2880" w:type="dxa"/>
          </w:tcPr>
          <w:p w14:paraId="46E8FD83" w14:textId="77777777" w:rsidR="009D4EB5" w:rsidRDefault="00000000">
            <w:r>
              <w:t>2.95</w:t>
            </w:r>
          </w:p>
        </w:tc>
        <w:tc>
          <w:tcPr>
            <w:tcW w:w="2880" w:type="dxa"/>
          </w:tcPr>
          <w:p w14:paraId="735277AF" w14:textId="77777777" w:rsidR="009D4EB5" w:rsidRDefault="00000000">
            <w:r>
              <w:t>233.0</w:t>
            </w:r>
          </w:p>
        </w:tc>
      </w:tr>
      <w:tr w:rsidR="009D4EB5" w14:paraId="0522F1BE" w14:textId="77777777">
        <w:tc>
          <w:tcPr>
            <w:tcW w:w="2880" w:type="dxa"/>
          </w:tcPr>
          <w:p w14:paraId="7E6CEB36" w14:textId="77777777" w:rsidR="009D4EB5" w:rsidRDefault="00000000">
            <w:r>
              <w:t>820.00</w:t>
            </w:r>
          </w:p>
        </w:tc>
        <w:tc>
          <w:tcPr>
            <w:tcW w:w="2880" w:type="dxa"/>
          </w:tcPr>
          <w:p w14:paraId="338885BB" w14:textId="77777777" w:rsidR="009D4EB5" w:rsidRDefault="00000000">
            <w:r>
              <w:t>3.25</w:t>
            </w:r>
          </w:p>
        </w:tc>
        <w:tc>
          <w:tcPr>
            <w:tcW w:w="2880" w:type="dxa"/>
          </w:tcPr>
          <w:p w14:paraId="177F2E61" w14:textId="77777777" w:rsidR="009D4EB5" w:rsidRDefault="00000000">
            <w:r>
              <w:t>17.0</w:t>
            </w:r>
          </w:p>
        </w:tc>
      </w:tr>
      <w:tr w:rsidR="009D4EB5" w14:paraId="65B9274D" w14:textId="77777777">
        <w:tc>
          <w:tcPr>
            <w:tcW w:w="2880" w:type="dxa"/>
          </w:tcPr>
          <w:p w14:paraId="28A0C9D6" w14:textId="77777777" w:rsidR="009D4EB5" w:rsidRDefault="00000000">
            <w:r>
              <w:t>840.00</w:t>
            </w:r>
          </w:p>
        </w:tc>
        <w:tc>
          <w:tcPr>
            <w:tcW w:w="2880" w:type="dxa"/>
          </w:tcPr>
          <w:p w14:paraId="3B6BD8FB" w14:textId="77777777" w:rsidR="009D4EB5" w:rsidRDefault="00000000">
            <w:r>
              <w:t>5.25</w:t>
            </w:r>
          </w:p>
        </w:tc>
        <w:tc>
          <w:tcPr>
            <w:tcW w:w="2880" w:type="dxa"/>
          </w:tcPr>
          <w:p w14:paraId="336FDE8A" w14:textId="77777777" w:rsidR="009D4EB5" w:rsidRDefault="00000000">
            <w:r>
              <w:t>150.0</w:t>
            </w:r>
          </w:p>
        </w:tc>
      </w:tr>
      <w:tr w:rsidR="009D4EB5" w14:paraId="73B72624" w14:textId="77777777">
        <w:tc>
          <w:tcPr>
            <w:tcW w:w="2880" w:type="dxa"/>
          </w:tcPr>
          <w:p w14:paraId="0B25A6A4" w14:textId="77777777" w:rsidR="009D4EB5" w:rsidRDefault="00000000">
            <w:r>
              <w:t>860.00</w:t>
            </w:r>
          </w:p>
        </w:tc>
        <w:tc>
          <w:tcPr>
            <w:tcW w:w="2880" w:type="dxa"/>
          </w:tcPr>
          <w:p w14:paraId="3E76AA1C" w14:textId="77777777" w:rsidR="009D4EB5" w:rsidRDefault="00000000">
            <w:r>
              <w:t>7.35</w:t>
            </w:r>
          </w:p>
        </w:tc>
        <w:tc>
          <w:tcPr>
            <w:tcW w:w="2880" w:type="dxa"/>
          </w:tcPr>
          <w:p w14:paraId="6968C76A" w14:textId="77777777" w:rsidR="009D4EB5" w:rsidRDefault="00000000">
            <w:r>
              <w:t>7.0</w:t>
            </w:r>
          </w:p>
        </w:tc>
      </w:tr>
      <w:tr w:rsidR="009D4EB5" w14:paraId="3ED64BE8" w14:textId="77777777">
        <w:tc>
          <w:tcPr>
            <w:tcW w:w="2880" w:type="dxa"/>
          </w:tcPr>
          <w:p w14:paraId="543F1DDA" w14:textId="77777777" w:rsidR="009D4EB5" w:rsidRDefault="00000000">
            <w:r>
              <w:t>880.00</w:t>
            </w:r>
          </w:p>
        </w:tc>
        <w:tc>
          <w:tcPr>
            <w:tcW w:w="2880" w:type="dxa"/>
          </w:tcPr>
          <w:p w14:paraId="146907E5" w14:textId="77777777" w:rsidR="009D4EB5" w:rsidRDefault="00000000">
            <w:r>
              <w:t>10.25</w:t>
            </w:r>
          </w:p>
        </w:tc>
        <w:tc>
          <w:tcPr>
            <w:tcW w:w="2880" w:type="dxa"/>
          </w:tcPr>
          <w:p w14:paraId="1C608B8C" w14:textId="77777777" w:rsidR="009D4EB5" w:rsidRDefault="00000000">
            <w:r>
              <w:t>67.0</w:t>
            </w:r>
          </w:p>
        </w:tc>
      </w:tr>
      <w:tr w:rsidR="009D4EB5" w14:paraId="0F842A76" w14:textId="77777777">
        <w:tc>
          <w:tcPr>
            <w:tcW w:w="2880" w:type="dxa"/>
          </w:tcPr>
          <w:p w14:paraId="3E2AD926" w14:textId="77777777" w:rsidR="009D4EB5" w:rsidRDefault="00000000">
            <w:r>
              <w:t>900.00</w:t>
            </w:r>
          </w:p>
        </w:tc>
        <w:tc>
          <w:tcPr>
            <w:tcW w:w="2880" w:type="dxa"/>
          </w:tcPr>
          <w:p w14:paraId="0CD966CB" w14:textId="77777777" w:rsidR="009D4EB5" w:rsidRDefault="00000000">
            <w:r>
              <w:t>14.1</w:t>
            </w:r>
          </w:p>
        </w:tc>
        <w:tc>
          <w:tcPr>
            <w:tcW w:w="2880" w:type="dxa"/>
          </w:tcPr>
          <w:p w14:paraId="0B492103" w14:textId="77777777" w:rsidR="009D4EB5" w:rsidRDefault="00000000">
            <w:r>
              <w:t>429.0</w:t>
            </w:r>
          </w:p>
        </w:tc>
      </w:tr>
      <w:tr w:rsidR="009D4EB5" w14:paraId="29F21507" w14:textId="77777777">
        <w:tc>
          <w:tcPr>
            <w:tcW w:w="2880" w:type="dxa"/>
          </w:tcPr>
          <w:p w14:paraId="5C5DB773" w14:textId="77777777" w:rsidR="009D4EB5" w:rsidRDefault="00000000">
            <w:r>
              <w:t>920.00</w:t>
            </w:r>
          </w:p>
        </w:tc>
        <w:tc>
          <w:tcPr>
            <w:tcW w:w="2880" w:type="dxa"/>
          </w:tcPr>
          <w:p w14:paraId="125394AA" w14:textId="77777777" w:rsidR="009D4EB5" w:rsidRDefault="00000000">
            <w:r>
              <w:t>19.1</w:t>
            </w:r>
          </w:p>
        </w:tc>
        <w:tc>
          <w:tcPr>
            <w:tcW w:w="2880" w:type="dxa"/>
          </w:tcPr>
          <w:p w14:paraId="2B7B0817" w14:textId="77777777" w:rsidR="009D4EB5" w:rsidRDefault="00000000">
            <w:r>
              <w:t>132.0</w:t>
            </w:r>
          </w:p>
        </w:tc>
      </w:tr>
      <w:tr w:rsidR="009D4EB5" w14:paraId="5BF31004" w14:textId="77777777">
        <w:tc>
          <w:tcPr>
            <w:tcW w:w="2880" w:type="dxa"/>
          </w:tcPr>
          <w:p w14:paraId="471D69A3" w14:textId="77777777" w:rsidR="009D4EB5" w:rsidRDefault="00000000">
            <w:r>
              <w:t>940.00</w:t>
            </w:r>
          </w:p>
        </w:tc>
        <w:tc>
          <w:tcPr>
            <w:tcW w:w="2880" w:type="dxa"/>
          </w:tcPr>
          <w:p w14:paraId="4E6A5F9D" w14:textId="77777777" w:rsidR="009D4EB5" w:rsidRDefault="00000000">
            <w:r>
              <w:t>25.45</w:t>
            </w:r>
          </w:p>
        </w:tc>
        <w:tc>
          <w:tcPr>
            <w:tcW w:w="2880" w:type="dxa"/>
          </w:tcPr>
          <w:p w14:paraId="61E2FC39" w14:textId="77777777" w:rsidR="009D4EB5" w:rsidRDefault="00000000">
            <w:r>
              <w:t>130.0</w:t>
            </w:r>
          </w:p>
        </w:tc>
      </w:tr>
      <w:tr w:rsidR="009D4EB5" w14:paraId="47D45BFA" w14:textId="77777777">
        <w:tc>
          <w:tcPr>
            <w:tcW w:w="2880" w:type="dxa"/>
          </w:tcPr>
          <w:p w14:paraId="16BA4638" w14:textId="77777777" w:rsidR="009D4EB5" w:rsidRDefault="00000000">
            <w:r>
              <w:t>960.00</w:t>
            </w:r>
          </w:p>
        </w:tc>
        <w:tc>
          <w:tcPr>
            <w:tcW w:w="2880" w:type="dxa"/>
          </w:tcPr>
          <w:p w14:paraId="032480E1" w14:textId="77777777" w:rsidR="009D4EB5" w:rsidRDefault="00000000">
            <w:r>
              <w:t>33.9</w:t>
            </w:r>
          </w:p>
        </w:tc>
        <w:tc>
          <w:tcPr>
            <w:tcW w:w="2880" w:type="dxa"/>
          </w:tcPr>
          <w:p w14:paraId="2A70E380" w14:textId="77777777" w:rsidR="009D4EB5" w:rsidRDefault="00000000">
            <w:r>
              <w:t>610.0</w:t>
            </w:r>
          </w:p>
        </w:tc>
      </w:tr>
      <w:tr w:rsidR="009D4EB5" w14:paraId="3E635DCF" w14:textId="77777777">
        <w:tc>
          <w:tcPr>
            <w:tcW w:w="2880" w:type="dxa"/>
          </w:tcPr>
          <w:p w14:paraId="38D95253" w14:textId="77777777" w:rsidR="009D4EB5" w:rsidRDefault="00000000">
            <w:r>
              <w:t>980.00</w:t>
            </w:r>
          </w:p>
        </w:tc>
        <w:tc>
          <w:tcPr>
            <w:tcW w:w="2880" w:type="dxa"/>
          </w:tcPr>
          <w:p w14:paraId="0437FF17" w14:textId="77777777" w:rsidR="009D4EB5" w:rsidRDefault="00000000">
            <w:r>
              <w:t>42.65</w:t>
            </w:r>
          </w:p>
        </w:tc>
        <w:tc>
          <w:tcPr>
            <w:tcW w:w="2880" w:type="dxa"/>
          </w:tcPr>
          <w:p w14:paraId="7341CD06" w14:textId="77777777" w:rsidR="009D4EB5" w:rsidRDefault="00000000">
            <w:r>
              <w:t>379.0</w:t>
            </w:r>
          </w:p>
        </w:tc>
      </w:tr>
      <w:tr w:rsidR="009D4EB5" w14:paraId="537C915D" w14:textId="77777777">
        <w:tc>
          <w:tcPr>
            <w:tcW w:w="2880" w:type="dxa"/>
          </w:tcPr>
          <w:p w14:paraId="0512A725" w14:textId="77777777" w:rsidR="009D4EB5" w:rsidRDefault="00000000">
            <w:r>
              <w:t>1,000.00</w:t>
            </w:r>
          </w:p>
        </w:tc>
        <w:tc>
          <w:tcPr>
            <w:tcW w:w="2880" w:type="dxa"/>
          </w:tcPr>
          <w:p w14:paraId="37A2DADB" w14:textId="77777777" w:rsidR="009D4EB5" w:rsidRDefault="00000000">
            <w:r>
              <w:t>53.1</w:t>
            </w:r>
          </w:p>
        </w:tc>
        <w:tc>
          <w:tcPr>
            <w:tcW w:w="2880" w:type="dxa"/>
          </w:tcPr>
          <w:p w14:paraId="7DB2E809" w14:textId="77777777" w:rsidR="009D4EB5" w:rsidRDefault="00000000">
            <w:r>
              <w:t>766.0</w:t>
            </w:r>
          </w:p>
        </w:tc>
      </w:tr>
      <w:tr w:rsidR="009D4EB5" w14:paraId="209CB0E4" w14:textId="77777777">
        <w:tc>
          <w:tcPr>
            <w:tcW w:w="2880" w:type="dxa"/>
          </w:tcPr>
          <w:p w14:paraId="6CE16C6E" w14:textId="77777777" w:rsidR="009D4EB5" w:rsidRDefault="00000000">
            <w:r>
              <w:t>1,020.00</w:t>
            </w:r>
          </w:p>
        </w:tc>
        <w:tc>
          <w:tcPr>
            <w:tcW w:w="2880" w:type="dxa"/>
          </w:tcPr>
          <w:p w14:paraId="1F09BB63" w14:textId="77777777" w:rsidR="009D4EB5" w:rsidRDefault="00000000">
            <w:r>
              <w:t>64.2</w:t>
            </w:r>
          </w:p>
        </w:tc>
        <w:tc>
          <w:tcPr>
            <w:tcW w:w="2880" w:type="dxa"/>
          </w:tcPr>
          <w:p w14:paraId="53668F85" w14:textId="77777777" w:rsidR="009D4EB5" w:rsidRDefault="00000000">
            <w:r>
              <w:t>291.0</w:t>
            </w:r>
          </w:p>
        </w:tc>
      </w:tr>
      <w:tr w:rsidR="009D4EB5" w14:paraId="7C82F0CC" w14:textId="77777777">
        <w:tc>
          <w:tcPr>
            <w:tcW w:w="2880" w:type="dxa"/>
          </w:tcPr>
          <w:p w14:paraId="363AF0EC" w14:textId="77777777" w:rsidR="009D4EB5" w:rsidRDefault="00000000">
            <w:r>
              <w:t>1,040.00</w:t>
            </w:r>
          </w:p>
        </w:tc>
        <w:tc>
          <w:tcPr>
            <w:tcW w:w="2880" w:type="dxa"/>
          </w:tcPr>
          <w:p w14:paraId="0E395C43" w14:textId="77777777" w:rsidR="009D4EB5" w:rsidRDefault="00000000">
            <w:r>
              <w:t>77.5</w:t>
            </w:r>
          </w:p>
        </w:tc>
        <w:tc>
          <w:tcPr>
            <w:tcW w:w="2880" w:type="dxa"/>
          </w:tcPr>
          <w:p w14:paraId="4995379A" w14:textId="77777777" w:rsidR="009D4EB5" w:rsidRDefault="00000000">
            <w:r>
              <w:t>33.0</w:t>
            </w:r>
          </w:p>
        </w:tc>
      </w:tr>
      <w:tr w:rsidR="009D4EB5" w14:paraId="7BFDA82A" w14:textId="77777777">
        <w:tc>
          <w:tcPr>
            <w:tcW w:w="2880" w:type="dxa"/>
          </w:tcPr>
          <w:p w14:paraId="465CCADA" w14:textId="77777777" w:rsidR="009D4EB5" w:rsidRDefault="00000000">
            <w:r>
              <w:t>1,060.00</w:t>
            </w:r>
          </w:p>
        </w:tc>
        <w:tc>
          <w:tcPr>
            <w:tcW w:w="2880" w:type="dxa"/>
          </w:tcPr>
          <w:p w14:paraId="70DEFA10" w14:textId="77777777" w:rsidR="009D4EB5" w:rsidRDefault="00000000">
            <w:r>
              <w:t>94.7</w:t>
            </w:r>
          </w:p>
        </w:tc>
        <w:tc>
          <w:tcPr>
            <w:tcW w:w="2880" w:type="dxa"/>
          </w:tcPr>
          <w:p w14:paraId="352C3518" w14:textId="77777777" w:rsidR="009D4EB5" w:rsidRDefault="00000000">
            <w:r>
              <w:t>77.0</w:t>
            </w:r>
          </w:p>
        </w:tc>
      </w:tr>
    </w:tbl>
    <w:p w14:paraId="4D295A47" w14:textId="77777777" w:rsidR="009D4EB5" w:rsidRDefault="00000000">
      <w:r>
        <w:br/>
      </w:r>
    </w:p>
    <w:p w14:paraId="46793BEC" w14:textId="77777777" w:rsidR="009D4EB5" w:rsidRDefault="00000000">
      <w:pPr>
        <w:pStyle w:val="Heading2"/>
      </w:pPr>
      <w:r>
        <w:lastRenderedPageBreak/>
        <w:t>ADANIPORTS</w:t>
      </w:r>
    </w:p>
    <w:p w14:paraId="33FC9651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E26E2A2" w14:textId="77777777">
        <w:tc>
          <w:tcPr>
            <w:tcW w:w="2880" w:type="dxa"/>
          </w:tcPr>
          <w:p w14:paraId="7C1F6322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B2B1B04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FB85879" w14:textId="77777777" w:rsidR="009D4EB5" w:rsidRDefault="00000000">
            <w:r>
              <w:t>Call Volume</w:t>
            </w:r>
          </w:p>
        </w:tc>
      </w:tr>
      <w:tr w:rsidR="009D4EB5" w14:paraId="4A1E2EA3" w14:textId="77777777">
        <w:tc>
          <w:tcPr>
            <w:tcW w:w="2880" w:type="dxa"/>
          </w:tcPr>
          <w:p w14:paraId="34D16866" w14:textId="77777777" w:rsidR="009D4EB5" w:rsidRDefault="00000000">
            <w:r>
              <w:t>1,080.00</w:t>
            </w:r>
          </w:p>
        </w:tc>
        <w:tc>
          <w:tcPr>
            <w:tcW w:w="2880" w:type="dxa"/>
          </w:tcPr>
          <w:p w14:paraId="609EDB28" w14:textId="77777777" w:rsidR="009D4EB5" w:rsidRDefault="00000000">
            <w:r>
              <w:t>95.15</w:t>
            </w:r>
          </w:p>
        </w:tc>
        <w:tc>
          <w:tcPr>
            <w:tcW w:w="2880" w:type="dxa"/>
          </w:tcPr>
          <w:p w14:paraId="494A8005" w14:textId="77777777" w:rsidR="009D4EB5" w:rsidRDefault="00000000">
            <w:r>
              <w:t>284.0</w:t>
            </w:r>
          </w:p>
        </w:tc>
      </w:tr>
      <w:tr w:rsidR="009D4EB5" w14:paraId="48257F2D" w14:textId="77777777">
        <w:tc>
          <w:tcPr>
            <w:tcW w:w="2880" w:type="dxa"/>
          </w:tcPr>
          <w:p w14:paraId="02EFEF7F" w14:textId="77777777" w:rsidR="009D4EB5" w:rsidRDefault="00000000">
            <w:r>
              <w:t>1,100.00</w:t>
            </w:r>
          </w:p>
        </w:tc>
        <w:tc>
          <w:tcPr>
            <w:tcW w:w="2880" w:type="dxa"/>
          </w:tcPr>
          <w:p w14:paraId="49C38B2A" w14:textId="77777777" w:rsidR="009D4EB5" w:rsidRDefault="00000000">
            <w:r>
              <w:t>78.8</w:t>
            </w:r>
          </w:p>
        </w:tc>
        <w:tc>
          <w:tcPr>
            <w:tcW w:w="2880" w:type="dxa"/>
          </w:tcPr>
          <w:p w14:paraId="6DBEB4A8" w14:textId="77777777" w:rsidR="009D4EB5" w:rsidRDefault="00000000">
            <w:r>
              <w:t>nan</w:t>
            </w:r>
          </w:p>
        </w:tc>
      </w:tr>
      <w:tr w:rsidR="009D4EB5" w14:paraId="531CE53C" w14:textId="77777777">
        <w:tc>
          <w:tcPr>
            <w:tcW w:w="2880" w:type="dxa"/>
          </w:tcPr>
          <w:p w14:paraId="618CBBC9" w14:textId="77777777" w:rsidR="009D4EB5" w:rsidRDefault="00000000">
            <w:r>
              <w:t>1,120.00</w:t>
            </w:r>
          </w:p>
        </w:tc>
        <w:tc>
          <w:tcPr>
            <w:tcW w:w="2880" w:type="dxa"/>
          </w:tcPr>
          <w:p w14:paraId="6F0CF112" w14:textId="77777777" w:rsidR="009D4EB5" w:rsidRDefault="00000000">
            <w:r>
              <w:t>61.8</w:t>
            </w:r>
          </w:p>
        </w:tc>
        <w:tc>
          <w:tcPr>
            <w:tcW w:w="2880" w:type="dxa"/>
          </w:tcPr>
          <w:p w14:paraId="5E8944AF" w14:textId="77777777" w:rsidR="009D4EB5" w:rsidRDefault="00000000">
            <w:r>
              <w:t>nan</w:t>
            </w:r>
          </w:p>
        </w:tc>
      </w:tr>
      <w:tr w:rsidR="009D4EB5" w14:paraId="6F5D9718" w14:textId="77777777">
        <w:tc>
          <w:tcPr>
            <w:tcW w:w="2880" w:type="dxa"/>
          </w:tcPr>
          <w:p w14:paraId="16930BB6" w14:textId="77777777" w:rsidR="009D4EB5" w:rsidRDefault="00000000">
            <w:r>
              <w:t>1,140.00</w:t>
            </w:r>
          </w:p>
        </w:tc>
        <w:tc>
          <w:tcPr>
            <w:tcW w:w="2880" w:type="dxa"/>
          </w:tcPr>
          <w:p w14:paraId="22350196" w14:textId="77777777" w:rsidR="009D4EB5" w:rsidRDefault="00000000">
            <w:r>
              <w:t>47.75</w:t>
            </w:r>
          </w:p>
        </w:tc>
        <w:tc>
          <w:tcPr>
            <w:tcW w:w="2880" w:type="dxa"/>
          </w:tcPr>
          <w:p w14:paraId="668AA15F" w14:textId="77777777" w:rsidR="009D4EB5" w:rsidRDefault="00000000">
            <w:r>
              <w:t>nan</w:t>
            </w:r>
          </w:p>
        </w:tc>
      </w:tr>
      <w:tr w:rsidR="009D4EB5" w14:paraId="05AFC180" w14:textId="77777777">
        <w:tc>
          <w:tcPr>
            <w:tcW w:w="2880" w:type="dxa"/>
          </w:tcPr>
          <w:p w14:paraId="747A6EE6" w14:textId="77777777" w:rsidR="009D4EB5" w:rsidRDefault="00000000">
            <w:r>
              <w:t>1,160.00</w:t>
            </w:r>
          </w:p>
        </w:tc>
        <w:tc>
          <w:tcPr>
            <w:tcW w:w="2880" w:type="dxa"/>
          </w:tcPr>
          <w:p w14:paraId="17FD5F13" w14:textId="77777777" w:rsidR="009D4EB5" w:rsidRDefault="00000000">
            <w:r>
              <w:t>35.9</w:t>
            </w:r>
          </w:p>
        </w:tc>
        <w:tc>
          <w:tcPr>
            <w:tcW w:w="2880" w:type="dxa"/>
          </w:tcPr>
          <w:p w14:paraId="6E351692" w14:textId="77777777" w:rsidR="009D4EB5" w:rsidRDefault="00000000">
            <w:r>
              <w:t>nan</w:t>
            </w:r>
          </w:p>
        </w:tc>
      </w:tr>
      <w:tr w:rsidR="009D4EB5" w14:paraId="1DA6253B" w14:textId="77777777">
        <w:tc>
          <w:tcPr>
            <w:tcW w:w="2880" w:type="dxa"/>
          </w:tcPr>
          <w:p w14:paraId="429EF2B0" w14:textId="77777777" w:rsidR="009D4EB5" w:rsidRDefault="00000000">
            <w:r>
              <w:t>1,180.00</w:t>
            </w:r>
          </w:p>
        </w:tc>
        <w:tc>
          <w:tcPr>
            <w:tcW w:w="2880" w:type="dxa"/>
          </w:tcPr>
          <w:p w14:paraId="66D123B3" w14:textId="77777777" w:rsidR="009D4EB5" w:rsidRDefault="00000000">
            <w:r>
              <w:t>26.7</w:t>
            </w:r>
          </w:p>
        </w:tc>
        <w:tc>
          <w:tcPr>
            <w:tcW w:w="2880" w:type="dxa"/>
          </w:tcPr>
          <w:p w14:paraId="00537B19" w14:textId="77777777" w:rsidR="009D4EB5" w:rsidRDefault="00000000">
            <w:r>
              <w:t>nan</w:t>
            </w:r>
          </w:p>
        </w:tc>
      </w:tr>
      <w:tr w:rsidR="009D4EB5" w14:paraId="076EE189" w14:textId="77777777">
        <w:tc>
          <w:tcPr>
            <w:tcW w:w="2880" w:type="dxa"/>
          </w:tcPr>
          <w:p w14:paraId="09EF164A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3436CC2E" w14:textId="77777777" w:rsidR="009D4EB5" w:rsidRDefault="00000000">
            <w:r>
              <w:t>19.1</w:t>
            </w:r>
          </w:p>
        </w:tc>
        <w:tc>
          <w:tcPr>
            <w:tcW w:w="2880" w:type="dxa"/>
          </w:tcPr>
          <w:p w14:paraId="3543DC80" w14:textId="77777777" w:rsidR="009D4EB5" w:rsidRDefault="00000000">
            <w:r>
              <w:t>nan</w:t>
            </w:r>
          </w:p>
        </w:tc>
      </w:tr>
      <w:tr w:rsidR="009D4EB5" w14:paraId="34E5A12F" w14:textId="77777777">
        <w:tc>
          <w:tcPr>
            <w:tcW w:w="2880" w:type="dxa"/>
          </w:tcPr>
          <w:p w14:paraId="43CEFFBD" w14:textId="77777777" w:rsidR="009D4EB5" w:rsidRDefault="00000000">
            <w:r>
              <w:t>1,220.00</w:t>
            </w:r>
          </w:p>
        </w:tc>
        <w:tc>
          <w:tcPr>
            <w:tcW w:w="2880" w:type="dxa"/>
          </w:tcPr>
          <w:p w14:paraId="7735CD9F" w14:textId="77777777" w:rsidR="009D4EB5" w:rsidRDefault="00000000">
            <w:r>
              <w:t>13.35</w:t>
            </w:r>
          </w:p>
        </w:tc>
        <w:tc>
          <w:tcPr>
            <w:tcW w:w="2880" w:type="dxa"/>
          </w:tcPr>
          <w:p w14:paraId="661E5667" w14:textId="77777777" w:rsidR="009D4EB5" w:rsidRDefault="00000000">
            <w:r>
              <w:t>nan</w:t>
            </w:r>
          </w:p>
        </w:tc>
      </w:tr>
      <w:tr w:rsidR="009D4EB5" w14:paraId="57C65F41" w14:textId="77777777">
        <w:tc>
          <w:tcPr>
            <w:tcW w:w="2880" w:type="dxa"/>
          </w:tcPr>
          <w:p w14:paraId="686553E6" w14:textId="77777777" w:rsidR="009D4EB5" w:rsidRDefault="00000000">
            <w:r>
              <w:t>1,240.00</w:t>
            </w:r>
          </w:p>
        </w:tc>
        <w:tc>
          <w:tcPr>
            <w:tcW w:w="2880" w:type="dxa"/>
          </w:tcPr>
          <w:p w14:paraId="125097DE" w14:textId="77777777" w:rsidR="009D4EB5" w:rsidRDefault="00000000">
            <w:r>
              <w:t>9.3</w:t>
            </w:r>
          </w:p>
        </w:tc>
        <w:tc>
          <w:tcPr>
            <w:tcW w:w="2880" w:type="dxa"/>
          </w:tcPr>
          <w:p w14:paraId="38DED60C" w14:textId="77777777" w:rsidR="009D4EB5" w:rsidRDefault="00000000">
            <w:r>
              <w:t>nan</w:t>
            </w:r>
          </w:p>
        </w:tc>
      </w:tr>
      <w:tr w:rsidR="009D4EB5" w14:paraId="4E07FADA" w14:textId="77777777">
        <w:tc>
          <w:tcPr>
            <w:tcW w:w="2880" w:type="dxa"/>
          </w:tcPr>
          <w:p w14:paraId="704112BB" w14:textId="77777777" w:rsidR="009D4EB5" w:rsidRDefault="00000000">
            <w:r>
              <w:t>1,260.00</w:t>
            </w:r>
          </w:p>
        </w:tc>
        <w:tc>
          <w:tcPr>
            <w:tcW w:w="2880" w:type="dxa"/>
          </w:tcPr>
          <w:p w14:paraId="0B789323" w14:textId="77777777" w:rsidR="009D4EB5" w:rsidRDefault="00000000">
            <w:r>
              <w:t>6.5</w:t>
            </w:r>
          </w:p>
        </w:tc>
        <w:tc>
          <w:tcPr>
            <w:tcW w:w="2880" w:type="dxa"/>
          </w:tcPr>
          <w:p w14:paraId="2BB15B4A" w14:textId="77777777" w:rsidR="009D4EB5" w:rsidRDefault="00000000">
            <w:r>
              <w:t>876.0</w:t>
            </w:r>
          </w:p>
        </w:tc>
      </w:tr>
      <w:tr w:rsidR="009D4EB5" w14:paraId="0988D4C0" w14:textId="77777777">
        <w:tc>
          <w:tcPr>
            <w:tcW w:w="2880" w:type="dxa"/>
          </w:tcPr>
          <w:p w14:paraId="232F564A" w14:textId="77777777" w:rsidR="009D4EB5" w:rsidRDefault="00000000">
            <w:r>
              <w:t>1,280.00</w:t>
            </w:r>
          </w:p>
        </w:tc>
        <w:tc>
          <w:tcPr>
            <w:tcW w:w="2880" w:type="dxa"/>
          </w:tcPr>
          <w:p w14:paraId="6A0E073B" w14:textId="77777777" w:rsidR="009D4EB5" w:rsidRDefault="00000000">
            <w:r>
              <w:t>4.8</w:t>
            </w:r>
          </w:p>
        </w:tc>
        <w:tc>
          <w:tcPr>
            <w:tcW w:w="2880" w:type="dxa"/>
          </w:tcPr>
          <w:p w14:paraId="37386509" w14:textId="77777777" w:rsidR="009D4EB5" w:rsidRDefault="00000000">
            <w:r>
              <w:t>729.0</w:t>
            </w:r>
          </w:p>
        </w:tc>
      </w:tr>
      <w:tr w:rsidR="009D4EB5" w14:paraId="5F9156E9" w14:textId="77777777">
        <w:tc>
          <w:tcPr>
            <w:tcW w:w="2880" w:type="dxa"/>
          </w:tcPr>
          <w:p w14:paraId="6156925B" w14:textId="77777777" w:rsidR="009D4EB5" w:rsidRDefault="00000000">
            <w:r>
              <w:t>1,300.00</w:t>
            </w:r>
          </w:p>
        </w:tc>
        <w:tc>
          <w:tcPr>
            <w:tcW w:w="2880" w:type="dxa"/>
          </w:tcPr>
          <w:p w14:paraId="51398746" w14:textId="77777777" w:rsidR="009D4EB5" w:rsidRDefault="00000000">
            <w:r>
              <w:t>3.65</w:t>
            </w:r>
          </w:p>
        </w:tc>
        <w:tc>
          <w:tcPr>
            <w:tcW w:w="2880" w:type="dxa"/>
          </w:tcPr>
          <w:p w14:paraId="27075695" w14:textId="77777777" w:rsidR="009D4EB5" w:rsidRDefault="00000000">
            <w:r>
              <w:t>nan</w:t>
            </w:r>
          </w:p>
        </w:tc>
      </w:tr>
      <w:tr w:rsidR="009D4EB5" w14:paraId="1CF1D57B" w14:textId="77777777">
        <w:tc>
          <w:tcPr>
            <w:tcW w:w="2880" w:type="dxa"/>
          </w:tcPr>
          <w:p w14:paraId="65C01F1B" w14:textId="77777777" w:rsidR="009D4EB5" w:rsidRDefault="00000000">
            <w:r>
              <w:t>1,320.00</w:t>
            </w:r>
          </w:p>
        </w:tc>
        <w:tc>
          <w:tcPr>
            <w:tcW w:w="2880" w:type="dxa"/>
          </w:tcPr>
          <w:p w14:paraId="16762F52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4F020E77" w14:textId="77777777" w:rsidR="009D4EB5" w:rsidRDefault="00000000">
            <w:r>
              <w:t>290.0</w:t>
            </w:r>
          </w:p>
        </w:tc>
      </w:tr>
      <w:tr w:rsidR="009D4EB5" w14:paraId="0ED8AE35" w14:textId="77777777">
        <w:tc>
          <w:tcPr>
            <w:tcW w:w="2880" w:type="dxa"/>
          </w:tcPr>
          <w:p w14:paraId="049798E4" w14:textId="77777777" w:rsidR="009D4EB5" w:rsidRDefault="00000000">
            <w:r>
              <w:t>1,340.00</w:t>
            </w:r>
          </w:p>
        </w:tc>
        <w:tc>
          <w:tcPr>
            <w:tcW w:w="2880" w:type="dxa"/>
          </w:tcPr>
          <w:p w14:paraId="46D12810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60FAC15B" w14:textId="77777777" w:rsidR="009D4EB5" w:rsidRDefault="00000000">
            <w:r>
              <w:t>42.0</w:t>
            </w:r>
          </w:p>
        </w:tc>
      </w:tr>
      <w:tr w:rsidR="009D4EB5" w14:paraId="29197A8C" w14:textId="77777777">
        <w:tc>
          <w:tcPr>
            <w:tcW w:w="2880" w:type="dxa"/>
          </w:tcPr>
          <w:p w14:paraId="299FDB2E" w14:textId="77777777" w:rsidR="009D4EB5" w:rsidRDefault="00000000">
            <w:r>
              <w:t>1,360.00</w:t>
            </w:r>
          </w:p>
        </w:tc>
        <w:tc>
          <w:tcPr>
            <w:tcW w:w="2880" w:type="dxa"/>
          </w:tcPr>
          <w:p w14:paraId="74A848D4" w14:textId="77777777" w:rsidR="009D4EB5" w:rsidRDefault="00000000">
            <w:r>
              <w:t>1.6</w:t>
            </w:r>
          </w:p>
        </w:tc>
        <w:tc>
          <w:tcPr>
            <w:tcW w:w="2880" w:type="dxa"/>
          </w:tcPr>
          <w:p w14:paraId="76FED40A" w14:textId="77777777" w:rsidR="009D4EB5" w:rsidRDefault="00000000">
            <w:r>
              <w:t>16.0</w:t>
            </w:r>
          </w:p>
        </w:tc>
      </w:tr>
      <w:tr w:rsidR="009D4EB5" w14:paraId="355808DB" w14:textId="77777777">
        <w:tc>
          <w:tcPr>
            <w:tcW w:w="2880" w:type="dxa"/>
          </w:tcPr>
          <w:p w14:paraId="517F0A86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11C3A354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195D8F88" w14:textId="77777777" w:rsidR="009D4EB5" w:rsidRDefault="00000000">
            <w:r>
              <w:t>nan</w:t>
            </w:r>
          </w:p>
        </w:tc>
      </w:tr>
      <w:tr w:rsidR="009D4EB5" w14:paraId="0BC99C02" w14:textId="77777777">
        <w:tc>
          <w:tcPr>
            <w:tcW w:w="2880" w:type="dxa"/>
          </w:tcPr>
          <w:p w14:paraId="0D589918" w14:textId="77777777" w:rsidR="009D4EB5" w:rsidRDefault="00000000">
            <w:r>
              <w:t>1,440.00</w:t>
            </w:r>
          </w:p>
        </w:tc>
        <w:tc>
          <w:tcPr>
            <w:tcW w:w="2880" w:type="dxa"/>
          </w:tcPr>
          <w:p w14:paraId="1AF5F7E6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693405A6" w14:textId="77777777" w:rsidR="009D4EB5" w:rsidRDefault="00000000">
            <w:r>
              <w:t>13.0</w:t>
            </w:r>
          </w:p>
        </w:tc>
      </w:tr>
    </w:tbl>
    <w:p w14:paraId="50729F04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327C035" w14:textId="77777777">
        <w:tc>
          <w:tcPr>
            <w:tcW w:w="2880" w:type="dxa"/>
          </w:tcPr>
          <w:p w14:paraId="584B2F5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76358F2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95814EE" w14:textId="77777777" w:rsidR="009D4EB5" w:rsidRDefault="00000000">
            <w:r>
              <w:t>Put Volume</w:t>
            </w:r>
          </w:p>
        </w:tc>
      </w:tr>
      <w:tr w:rsidR="009D4EB5" w14:paraId="31AAF4B6" w14:textId="77777777">
        <w:tc>
          <w:tcPr>
            <w:tcW w:w="2880" w:type="dxa"/>
          </w:tcPr>
          <w:p w14:paraId="0705919E" w14:textId="77777777" w:rsidR="009D4EB5" w:rsidRDefault="00000000">
            <w:r>
              <w:t>880.00</w:t>
            </w:r>
          </w:p>
        </w:tc>
        <w:tc>
          <w:tcPr>
            <w:tcW w:w="2880" w:type="dxa"/>
          </w:tcPr>
          <w:p w14:paraId="7BAFFE23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29B57735" w14:textId="77777777" w:rsidR="009D4EB5" w:rsidRDefault="00000000">
            <w:r>
              <w:t>46.0</w:t>
            </w:r>
          </w:p>
        </w:tc>
      </w:tr>
      <w:tr w:rsidR="009D4EB5" w14:paraId="09A4C2B0" w14:textId="77777777">
        <w:tc>
          <w:tcPr>
            <w:tcW w:w="2880" w:type="dxa"/>
          </w:tcPr>
          <w:p w14:paraId="067AB666" w14:textId="77777777" w:rsidR="009D4EB5" w:rsidRDefault="00000000">
            <w:r>
              <w:t>900.00</w:t>
            </w:r>
          </w:p>
        </w:tc>
        <w:tc>
          <w:tcPr>
            <w:tcW w:w="2880" w:type="dxa"/>
          </w:tcPr>
          <w:p w14:paraId="2CB41716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13E66B08" w14:textId="77777777" w:rsidR="009D4EB5" w:rsidRDefault="00000000">
            <w:r>
              <w:t>53.0</w:t>
            </w:r>
          </w:p>
        </w:tc>
      </w:tr>
      <w:tr w:rsidR="009D4EB5" w14:paraId="69E5986B" w14:textId="77777777">
        <w:tc>
          <w:tcPr>
            <w:tcW w:w="2880" w:type="dxa"/>
          </w:tcPr>
          <w:p w14:paraId="10CD96EF" w14:textId="77777777" w:rsidR="009D4EB5" w:rsidRDefault="00000000">
            <w:r>
              <w:t>920.00</w:t>
            </w:r>
          </w:p>
        </w:tc>
        <w:tc>
          <w:tcPr>
            <w:tcW w:w="2880" w:type="dxa"/>
          </w:tcPr>
          <w:p w14:paraId="3A23FCC2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11A45F38" w14:textId="77777777" w:rsidR="009D4EB5" w:rsidRDefault="00000000">
            <w:r>
              <w:t>16.0</w:t>
            </w:r>
          </w:p>
        </w:tc>
      </w:tr>
      <w:tr w:rsidR="009D4EB5" w14:paraId="15374657" w14:textId="77777777">
        <w:tc>
          <w:tcPr>
            <w:tcW w:w="2880" w:type="dxa"/>
          </w:tcPr>
          <w:p w14:paraId="2815401A" w14:textId="77777777" w:rsidR="009D4EB5" w:rsidRDefault="00000000">
            <w:r>
              <w:t>940.00</w:t>
            </w:r>
          </w:p>
        </w:tc>
        <w:tc>
          <w:tcPr>
            <w:tcW w:w="2880" w:type="dxa"/>
          </w:tcPr>
          <w:p w14:paraId="5248E941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52294B36" w14:textId="77777777" w:rsidR="009D4EB5" w:rsidRDefault="00000000">
            <w:r>
              <w:t>106.0</w:t>
            </w:r>
          </w:p>
        </w:tc>
      </w:tr>
      <w:tr w:rsidR="009D4EB5" w14:paraId="777798F6" w14:textId="77777777">
        <w:tc>
          <w:tcPr>
            <w:tcW w:w="2880" w:type="dxa"/>
          </w:tcPr>
          <w:p w14:paraId="0492246B" w14:textId="77777777" w:rsidR="009D4EB5" w:rsidRDefault="00000000">
            <w:r>
              <w:t>960.00</w:t>
            </w:r>
          </w:p>
        </w:tc>
        <w:tc>
          <w:tcPr>
            <w:tcW w:w="2880" w:type="dxa"/>
          </w:tcPr>
          <w:p w14:paraId="758BC1CF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0D971119" w14:textId="77777777" w:rsidR="009D4EB5" w:rsidRDefault="00000000">
            <w:r>
              <w:t>250.0</w:t>
            </w:r>
          </w:p>
        </w:tc>
      </w:tr>
      <w:tr w:rsidR="009D4EB5" w14:paraId="00D2E6C2" w14:textId="77777777">
        <w:tc>
          <w:tcPr>
            <w:tcW w:w="2880" w:type="dxa"/>
          </w:tcPr>
          <w:p w14:paraId="42340E00" w14:textId="77777777" w:rsidR="009D4EB5" w:rsidRDefault="00000000">
            <w:r>
              <w:t>980.00</w:t>
            </w:r>
          </w:p>
        </w:tc>
        <w:tc>
          <w:tcPr>
            <w:tcW w:w="2880" w:type="dxa"/>
          </w:tcPr>
          <w:p w14:paraId="620A00EC" w14:textId="77777777" w:rsidR="009D4EB5" w:rsidRDefault="00000000">
            <w:r>
              <w:t>2.3</w:t>
            </w:r>
          </w:p>
        </w:tc>
        <w:tc>
          <w:tcPr>
            <w:tcW w:w="2880" w:type="dxa"/>
          </w:tcPr>
          <w:p w14:paraId="34D23F4B" w14:textId="77777777" w:rsidR="009D4EB5" w:rsidRDefault="00000000">
            <w:r>
              <w:t>489.0</w:t>
            </w:r>
          </w:p>
        </w:tc>
      </w:tr>
      <w:tr w:rsidR="009D4EB5" w14:paraId="609013AB" w14:textId="77777777">
        <w:tc>
          <w:tcPr>
            <w:tcW w:w="2880" w:type="dxa"/>
          </w:tcPr>
          <w:p w14:paraId="35EB5108" w14:textId="77777777" w:rsidR="009D4EB5" w:rsidRDefault="00000000">
            <w:r>
              <w:t>1,000.00</w:t>
            </w:r>
          </w:p>
        </w:tc>
        <w:tc>
          <w:tcPr>
            <w:tcW w:w="2880" w:type="dxa"/>
          </w:tcPr>
          <w:p w14:paraId="1F906E5C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02E6852F" w14:textId="77777777" w:rsidR="009D4EB5" w:rsidRDefault="00000000">
            <w:r>
              <w:t>nan</w:t>
            </w:r>
          </w:p>
        </w:tc>
      </w:tr>
      <w:tr w:rsidR="009D4EB5" w14:paraId="0751FD8B" w14:textId="77777777">
        <w:tc>
          <w:tcPr>
            <w:tcW w:w="2880" w:type="dxa"/>
          </w:tcPr>
          <w:p w14:paraId="124F7EC9" w14:textId="77777777" w:rsidR="009D4EB5" w:rsidRDefault="00000000">
            <w:r>
              <w:t>1,020.00</w:t>
            </w:r>
          </w:p>
        </w:tc>
        <w:tc>
          <w:tcPr>
            <w:tcW w:w="2880" w:type="dxa"/>
          </w:tcPr>
          <w:p w14:paraId="0EBFB293" w14:textId="77777777" w:rsidR="009D4EB5" w:rsidRDefault="00000000">
            <w:r>
              <w:t>3.5</w:t>
            </w:r>
          </w:p>
        </w:tc>
        <w:tc>
          <w:tcPr>
            <w:tcW w:w="2880" w:type="dxa"/>
          </w:tcPr>
          <w:p w14:paraId="6B3264CD" w14:textId="77777777" w:rsidR="009D4EB5" w:rsidRDefault="00000000">
            <w:r>
              <w:t>730.0</w:t>
            </w:r>
          </w:p>
        </w:tc>
      </w:tr>
      <w:tr w:rsidR="009D4EB5" w14:paraId="09ECA2AE" w14:textId="77777777">
        <w:tc>
          <w:tcPr>
            <w:tcW w:w="2880" w:type="dxa"/>
          </w:tcPr>
          <w:p w14:paraId="6F7874B7" w14:textId="77777777" w:rsidR="009D4EB5" w:rsidRDefault="00000000">
            <w:r>
              <w:t>1,040.00</w:t>
            </w:r>
          </w:p>
        </w:tc>
        <w:tc>
          <w:tcPr>
            <w:tcW w:w="2880" w:type="dxa"/>
          </w:tcPr>
          <w:p w14:paraId="7B228BA9" w14:textId="77777777" w:rsidR="009D4EB5" w:rsidRDefault="00000000">
            <w:r>
              <w:t>4.3</w:t>
            </w:r>
          </w:p>
        </w:tc>
        <w:tc>
          <w:tcPr>
            <w:tcW w:w="2880" w:type="dxa"/>
          </w:tcPr>
          <w:p w14:paraId="7754C3E8" w14:textId="77777777" w:rsidR="009D4EB5" w:rsidRDefault="00000000">
            <w:r>
              <w:t>nan</w:t>
            </w:r>
          </w:p>
        </w:tc>
      </w:tr>
      <w:tr w:rsidR="009D4EB5" w14:paraId="3A2B368F" w14:textId="77777777">
        <w:tc>
          <w:tcPr>
            <w:tcW w:w="2880" w:type="dxa"/>
          </w:tcPr>
          <w:p w14:paraId="5629A961" w14:textId="77777777" w:rsidR="009D4EB5" w:rsidRDefault="00000000">
            <w:r>
              <w:t>1,060.00</w:t>
            </w:r>
          </w:p>
        </w:tc>
        <w:tc>
          <w:tcPr>
            <w:tcW w:w="2880" w:type="dxa"/>
          </w:tcPr>
          <w:p w14:paraId="1753C29C" w14:textId="77777777" w:rsidR="009D4EB5" w:rsidRDefault="00000000">
            <w:r>
              <w:t>5.4</w:t>
            </w:r>
          </w:p>
        </w:tc>
        <w:tc>
          <w:tcPr>
            <w:tcW w:w="2880" w:type="dxa"/>
          </w:tcPr>
          <w:p w14:paraId="035DA262" w14:textId="77777777" w:rsidR="009D4EB5" w:rsidRDefault="00000000">
            <w:r>
              <w:t>nan</w:t>
            </w:r>
          </w:p>
        </w:tc>
      </w:tr>
      <w:tr w:rsidR="009D4EB5" w14:paraId="4F0B06EC" w14:textId="77777777">
        <w:tc>
          <w:tcPr>
            <w:tcW w:w="2880" w:type="dxa"/>
          </w:tcPr>
          <w:p w14:paraId="26D8E531" w14:textId="77777777" w:rsidR="009D4EB5" w:rsidRDefault="00000000">
            <w:r>
              <w:t>1,080.00</w:t>
            </w:r>
          </w:p>
        </w:tc>
        <w:tc>
          <w:tcPr>
            <w:tcW w:w="2880" w:type="dxa"/>
          </w:tcPr>
          <w:p w14:paraId="69DD4916" w14:textId="77777777" w:rsidR="009D4EB5" w:rsidRDefault="00000000">
            <w:r>
              <w:t>7.05</w:t>
            </w:r>
          </w:p>
        </w:tc>
        <w:tc>
          <w:tcPr>
            <w:tcW w:w="2880" w:type="dxa"/>
          </w:tcPr>
          <w:p w14:paraId="6949CB59" w14:textId="77777777" w:rsidR="009D4EB5" w:rsidRDefault="00000000">
            <w:r>
              <w:t>nan</w:t>
            </w:r>
          </w:p>
        </w:tc>
      </w:tr>
      <w:tr w:rsidR="009D4EB5" w14:paraId="5F2CB555" w14:textId="77777777">
        <w:tc>
          <w:tcPr>
            <w:tcW w:w="2880" w:type="dxa"/>
          </w:tcPr>
          <w:p w14:paraId="751573A8" w14:textId="77777777" w:rsidR="009D4EB5" w:rsidRDefault="00000000">
            <w:r>
              <w:t>1,100.00</w:t>
            </w:r>
          </w:p>
        </w:tc>
        <w:tc>
          <w:tcPr>
            <w:tcW w:w="2880" w:type="dxa"/>
          </w:tcPr>
          <w:p w14:paraId="5302F1C3" w14:textId="77777777" w:rsidR="009D4EB5" w:rsidRDefault="00000000">
            <w:r>
              <w:t>9.7</w:t>
            </w:r>
          </w:p>
        </w:tc>
        <w:tc>
          <w:tcPr>
            <w:tcW w:w="2880" w:type="dxa"/>
          </w:tcPr>
          <w:p w14:paraId="330197E3" w14:textId="77777777" w:rsidR="009D4EB5" w:rsidRDefault="00000000">
            <w:r>
              <w:t>nan</w:t>
            </w:r>
          </w:p>
        </w:tc>
      </w:tr>
      <w:tr w:rsidR="009D4EB5" w14:paraId="13D962D3" w14:textId="77777777">
        <w:tc>
          <w:tcPr>
            <w:tcW w:w="2880" w:type="dxa"/>
          </w:tcPr>
          <w:p w14:paraId="51355DDC" w14:textId="77777777" w:rsidR="009D4EB5" w:rsidRDefault="00000000">
            <w:r>
              <w:t>1,120.00</w:t>
            </w:r>
          </w:p>
        </w:tc>
        <w:tc>
          <w:tcPr>
            <w:tcW w:w="2880" w:type="dxa"/>
          </w:tcPr>
          <w:p w14:paraId="075EB4EA" w14:textId="77777777" w:rsidR="009D4EB5" w:rsidRDefault="00000000">
            <w:r>
              <w:t>13.35</w:t>
            </w:r>
          </w:p>
        </w:tc>
        <w:tc>
          <w:tcPr>
            <w:tcW w:w="2880" w:type="dxa"/>
          </w:tcPr>
          <w:p w14:paraId="574F2F60" w14:textId="77777777" w:rsidR="009D4EB5" w:rsidRDefault="00000000">
            <w:r>
              <w:t>nan</w:t>
            </w:r>
          </w:p>
        </w:tc>
      </w:tr>
      <w:tr w:rsidR="009D4EB5" w14:paraId="58678B31" w14:textId="77777777">
        <w:tc>
          <w:tcPr>
            <w:tcW w:w="2880" w:type="dxa"/>
          </w:tcPr>
          <w:p w14:paraId="15B0F02D" w14:textId="77777777" w:rsidR="009D4EB5" w:rsidRDefault="00000000">
            <w:r>
              <w:t>1,140.00</w:t>
            </w:r>
          </w:p>
        </w:tc>
        <w:tc>
          <w:tcPr>
            <w:tcW w:w="2880" w:type="dxa"/>
          </w:tcPr>
          <w:p w14:paraId="3FFAB8AD" w14:textId="77777777" w:rsidR="009D4EB5" w:rsidRDefault="00000000">
            <w:r>
              <w:t>19.4</w:t>
            </w:r>
          </w:p>
        </w:tc>
        <w:tc>
          <w:tcPr>
            <w:tcW w:w="2880" w:type="dxa"/>
          </w:tcPr>
          <w:p w14:paraId="108BA5E2" w14:textId="77777777" w:rsidR="009D4EB5" w:rsidRDefault="00000000">
            <w:r>
              <w:t>nan</w:t>
            </w:r>
          </w:p>
        </w:tc>
      </w:tr>
      <w:tr w:rsidR="009D4EB5" w14:paraId="692034F5" w14:textId="77777777">
        <w:tc>
          <w:tcPr>
            <w:tcW w:w="2880" w:type="dxa"/>
          </w:tcPr>
          <w:p w14:paraId="1753CA91" w14:textId="77777777" w:rsidR="009D4EB5" w:rsidRDefault="00000000">
            <w:r>
              <w:t>1,160.00</w:t>
            </w:r>
          </w:p>
        </w:tc>
        <w:tc>
          <w:tcPr>
            <w:tcW w:w="2880" w:type="dxa"/>
          </w:tcPr>
          <w:p w14:paraId="048EE882" w14:textId="77777777" w:rsidR="009D4EB5" w:rsidRDefault="00000000">
            <w:r>
              <w:t>27.4</w:t>
            </w:r>
          </w:p>
        </w:tc>
        <w:tc>
          <w:tcPr>
            <w:tcW w:w="2880" w:type="dxa"/>
          </w:tcPr>
          <w:p w14:paraId="797A6FCE" w14:textId="77777777" w:rsidR="009D4EB5" w:rsidRDefault="00000000">
            <w:r>
              <w:t>nan</w:t>
            </w:r>
          </w:p>
        </w:tc>
      </w:tr>
      <w:tr w:rsidR="009D4EB5" w14:paraId="27189EBC" w14:textId="77777777">
        <w:tc>
          <w:tcPr>
            <w:tcW w:w="2880" w:type="dxa"/>
          </w:tcPr>
          <w:p w14:paraId="139C966A" w14:textId="77777777" w:rsidR="009D4EB5" w:rsidRDefault="00000000">
            <w:r>
              <w:t>1,180.00</w:t>
            </w:r>
          </w:p>
        </w:tc>
        <w:tc>
          <w:tcPr>
            <w:tcW w:w="2880" w:type="dxa"/>
          </w:tcPr>
          <w:p w14:paraId="79431A33" w14:textId="77777777" w:rsidR="009D4EB5" w:rsidRDefault="00000000">
            <w:r>
              <w:t>37.3</w:t>
            </w:r>
          </w:p>
        </w:tc>
        <w:tc>
          <w:tcPr>
            <w:tcW w:w="2880" w:type="dxa"/>
          </w:tcPr>
          <w:p w14:paraId="1E51117D" w14:textId="77777777" w:rsidR="009D4EB5" w:rsidRDefault="00000000">
            <w:r>
              <w:t>907.0</w:t>
            </w:r>
          </w:p>
        </w:tc>
      </w:tr>
      <w:tr w:rsidR="009D4EB5" w14:paraId="23E6BFEB" w14:textId="77777777">
        <w:tc>
          <w:tcPr>
            <w:tcW w:w="2880" w:type="dxa"/>
          </w:tcPr>
          <w:p w14:paraId="768E6038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4F0E40F3" w14:textId="77777777" w:rsidR="009D4EB5" w:rsidRDefault="00000000">
            <w:r>
              <w:t>49.35</w:t>
            </w:r>
          </w:p>
        </w:tc>
        <w:tc>
          <w:tcPr>
            <w:tcW w:w="2880" w:type="dxa"/>
          </w:tcPr>
          <w:p w14:paraId="70DE86D0" w14:textId="77777777" w:rsidR="009D4EB5" w:rsidRDefault="00000000">
            <w:r>
              <w:t>nan</w:t>
            </w:r>
          </w:p>
        </w:tc>
      </w:tr>
      <w:tr w:rsidR="009D4EB5" w14:paraId="63C055D0" w14:textId="77777777">
        <w:tc>
          <w:tcPr>
            <w:tcW w:w="2880" w:type="dxa"/>
          </w:tcPr>
          <w:p w14:paraId="665D52A4" w14:textId="77777777" w:rsidR="009D4EB5" w:rsidRDefault="00000000">
            <w:r>
              <w:t>1,220.00</w:t>
            </w:r>
          </w:p>
        </w:tc>
        <w:tc>
          <w:tcPr>
            <w:tcW w:w="2880" w:type="dxa"/>
          </w:tcPr>
          <w:p w14:paraId="2538473B" w14:textId="77777777" w:rsidR="009D4EB5" w:rsidRDefault="00000000">
            <w:r>
              <w:t>63.55</w:t>
            </w:r>
          </w:p>
        </w:tc>
        <w:tc>
          <w:tcPr>
            <w:tcW w:w="2880" w:type="dxa"/>
          </w:tcPr>
          <w:p w14:paraId="7B115A40" w14:textId="77777777" w:rsidR="009D4EB5" w:rsidRDefault="00000000">
            <w:r>
              <w:t>79.0</w:t>
            </w:r>
          </w:p>
        </w:tc>
      </w:tr>
      <w:tr w:rsidR="009D4EB5" w14:paraId="7C08C248" w14:textId="77777777">
        <w:tc>
          <w:tcPr>
            <w:tcW w:w="2880" w:type="dxa"/>
          </w:tcPr>
          <w:p w14:paraId="64A90379" w14:textId="77777777" w:rsidR="009D4EB5" w:rsidRDefault="00000000">
            <w:r>
              <w:t>1,240.00</w:t>
            </w:r>
          </w:p>
        </w:tc>
        <w:tc>
          <w:tcPr>
            <w:tcW w:w="2880" w:type="dxa"/>
          </w:tcPr>
          <w:p w14:paraId="42F71CE9" w14:textId="77777777" w:rsidR="009D4EB5" w:rsidRDefault="00000000">
            <w:r>
              <w:t>81.15</w:t>
            </w:r>
          </w:p>
        </w:tc>
        <w:tc>
          <w:tcPr>
            <w:tcW w:w="2880" w:type="dxa"/>
          </w:tcPr>
          <w:p w14:paraId="1D1CFC53" w14:textId="77777777" w:rsidR="009D4EB5" w:rsidRDefault="00000000">
            <w:r>
              <w:t>15.0</w:t>
            </w:r>
          </w:p>
        </w:tc>
      </w:tr>
      <w:tr w:rsidR="009D4EB5" w14:paraId="1F703CC8" w14:textId="77777777">
        <w:tc>
          <w:tcPr>
            <w:tcW w:w="2880" w:type="dxa"/>
          </w:tcPr>
          <w:p w14:paraId="771244F4" w14:textId="77777777" w:rsidR="009D4EB5" w:rsidRDefault="00000000">
            <w:r>
              <w:t>1,260.00</w:t>
            </w:r>
          </w:p>
        </w:tc>
        <w:tc>
          <w:tcPr>
            <w:tcW w:w="2880" w:type="dxa"/>
          </w:tcPr>
          <w:p w14:paraId="12EC4E23" w14:textId="77777777" w:rsidR="009D4EB5" w:rsidRDefault="00000000">
            <w:r>
              <w:t>98.9</w:t>
            </w:r>
          </w:p>
        </w:tc>
        <w:tc>
          <w:tcPr>
            <w:tcW w:w="2880" w:type="dxa"/>
          </w:tcPr>
          <w:p w14:paraId="0E7E542F" w14:textId="77777777" w:rsidR="009D4EB5" w:rsidRDefault="00000000">
            <w:r>
              <w:t>34.0</w:t>
            </w:r>
          </w:p>
        </w:tc>
      </w:tr>
    </w:tbl>
    <w:p w14:paraId="2FD896DB" w14:textId="77777777" w:rsidR="009D4EB5" w:rsidRDefault="00000000">
      <w:r>
        <w:br/>
      </w:r>
    </w:p>
    <w:p w14:paraId="23200D00" w14:textId="77777777" w:rsidR="009D4EB5" w:rsidRDefault="00000000">
      <w:r>
        <w:lastRenderedPageBreak/>
        <w:br/>
      </w:r>
    </w:p>
    <w:p w14:paraId="1F9F90BE" w14:textId="77777777" w:rsidR="009D4EB5" w:rsidRDefault="00000000">
      <w:pPr>
        <w:pStyle w:val="Heading2"/>
      </w:pPr>
      <w:r>
        <w:t>AMBUJACEM</w:t>
      </w:r>
    </w:p>
    <w:p w14:paraId="47809766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DDF78AB" w14:textId="77777777">
        <w:tc>
          <w:tcPr>
            <w:tcW w:w="2880" w:type="dxa"/>
          </w:tcPr>
          <w:p w14:paraId="2B3CFDBF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DDF4C1F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A7822E4" w14:textId="77777777" w:rsidR="009D4EB5" w:rsidRDefault="00000000">
            <w:r>
              <w:t>Call Volume</w:t>
            </w:r>
          </w:p>
        </w:tc>
      </w:tr>
      <w:tr w:rsidR="009D4EB5" w14:paraId="41AB5258" w14:textId="77777777">
        <w:tc>
          <w:tcPr>
            <w:tcW w:w="2880" w:type="dxa"/>
          </w:tcPr>
          <w:p w14:paraId="11250AEC" w14:textId="77777777" w:rsidR="009D4EB5" w:rsidRDefault="00000000">
            <w:r>
              <w:t>570.0</w:t>
            </w:r>
          </w:p>
        </w:tc>
        <w:tc>
          <w:tcPr>
            <w:tcW w:w="2880" w:type="dxa"/>
          </w:tcPr>
          <w:p w14:paraId="5520A832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60E1634C" w14:textId="77777777" w:rsidR="009D4EB5" w:rsidRDefault="00000000">
            <w:r>
              <w:t>308.0</w:t>
            </w:r>
          </w:p>
        </w:tc>
      </w:tr>
      <w:tr w:rsidR="009D4EB5" w14:paraId="03C411D1" w14:textId="77777777">
        <w:tc>
          <w:tcPr>
            <w:tcW w:w="2880" w:type="dxa"/>
          </w:tcPr>
          <w:p w14:paraId="6482DDD9" w14:textId="77777777" w:rsidR="009D4EB5" w:rsidRDefault="00000000">
            <w:r>
              <w:t>575.0</w:t>
            </w:r>
          </w:p>
        </w:tc>
        <w:tc>
          <w:tcPr>
            <w:tcW w:w="2880" w:type="dxa"/>
          </w:tcPr>
          <w:p w14:paraId="0B85AC8B" w14:textId="77777777" w:rsidR="009D4EB5" w:rsidRDefault="00000000">
            <w:r>
              <w:t>2.2</w:t>
            </w:r>
          </w:p>
        </w:tc>
        <w:tc>
          <w:tcPr>
            <w:tcW w:w="2880" w:type="dxa"/>
          </w:tcPr>
          <w:p w14:paraId="22391AC1" w14:textId="77777777" w:rsidR="009D4EB5" w:rsidRDefault="00000000">
            <w:r>
              <w:t>29.0</w:t>
            </w:r>
          </w:p>
        </w:tc>
      </w:tr>
      <w:tr w:rsidR="009D4EB5" w14:paraId="50BCF215" w14:textId="77777777">
        <w:tc>
          <w:tcPr>
            <w:tcW w:w="2880" w:type="dxa"/>
          </w:tcPr>
          <w:p w14:paraId="13EC3F24" w14:textId="77777777" w:rsidR="009D4EB5" w:rsidRDefault="00000000">
            <w:r>
              <w:t>580.0</w:t>
            </w:r>
          </w:p>
        </w:tc>
        <w:tc>
          <w:tcPr>
            <w:tcW w:w="2880" w:type="dxa"/>
          </w:tcPr>
          <w:p w14:paraId="693F151A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34197C29" w14:textId="77777777" w:rsidR="009D4EB5" w:rsidRDefault="00000000">
            <w:r>
              <w:t>287.0</w:t>
            </w:r>
          </w:p>
        </w:tc>
      </w:tr>
      <w:tr w:rsidR="009D4EB5" w14:paraId="6AC6EDC8" w14:textId="77777777">
        <w:tc>
          <w:tcPr>
            <w:tcW w:w="2880" w:type="dxa"/>
          </w:tcPr>
          <w:p w14:paraId="7B9FEA83" w14:textId="77777777" w:rsidR="009D4EB5" w:rsidRDefault="00000000">
            <w:r>
              <w:t>585.0</w:t>
            </w:r>
          </w:p>
        </w:tc>
        <w:tc>
          <w:tcPr>
            <w:tcW w:w="2880" w:type="dxa"/>
          </w:tcPr>
          <w:p w14:paraId="40F4B075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06223E91" w14:textId="77777777" w:rsidR="009D4EB5" w:rsidRDefault="00000000">
            <w:r>
              <w:t>nan</w:t>
            </w:r>
          </w:p>
        </w:tc>
      </w:tr>
      <w:tr w:rsidR="009D4EB5" w14:paraId="543F1AEF" w14:textId="77777777">
        <w:tc>
          <w:tcPr>
            <w:tcW w:w="2880" w:type="dxa"/>
          </w:tcPr>
          <w:p w14:paraId="6C9CF8D5" w14:textId="77777777" w:rsidR="009D4EB5" w:rsidRDefault="00000000">
            <w:r>
              <w:t>590.0</w:t>
            </w:r>
          </w:p>
        </w:tc>
        <w:tc>
          <w:tcPr>
            <w:tcW w:w="2880" w:type="dxa"/>
          </w:tcPr>
          <w:p w14:paraId="5D02E1DD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529FB712" w14:textId="77777777" w:rsidR="009D4EB5" w:rsidRDefault="00000000">
            <w:r>
              <w:t>63.0</w:t>
            </w:r>
          </w:p>
        </w:tc>
      </w:tr>
      <w:tr w:rsidR="009D4EB5" w14:paraId="3A5CEF33" w14:textId="77777777">
        <w:tc>
          <w:tcPr>
            <w:tcW w:w="2880" w:type="dxa"/>
          </w:tcPr>
          <w:p w14:paraId="13F92429" w14:textId="77777777" w:rsidR="009D4EB5" w:rsidRDefault="00000000">
            <w:r>
              <w:t>595.0</w:t>
            </w:r>
          </w:p>
        </w:tc>
        <w:tc>
          <w:tcPr>
            <w:tcW w:w="2880" w:type="dxa"/>
          </w:tcPr>
          <w:p w14:paraId="57ECEA7F" w14:textId="77777777" w:rsidR="009D4EB5" w:rsidRDefault="00000000">
            <w:r>
              <w:t>2.3</w:t>
            </w:r>
          </w:p>
        </w:tc>
        <w:tc>
          <w:tcPr>
            <w:tcW w:w="2880" w:type="dxa"/>
          </w:tcPr>
          <w:p w14:paraId="36ECED6B" w14:textId="77777777" w:rsidR="009D4EB5" w:rsidRDefault="00000000">
            <w:r>
              <w:t>nan</w:t>
            </w:r>
          </w:p>
        </w:tc>
      </w:tr>
      <w:tr w:rsidR="009D4EB5" w14:paraId="3E5789A9" w14:textId="77777777">
        <w:tc>
          <w:tcPr>
            <w:tcW w:w="2880" w:type="dxa"/>
          </w:tcPr>
          <w:p w14:paraId="1A513C64" w14:textId="77777777" w:rsidR="009D4EB5" w:rsidRDefault="00000000">
            <w:r>
              <w:t>600.0</w:t>
            </w:r>
          </w:p>
        </w:tc>
        <w:tc>
          <w:tcPr>
            <w:tcW w:w="2880" w:type="dxa"/>
          </w:tcPr>
          <w:p w14:paraId="39867908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76DE044A" w14:textId="77777777" w:rsidR="009D4EB5" w:rsidRDefault="00000000">
            <w:r>
              <w:t>657.0</w:t>
            </w:r>
          </w:p>
        </w:tc>
      </w:tr>
      <w:tr w:rsidR="009D4EB5" w14:paraId="3E92B9B9" w14:textId="77777777">
        <w:tc>
          <w:tcPr>
            <w:tcW w:w="2880" w:type="dxa"/>
          </w:tcPr>
          <w:p w14:paraId="3F48FF1F" w14:textId="77777777" w:rsidR="009D4EB5" w:rsidRDefault="00000000">
            <w:r>
              <w:t>610.0</w:t>
            </w:r>
          </w:p>
        </w:tc>
        <w:tc>
          <w:tcPr>
            <w:tcW w:w="2880" w:type="dxa"/>
          </w:tcPr>
          <w:p w14:paraId="6E702339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5F042F2D" w14:textId="77777777" w:rsidR="009D4EB5" w:rsidRDefault="00000000">
            <w:r>
              <w:t>21.0</w:t>
            </w:r>
          </w:p>
        </w:tc>
      </w:tr>
      <w:tr w:rsidR="009D4EB5" w14:paraId="3CD5969F" w14:textId="77777777">
        <w:tc>
          <w:tcPr>
            <w:tcW w:w="2880" w:type="dxa"/>
          </w:tcPr>
          <w:p w14:paraId="1DEBC906" w14:textId="77777777" w:rsidR="009D4EB5" w:rsidRDefault="00000000">
            <w:r>
              <w:t>620.0</w:t>
            </w:r>
          </w:p>
        </w:tc>
        <w:tc>
          <w:tcPr>
            <w:tcW w:w="2880" w:type="dxa"/>
          </w:tcPr>
          <w:p w14:paraId="798BA459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7D2CDADF" w14:textId="77777777" w:rsidR="009D4EB5" w:rsidRDefault="00000000">
            <w:r>
              <w:t>8.0</w:t>
            </w:r>
          </w:p>
        </w:tc>
      </w:tr>
      <w:tr w:rsidR="009D4EB5" w14:paraId="635D1154" w14:textId="77777777">
        <w:tc>
          <w:tcPr>
            <w:tcW w:w="2880" w:type="dxa"/>
          </w:tcPr>
          <w:p w14:paraId="6900241B" w14:textId="77777777" w:rsidR="009D4EB5" w:rsidRDefault="00000000">
            <w:r>
              <w:t>630.0</w:t>
            </w:r>
          </w:p>
        </w:tc>
        <w:tc>
          <w:tcPr>
            <w:tcW w:w="2880" w:type="dxa"/>
          </w:tcPr>
          <w:p w14:paraId="4576118D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5D8C1DB8" w14:textId="77777777" w:rsidR="009D4EB5" w:rsidRDefault="00000000">
            <w:r>
              <w:t>nan</w:t>
            </w:r>
          </w:p>
        </w:tc>
      </w:tr>
      <w:tr w:rsidR="009D4EB5" w14:paraId="2948BABB" w14:textId="77777777">
        <w:tc>
          <w:tcPr>
            <w:tcW w:w="2880" w:type="dxa"/>
          </w:tcPr>
          <w:p w14:paraId="046EBC87" w14:textId="77777777" w:rsidR="009D4EB5" w:rsidRDefault="00000000">
            <w:r>
              <w:t>640.0</w:t>
            </w:r>
          </w:p>
        </w:tc>
        <w:tc>
          <w:tcPr>
            <w:tcW w:w="2880" w:type="dxa"/>
          </w:tcPr>
          <w:p w14:paraId="274347EF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5B2B5AD6" w14:textId="77777777" w:rsidR="009D4EB5" w:rsidRDefault="00000000">
            <w:r>
              <w:t>89.0</w:t>
            </w:r>
          </w:p>
        </w:tc>
      </w:tr>
    </w:tbl>
    <w:p w14:paraId="66305C7E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CF8EE8D" w14:textId="77777777">
        <w:tc>
          <w:tcPr>
            <w:tcW w:w="2880" w:type="dxa"/>
          </w:tcPr>
          <w:p w14:paraId="68592F5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0799663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38B2AE2" w14:textId="77777777" w:rsidR="009D4EB5" w:rsidRDefault="00000000">
            <w:r>
              <w:t>Put Volume</w:t>
            </w:r>
          </w:p>
        </w:tc>
      </w:tr>
      <w:tr w:rsidR="009D4EB5" w14:paraId="1348735E" w14:textId="77777777">
        <w:tc>
          <w:tcPr>
            <w:tcW w:w="2880" w:type="dxa"/>
          </w:tcPr>
          <w:p w14:paraId="54E477E1" w14:textId="77777777" w:rsidR="009D4EB5" w:rsidRDefault="00000000">
            <w:r>
              <w:t>400.0</w:t>
            </w:r>
          </w:p>
        </w:tc>
        <w:tc>
          <w:tcPr>
            <w:tcW w:w="2880" w:type="dxa"/>
          </w:tcPr>
          <w:p w14:paraId="5BD7D8B7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02A1C67E" w14:textId="77777777" w:rsidR="009D4EB5" w:rsidRDefault="00000000">
            <w:r>
              <w:t>17.0</w:t>
            </w:r>
          </w:p>
        </w:tc>
      </w:tr>
      <w:tr w:rsidR="009D4EB5" w14:paraId="5494D827" w14:textId="77777777">
        <w:tc>
          <w:tcPr>
            <w:tcW w:w="2880" w:type="dxa"/>
          </w:tcPr>
          <w:p w14:paraId="5D7E9B57" w14:textId="77777777" w:rsidR="009D4EB5" w:rsidRDefault="00000000">
            <w:r>
              <w:t>410.0</w:t>
            </w:r>
          </w:p>
        </w:tc>
        <w:tc>
          <w:tcPr>
            <w:tcW w:w="2880" w:type="dxa"/>
          </w:tcPr>
          <w:p w14:paraId="5D1A404E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5321D929" w14:textId="77777777" w:rsidR="009D4EB5" w:rsidRDefault="00000000">
            <w:r>
              <w:t>nan</w:t>
            </w:r>
          </w:p>
        </w:tc>
      </w:tr>
      <w:tr w:rsidR="009D4EB5" w14:paraId="0B9771F5" w14:textId="77777777">
        <w:tc>
          <w:tcPr>
            <w:tcW w:w="2880" w:type="dxa"/>
          </w:tcPr>
          <w:p w14:paraId="6D353D56" w14:textId="77777777" w:rsidR="009D4EB5" w:rsidRDefault="00000000">
            <w:r>
              <w:t>420.0</w:t>
            </w:r>
          </w:p>
        </w:tc>
        <w:tc>
          <w:tcPr>
            <w:tcW w:w="2880" w:type="dxa"/>
          </w:tcPr>
          <w:p w14:paraId="2E7EFF09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590ABA3C" w14:textId="77777777" w:rsidR="009D4EB5" w:rsidRDefault="00000000">
            <w:r>
              <w:t>17.0</w:t>
            </w:r>
          </w:p>
        </w:tc>
      </w:tr>
      <w:tr w:rsidR="009D4EB5" w14:paraId="300F83BB" w14:textId="77777777">
        <w:tc>
          <w:tcPr>
            <w:tcW w:w="2880" w:type="dxa"/>
          </w:tcPr>
          <w:p w14:paraId="4BFB7588" w14:textId="77777777" w:rsidR="009D4EB5" w:rsidRDefault="00000000">
            <w:r>
              <w:t>425.0</w:t>
            </w:r>
          </w:p>
        </w:tc>
        <w:tc>
          <w:tcPr>
            <w:tcW w:w="2880" w:type="dxa"/>
          </w:tcPr>
          <w:p w14:paraId="08D8BEB9" w14:textId="77777777" w:rsidR="009D4EB5" w:rsidRDefault="00000000">
            <w:r>
              <w:t>2.25</w:t>
            </w:r>
          </w:p>
        </w:tc>
        <w:tc>
          <w:tcPr>
            <w:tcW w:w="2880" w:type="dxa"/>
          </w:tcPr>
          <w:p w14:paraId="7E196A4A" w14:textId="77777777" w:rsidR="009D4EB5" w:rsidRDefault="00000000">
            <w:r>
              <w:t>nan</w:t>
            </w:r>
          </w:p>
        </w:tc>
      </w:tr>
      <w:tr w:rsidR="009D4EB5" w14:paraId="06F0FFFB" w14:textId="77777777">
        <w:tc>
          <w:tcPr>
            <w:tcW w:w="2880" w:type="dxa"/>
          </w:tcPr>
          <w:p w14:paraId="5E3D77AC" w14:textId="77777777" w:rsidR="009D4EB5" w:rsidRDefault="00000000">
            <w:r>
              <w:t>430.0</w:t>
            </w:r>
          </w:p>
        </w:tc>
        <w:tc>
          <w:tcPr>
            <w:tcW w:w="2880" w:type="dxa"/>
          </w:tcPr>
          <w:p w14:paraId="7724DA0C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5BCDF305" w14:textId="77777777" w:rsidR="009D4EB5" w:rsidRDefault="00000000">
            <w:r>
              <w:t>35.0</w:t>
            </w:r>
          </w:p>
        </w:tc>
      </w:tr>
      <w:tr w:rsidR="009D4EB5" w14:paraId="30FEF818" w14:textId="77777777">
        <w:tc>
          <w:tcPr>
            <w:tcW w:w="2880" w:type="dxa"/>
          </w:tcPr>
          <w:p w14:paraId="6698E8A5" w14:textId="77777777" w:rsidR="009D4EB5" w:rsidRDefault="00000000">
            <w:r>
              <w:t>440.0</w:t>
            </w:r>
          </w:p>
        </w:tc>
        <w:tc>
          <w:tcPr>
            <w:tcW w:w="2880" w:type="dxa"/>
          </w:tcPr>
          <w:p w14:paraId="1321DF15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1577D3A4" w14:textId="77777777" w:rsidR="009D4EB5" w:rsidRDefault="00000000">
            <w:r>
              <w:t>39.0</w:t>
            </w:r>
          </w:p>
        </w:tc>
      </w:tr>
      <w:tr w:rsidR="009D4EB5" w14:paraId="432D0593" w14:textId="77777777">
        <w:tc>
          <w:tcPr>
            <w:tcW w:w="2880" w:type="dxa"/>
          </w:tcPr>
          <w:p w14:paraId="40808F6E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1F0B3938" w14:textId="77777777" w:rsidR="009D4EB5" w:rsidRDefault="00000000">
            <w:r>
              <w:t>1.55</w:t>
            </w:r>
          </w:p>
        </w:tc>
        <w:tc>
          <w:tcPr>
            <w:tcW w:w="2880" w:type="dxa"/>
          </w:tcPr>
          <w:p w14:paraId="0C9ECD0C" w14:textId="77777777" w:rsidR="009D4EB5" w:rsidRDefault="00000000">
            <w:r>
              <w:t>240.0</w:t>
            </w:r>
          </w:p>
        </w:tc>
      </w:tr>
      <w:tr w:rsidR="009D4EB5" w14:paraId="0CB89424" w14:textId="77777777">
        <w:tc>
          <w:tcPr>
            <w:tcW w:w="2880" w:type="dxa"/>
          </w:tcPr>
          <w:p w14:paraId="313BA56E" w14:textId="77777777" w:rsidR="009D4EB5" w:rsidRDefault="00000000">
            <w:r>
              <w:t>455.0</w:t>
            </w:r>
          </w:p>
        </w:tc>
        <w:tc>
          <w:tcPr>
            <w:tcW w:w="2880" w:type="dxa"/>
          </w:tcPr>
          <w:p w14:paraId="58463C4F" w14:textId="77777777" w:rsidR="009D4EB5" w:rsidRDefault="00000000">
            <w:r>
              <w:t>1.8</w:t>
            </w:r>
          </w:p>
        </w:tc>
        <w:tc>
          <w:tcPr>
            <w:tcW w:w="2880" w:type="dxa"/>
          </w:tcPr>
          <w:p w14:paraId="19848A41" w14:textId="77777777" w:rsidR="009D4EB5" w:rsidRDefault="00000000">
            <w:r>
              <w:t>13.0</w:t>
            </w:r>
          </w:p>
        </w:tc>
      </w:tr>
      <w:tr w:rsidR="009D4EB5" w14:paraId="395E6CA4" w14:textId="77777777">
        <w:tc>
          <w:tcPr>
            <w:tcW w:w="2880" w:type="dxa"/>
          </w:tcPr>
          <w:p w14:paraId="2017E938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505ACF67" w14:textId="77777777" w:rsidR="009D4EB5" w:rsidRDefault="00000000">
            <w:r>
              <w:t>1.85</w:t>
            </w:r>
          </w:p>
        </w:tc>
        <w:tc>
          <w:tcPr>
            <w:tcW w:w="2880" w:type="dxa"/>
          </w:tcPr>
          <w:p w14:paraId="46D375E3" w14:textId="77777777" w:rsidR="009D4EB5" w:rsidRDefault="00000000">
            <w:r>
              <w:t>104.0</w:t>
            </w:r>
          </w:p>
        </w:tc>
      </w:tr>
      <w:tr w:rsidR="009D4EB5" w14:paraId="6B511EED" w14:textId="77777777">
        <w:tc>
          <w:tcPr>
            <w:tcW w:w="2880" w:type="dxa"/>
          </w:tcPr>
          <w:p w14:paraId="767AADFC" w14:textId="77777777" w:rsidR="009D4EB5" w:rsidRDefault="00000000">
            <w:r>
              <w:t>465.0</w:t>
            </w:r>
          </w:p>
        </w:tc>
        <w:tc>
          <w:tcPr>
            <w:tcW w:w="2880" w:type="dxa"/>
          </w:tcPr>
          <w:p w14:paraId="5B7197A7" w14:textId="77777777" w:rsidR="009D4EB5" w:rsidRDefault="00000000">
            <w:r>
              <w:t>1.85</w:t>
            </w:r>
          </w:p>
        </w:tc>
        <w:tc>
          <w:tcPr>
            <w:tcW w:w="2880" w:type="dxa"/>
          </w:tcPr>
          <w:p w14:paraId="2FD3CC4B" w14:textId="77777777" w:rsidR="009D4EB5" w:rsidRDefault="00000000">
            <w:r>
              <w:t>nan</w:t>
            </w:r>
          </w:p>
        </w:tc>
      </w:tr>
      <w:tr w:rsidR="009D4EB5" w14:paraId="5E30F94A" w14:textId="77777777">
        <w:tc>
          <w:tcPr>
            <w:tcW w:w="2880" w:type="dxa"/>
          </w:tcPr>
          <w:p w14:paraId="221C6774" w14:textId="77777777" w:rsidR="009D4EB5" w:rsidRDefault="00000000">
            <w:r>
              <w:t>470.0</w:t>
            </w:r>
          </w:p>
        </w:tc>
        <w:tc>
          <w:tcPr>
            <w:tcW w:w="2880" w:type="dxa"/>
          </w:tcPr>
          <w:p w14:paraId="36B9A2A2" w14:textId="77777777" w:rsidR="009D4EB5" w:rsidRDefault="00000000">
            <w:r>
              <w:t>2.45</w:t>
            </w:r>
          </w:p>
        </w:tc>
        <w:tc>
          <w:tcPr>
            <w:tcW w:w="2880" w:type="dxa"/>
          </w:tcPr>
          <w:p w14:paraId="0AA1045C" w14:textId="77777777" w:rsidR="009D4EB5" w:rsidRDefault="00000000">
            <w:r>
              <w:t>172.0</w:t>
            </w:r>
          </w:p>
        </w:tc>
      </w:tr>
    </w:tbl>
    <w:p w14:paraId="17D86ABF" w14:textId="77777777" w:rsidR="009D4EB5" w:rsidRDefault="00000000">
      <w:r>
        <w:br/>
      </w:r>
    </w:p>
    <w:p w14:paraId="6483D336" w14:textId="77777777" w:rsidR="009D4EB5" w:rsidRDefault="00000000">
      <w:pPr>
        <w:pStyle w:val="Heading2"/>
      </w:pPr>
      <w:r>
        <w:t>ANGELONE</w:t>
      </w:r>
    </w:p>
    <w:p w14:paraId="304AB6CE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E2691A9" w14:textId="77777777">
        <w:tc>
          <w:tcPr>
            <w:tcW w:w="2880" w:type="dxa"/>
          </w:tcPr>
          <w:p w14:paraId="3D53BDC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0A52774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AE78001" w14:textId="77777777" w:rsidR="009D4EB5" w:rsidRDefault="00000000">
            <w:r>
              <w:t>Call Volume</w:t>
            </w:r>
          </w:p>
        </w:tc>
      </w:tr>
      <w:tr w:rsidR="009D4EB5" w14:paraId="743BEA20" w14:textId="77777777">
        <w:tc>
          <w:tcPr>
            <w:tcW w:w="2880" w:type="dxa"/>
          </w:tcPr>
          <w:p w14:paraId="38AEDE6E" w14:textId="77777777" w:rsidR="009D4EB5" w:rsidRDefault="00000000">
            <w:r>
              <w:t>3,200.00</w:t>
            </w:r>
          </w:p>
        </w:tc>
        <w:tc>
          <w:tcPr>
            <w:tcW w:w="2880" w:type="dxa"/>
          </w:tcPr>
          <w:p w14:paraId="2797FA3A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0C675BDD" w14:textId="77777777" w:rsidR="009D4EB5" w:rsidRDefault="00000000">
            <w:r>
              <w:t>12.0</w:t>
            </w:r>
          </w:p>
        </w:tc>
      </w:tr>
      <w:tr w:rsidR="009D4EB5" w14:paraId="0954D5EA" w14:textId="77777777">
        <w:tc>
          <w:tcPr>
            <w:tcW w:w="2880" w:type="dxa"/>
          </w:tcPr>
          <w:p w14:paraId="3991BA59" w14:textId="77777777" w:rsidR="009D4EB5" w:rsidRDefault="00000000">
            <w:r>
              <w:t>3,300.00</w:t>
            </w:r>
          </w:p>
        </w:tc>
        <w:tc>
          <w:tcPr>
            <w:tcW w:w="2880" w:type="dxa"/>
          </w:tcPr>
          <w:p w14:paraId="26A6B164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63F000A0" w14:textId="77777777" w:rsidR="009D4EB5" w:rsidRDefault="00000000">
            <w:r>
              <w:t>1.0</w:t>
            </w:r>
          </w:p>
        </w:tc>
      </w:tr>
      <w:tr w:rsidR="009D4EB5" w14:paraId="2E939C18" w14:textId="77777777">
        <w:tc>
          <w:tcPr>
            <w:tcW w:w="2880" w:type="dxa"/>
          </w:tcPr>
          <w:p w14:paraId="169F390B" w14:textId="77777777" w:rsidR="009D4EB5" w:rsidRDefault="00000000">
            <w:r>
              <w:t>3,400.00</w:t>
            </w:r>
          </w:p>
        </w:tc>
        <w:tc>
          <w:tcPr>
            <w:tcW w:w="2880" w:type="dxa"/>
          </w:tcPr>
          <w:p w14:paraId="755C15F6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68C37CB2" w14:textId="77777777" w:rsidR="009D4EB5" w:rsidRDefault="00000000">
            <w:r>
              <w:t>nan</w:t>
            </w:r>
          </w:p>
        </w:tc>
      </w:tr>
    </w:tbl>
    <w:p w14:paraId="6FD81FFB" w14:textId="77777777" w:rsidR="009D4EB5" w:rsidRDefault="00000000">
      <w:r>
        <w:br/>
      </w:r>
    </w:p>
    <w:p w14:paraId="7AFE3B5B" w14:textId="77777777" w:rsidR="00E46DAA" w:rsidRDefault="00E46DAA"/>
    <w:p w14:paraId="514FC32A" w14:textId="77777777" w:rsidR="009D4EB5" w:rsidRDefault="00000000">
      <w:pPr>
        <w:pStyle w:val="Heading2"/>
      </w:pPr>
      <w:r>
        <w:lastRenderedPageBreak/>
        <w:t>APLAPOLLO</w:t>
      </w:r>
    </w:p>
    <w:p w14:paraId="7BFEFA25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E3B2E63" w14:textId="77777777">
        <w:tc>
          <w:tcPr>
            <w:tcW w:w="2880" w:type="dxa"/>
          </w:tcPr>
          <w:p w14:paraId="7FCF601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1A73058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5F68AE5" w14:textId="77777777" w:rsidR="009D4EB5" w:rsidRDefault="00000000">
            <w:r>
              <w:t>Call Volume</w:t>
            </w:r>
          </w:p>
        </w:tc>
      </w:tr>
      <w:tr w:rsidR="009D4EB5" w14:paraId="08C45450" w14:textId="77777777">
        <w:tc>
          <w:tcPr>
            <w:tcW w:w="2880" w:type="dxa"/>
          </w:tcPr>
          <w:p w14:paraId="2F6F5279" w14:textId="77777777" w:rsidR="009D4EB5" w:rsidRDefault="00000000">
            <w:r>
              <w:t>1,500.00</w:t>
            </w:r>
          </w:p>
        </w:tc>
        <w:tc>
          <w:tcPr>
            <w:tcW w:w="2880" w:type="dxa"/>
          </w:tcPr>
          <w:p w14:paraId="5CBBC2DF" w14:textId="77777777" w:rsidR="009D4EB5" w:rsidRDefault="00000000">
            <w:r>
              <w:t>18.15</w:t>
            </w:r>
          </w:p>
        </w:tc>
        <w:tc>
          <w:tcPr>
            <w:tcW w:w="2880" w:type="dxa"/>
          </w:tcPr>
          <w:p w14:paraId="2A2FD9D4" w14:textId="77777777" w:rsidR="009D4EB5" w:rsidRDefault="00000000">
            <w:r>
              <w:t>433.0</w:t>
            </w:r>
          </w:p>
        </w:tc>
      </w:tr>
      <w:tr w:rsidR="009D4EB5" w14:paraId="5DB1D324" w14:textId="77777777">
        <w:tc>
          <w:tcPr>
            <w:tcW w:w="2880" w:type="dxa"/>
          </w:tcPr>
          <w:p w14:paraId="6EE340AD" w14:textId="77777777" w:rsidR="009D4EB5" w:rsidRDefault="00000000">
            <w:r>
              <w:t>1,520.00</w:t>
            </w:r>
          </w:p>
        </w:tc>
        <w:tc>
          <w:tcPr>
            <w:tcW w:w="2880" w:type="dxa"/>
          </w:tcPr>
          <w:p w14:paraId="1F350EDB" w14:textId="77777777" w:rsidR="009D4EB5" w:rsidRDefault="00000000">
            <w:r>
              <w:t>15.6</w:t>
            </w:r>
          </w:p>
        </w:tc>
        <w:tc>
          <w:tcPr>
            <w:tcW w:w="2880" w:type="dxa"/>
          </w:tcPr>
          <w:p w14:paraId="5187B183" w14:textId="77777777" w:rsidR="009D4EB5" w:rsidRDefault="00000000">
            <w:r>
              <w:t>67.0</w:t>
            </w:r>
          </w:p>
        </w:tc>
      </w:tr>
      <w:tr w:rsidR="009D4EB5" w14:paraId="6EB58057" w14:textId="77777777">
        <w:tc>
          <w:tcPr>
            <w:tcW w:w="2880" w:type="dxa"/>
          </w:tcPr>
          <w:p w14:paraId="09FE0325" w14:textId="77777777" w:rsidR="009D4EB5" w:rsidRDefault="00000000">
            <w:r>
              <w:t>1,540.00</w:t>
            </w:r>
          </w:p>
        </w:tc>
        <w:tc>
          <w:tcPr>
            <w:tcW w:w="2880" w:type="dxa"/>
          </w:tcPr>
          <w:p w14:paraId="70CB479A" w14:textId="77777777" w:rsidR="009D4EB5" w:rsidRDefault="00000000">
            <w:r>
              <w:t>11.35</w:t>
            </w:r>
          </w:p>
        </w:tc>
        <w:tc>
          <w:tcPr>
            <w:tcW w:w="2880" w:type="dxa"/>
          </w:tcPr>
          <w:p w14:paraId="4186E2BF" w14:textId="77777777" w:rsidR="009D4EB5" w:rsidRDefault="00000000">
            <w:r>
              <w:t>91.0</w:t>
            </w:r>
          </w:p>
        </w:tc>
      </w:tr>
      <w:tr w:rsidR="009D4EB5" w14:paraId="5B46A9D8" w14:textId="77777777">
        <w:tc>
          <w:tcPr>
            <w:tcW w:w="2880" w:type="dxa"/>
          </w:tcPr>
          <w:p w14:paraId="44098A55" w14:textId="77777777" w:rsidR="009D4EB5" w:rsidRDefault="00000000">
            <w:r>
              <w:t>1,560.00</w:t>
            </w:r>
          </w:p>
        </w:tc>
        <w:tc>
          <w:tcPr>
            <w:tcW w:w="2880" w:type="dxa"/>
          </w:tcPr>
          <w:p w14:paraId="3D0CBB1E" w14:textId="77777777" w:rsidR="009D4EB5" w:rsidRDefault="00000000">
            <w:r>
              <w:t>8.25</w:t>
            </w:r>
          </w:p>
        </w:tc>
        <w:tc>
          <w:tcPr>
            <w:tcW w:w="2880" w:type="dxa"/>
          </w:tcPr>
          <w:p w14:paraId="2C733861" w14:textId="77777777" w:rsidR="009D4EB5" w:rsidRDefault="00000000">
            <w:r>
              <w:t>117.0</w:t>
            </w:r>
          </w:p>
        </w:tc>
      </w:tr>
      <w:tr w:rsidR="009D4EB5" w14:paraId="72569727" w14:textId="77777777">
        <w:tc>
          <w:tcPr>
            <w:tcW w:w="2880" w:type="dxa"/>
          </w:tcPr>
          <w:p w14:paraId="40EE9DAF" w14:textId="77777777" w:rsidR="009D4EB5" w:rsidRDefault="00000000">
            <w:r>
              <w:t>1,580.00</w:t>
            </w:r>
          </w:p>
        </w:tc>
        <w:tc>
          <w:tcPr>
            <w:tcW w:w="2880" w:type="dxa"/>
          </w:tcPr>
          <w:p w14:paraId="1D2410BA" w14:textId="77777777" w:rsidR="009D4EB5" w:rsidRDefault="00000000">
            <w:r>
              <w:t>6.7</w:t>
            </w:r>
          </w:p>
        </w:tc>
        <w:tc>
          <w:tcPr>
            <w:tcW w:w="2880" w:type="dxa"/>
          </w:tcPr>
          <w:p w14:paraId="0BA2745C" w14:textId="77777777" w:rsidR="009D4EB5" w:rsidRDefault="00000000">
            <w:r>
              <w:t>402.0</w:t>
            </w:r>
          </w:p>
        </w:tc>
      </w:tr>
      <w:tr w:rsidR="009D4EB5" w14:paraId="15DFB660" w14:textId="77777777">
        <w:tc>
          <w:tcPr>
            <w:tcW w:w="2880" w:type="dxa"/>
          </w:tcPr>
          <w:p w14:paraId="7EF1BA09" w14:textId="77777777" w:rsidR="009D4EB5" w:rsidRDefault="00000000">
            <w:r>
              <w:t>1,600.00</w:t>
            </w:r>
          </w:p>
        </w:tc>
        <w:tc>
          <w:tcPr>
            <w:tcW w:w="2880" w:type="dxa"/>
          </w:tcPr>
          <w:p w14:paraId="1A7AE9AD" w14:textId="77777777" w:rsidR="009D4EB5" w:rsidRDefault="00000000">
            <w:r>
              <w:t>5.5</w:t>
            </w:r>
          </w:p>
        </w:tc>
        <w:tc>
          <w:tcPr>
            <w:tcW w:w="2880" w:type="dxa"/>
          </w:tcPr>
          <w:p w14:paraId="786355CE" w14:textId="77777777" w:rsidR="009D4EB5" w:rsidRDefault="00000000">
            <w:r>
              <w:t>351.0</w:t>
            </w:r>
          </w:p>
        </w:tc>
      </w:tr>
      <w:tr w:rsidR="009D4EB5" w14:paraId="281036AB" w14:textId="77777777">
        <w:tc>
          <w:tcPr>
            <w:tcW w:w="2880" w:type="dxa"/>
          </w:tcPr>
          <w:p w14:paraId="42644223" w14:textId="77777777" w:rsidR="009D4EB5" w:rsidRDefault="00000000">
            <w:r>
              <w:t>1,620.00</w:t>
            </w:r>
          </w:p>
        </w:tc>
        <w:tc>
          <w:tcPr>
            <w:tcW w:w="2880" w:type="dxa"/>
          </w:tcPr>
          <w:p w14:paraId="1B4A1A93" w14:textId="77777777" w:rsidR="009D4EB5" w:rsidRDefault="00000000">
            <w:r>
              <w:t>7.2</w:t>
            </w:r>
          </w:p>
        </w:tc>
        <w:tc>
          <w:tcPr>
            <w:tcW w:w="2880" w:type="dxa"/>
          </w:tcPr>
          <w:p w14:paraId="04EA356D" w14:textId="77777777" w:rsidR="009D4EB5" w:rsidRDefault="00000000">
            <w:r>
              <w:t>nan</w:t>
            </w:r>
          </w:p>
        </w:tc>
      </w:tr>
      <w:tr w:rsidR="009D4EB5" w14:paraId="429488A4" w14:textId="77777777">
        <w:tc>
          <w:tcPr>
            <w:tcW w:w="2880" w:type="dxa"/>
          </w:tcPr>
          <w:p w14:paraId="110E0E13" w14:textId="77777777" w:rsidR="009D4EB5" w:rsidRDefault="00000000">
            <w:r>
              <w:t>1,640.00</w:t>
            </w:r>
          </w:p>
        </w:tc>
        <w:tc>
          <w:tcPr>
            <w:tcW w:w="2880" w:type="dxa"/>
          </w:tcPr>
          <w:p w14:paraId="633E9B1C" w14:textId="77777777" w:rsidR="009D4EB5" w:rsidRDefault="00000000">
            <w:r>
              <w:t>4.0</w:t>
            </w:r>
          </w:p>
        </w:tc>
        <w:tc>
          <w:tcPr>
            <w:tcW w:w="2880" w:type="dxa"/>
          </w:tcPr>
          <w:p w14:paraId="73D16174" w14:textId="77777777" w:rsidR="009D4EB5" w:rsidRDefault="00000000">
            <w:r>
              <w:t>53.0</w:t>
            </w:r>
          </w:p>
        </w:tc>
      </w:tr>
      <w:tr w:rsidR="009D4EB5" w14:paraId="4667E4D0" w14:textId="77777777">
        <w:tc>
          <w:tcPr>
            <w:tcW w:w="2880" w:type="dxa"/>
          </w:tcPr>
          <w:p w14:paraId="574ACBD3" w14:textId="77777777" w:rsidR="009D4EB5" w:rsidRDefault="00000000">
            <w:r>
              <w:t>1,660.00</w:t>
            </w:r>
          </w:p>
        </w:tc>
        <w:tc>
          <w:tcPr>
            <w:tcW w:w="2880" w:type="dxa"/>
          </w:tcPr>
          <w:p w14:paraId="6B7A4C18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4DC62AE1" w14:textId="77777777" w:rsidR="009D4EB5" w:rsidRDefault="00000000">
            <w:r>
              <w:t>39.0</w:t>
            </w:r>
          </w:p>
        </w:tc>
      </w:tr>
      <w:tr w:rsidR="009D4EB5" w14:paraId="723A1564" w14:textId="77777777">
        <w:tc>
          <w:tcPr>
            <w:tcW w:w="2880" w:type="dxa"/>
          </w:tcPr>
          <w:p w14:paraId="1AC1C8B2" w14:textId="77777777" w:rsidR="009D4EB5" w:rsidRDefault="00000000">
            <w:r>
              <w:t>1,680.00</w:t>
            </w:r>
          </w:p>
        </w:tc>
        <w:tc>
          <w:tcPr>
            <w:tcW w:w="2880" w:type="dxa"/>
          </w:tcPr>
          <w:p w14:paraId="173D12EF" w14:textId="77777777" w:rsidR="009D4EB5" w:rsidRDefault="00000000">
            <w:r>
              <w:t>3.05</w:t>
            </w:r>
          </w:p>
        </w:tc>
        <w:tc>
          <w:tcPr>
            <w:tcW w:w="2880" w:type="dxa"/>
          </w:tcPr>
          <w:p w14:paraId="1D0C0C21" w14:textId="77777777" w:rsidR="009D4EB5" w:rsidRDefault="00000000">
            <w:r>
              <w:t>64.0</w:t>
            </w:r>
          </w:p>
        </w:tc>
      </w:tr>
      <w:tr w:rsidR="009D4EB5" w14:paraId="2DC62A01" w14:textId="77777777">
        <w:tc>
          <w:tcPr>
            <w:tcW w:w="2880" w:type="dxa"/>
          </w:tcPr>
          <w:p w14:paraId="3953A181" w14:textId="77777777" w:rsidR="009D4EB5" w:rsidRDefault="00000000">
            <w:r>
              <w:t>1,700.00</w:t>
            </w:r>
          </w:p>
        </w:tc>
        <w:tc>
          <w:tcPr>
            <w:tcW w:w="2880" w:type="dxa"/>
          </w:tcPr>
          <w:p w14:paraId="58679539" w14:textId="77777777" w:rsidR="009D4EB5" w:rsidRDefault="00000000">
            <w:r>
              <w:t>2.4</w:t>
            </w:r>
          </w:p>
        </w:tc>
        <w:tc>
          <w:tcPr>
            <w:tcW w:w="2880" w:type="dxa"/>
          </w:tcPr>
          <w:p w14:paraId="18D490DD" w14:textId="77777777" w:rsidR="009D4EB5" w:rsidRDefault="00000000">
            <w:r>
              <w:t>152.0</w:t>
            </w:r>
          </w:p>
        </w:tc>
      </w:tr>
      <w:tr w:rsidR="009D4EB5" w14:paraId="71A7DEA2" w14:textId="77777777">
        <w:tc>
          <w:tcPr>
            <w:tcW w:w="2880" w:type="dxa"/>
          </w:tcPr>
          <w:p w14:paraId="2646394A" w14:textId="77777777" w:rsidR="009D4EB5" w:rsidRDefault="00000000">
            <w:r>
              <w:t>1,720.00</w:t>
            </w:r>
          </w:p>
        </w:tc>
        <w:tc>
          <w:tcPr>
            <w:tcW w:w="2880" w:type="dxa"/>
          </w:tcPr>
          <w:p w14:paraId="6F1085F3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67EFB2B6" w14:textId="77777777" w:rsidR="009D4EB5" w:rsidRDefault="00000000">
            <w:r>
              <w:t>354.0</w:t>
            </w:r>
          </w:p>
        </w:tc>
      </w:tr>
      <w:tr w:rsidR="009D4EB5" w14:paraId="1FA6C858" w14:textId="77777777">
        <w:tc>
          <w:tcPr>
            <w:tcW w:w="2880" w:type="dxa"/>
          </w:tcPr>
          <w:p w14:paraId="5014E9FB" w14:textId="77777777" w:rsidR="009D4EB5" w:rsidRDefault="00000000">
            <w:r>
              <w:t>1,760.00</w:t>
            </w:r>
          </w:p>
        </w:tc>
        <w:tc>
          <w:tcPr>
            <w:tcW w:w="2880" w:type="dxa"/>
          </w:tcPr>
          <w:p w14:paraId="4D612936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2376CD18" w14:textId="77777777" w:rsidR="009D4EB5" w:rsidRDefault="00000000">
            <w:r>
              <w:t>422.0</w:t>
            </w:r>
          </w:p>
        </w:tc>
      </w:tr>
      <w:tr w:rsidR="009D4EB5" w14:paraId="1675C005" w14:textId="77777777">
        <w:tc>
          <w:tcPr>
            <w:tcW w:w="2880" w:type="dxa"/>
          </w:tcPr>
          <w:p w14:paraId="5C609B67" w14:textId="77777777" w:rsidR="009D4EB5" w:rsidRDefault="00000000">
            <w:r>
              <w:t>1,780.00</w:t>
            </w:r>
          </w:p>
        </w:tc>
        <w:tc>
          <w:tcPr>
            <w:tcW w:w="2880" w:type="dxa"/>
          </w:tcPr>
          <w:p w14:paraId="0136AA8B" w14:textId="77777777" w:rsidR="009D4EB5" w:rsidRDefault="00000000">
            <w:r>
              <w:t>1.75</w:t>
            </w:r>
          </w:p>
        </w:tc>
        <w:tc>
          <w:tcPr>
            <w:tcW w:w="2880" w:type="dxa"/>
          </w:tcPr>
          <w:p w14:paraId="29394E18" w14:textId="77777777" w:rsidR="009D4EB5" w:rsidRDefault="00000000">
            <w:r>
              <w:t>236.0</w:t>
            </w:r>
          </w:p>
        </w:tc>
      </w:tr>
      <w:tr w:rsidR="009D4EB5" w14:paraId="62323370" w14:textId="77777777">
        <w:tc>
          <w:tcPr>
            <w:tcW w:w="2880" w:type="dxa"/>
          </w:tcPr>
          <w:p w14:paraId="3E5441DE" w14:textId="77777777" w:rsidR="009D4EB5" w:rsidRDefault="00000000">
            <w:r>
              <w:t>1,800.00</w:t>
            </w:r>
          </w:p>
        </w:tc>
        <w:tc>
          <w:tcPr>
            <w:tcW w:w="2880" w:type="dxa"/>
          </w:tcPr>
          <w:p w14:paraId="416FACC4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7443A587" w14:textId="77777777" w:rsidR="009D4EB5" w:rsidRDefault="00000000">
            <w:r>
              <w:t>166.0</w:t>
            </w:r>
          </w:p>
        </w:tc>
      </w:tr>
      <w:tr w:rsidR="009D4EB5" w14:paraId="0A14DAC3" w14:textId="77777777">
        <w:tc>
          <w:tcPr>
            <w:tcW w:w="2880" w:type="dxa"/>
          </w:tcPr>
          <w:p w14:paraId="3AEC3238" w14:textId="77777777" w:rsidR="009D4EB5" w:rsidRDefault="00000000">
            <w:r>
              <w:t>1,840.00</w:t>
            </w:r>
          </w:p>
        </w:tc>
        <w:tc>
          <w:tcPr>
            <w:tcW w:w="2880" w:type="dxa"/>
          </w:tcPr>
          <w:p w14:paraId="124F62B7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0A8ACE31" w14:textId="77777777" w:rsidR="009D4EB5" w:rsidRDefault="00000000">
            <w:r>
              <w:t>1.0</w:t>
            </w:r>
          </w:p>
        </w:tc>
      </w:tr>
    </w:tbl>
    <w:p w14:paraId="5D191DB7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2A1EAE1" w14:textId="77777777">
        <w:tc>
          <w:tcPr>
            <w:tcW w:w="2880" w:type="dxa"/>
          </w:tcPr>
          <w:p w14:paraId="2795DC22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B2AD859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5BA998F" w14:textId="77777777" w:rsidR="009D4EB5" w:rsidRDefault="00000000">
            <w:r>
              <w:t>Put Volume</w:t>
            </w:r>
          </w:p>
        </w:tc>
      </w:tr>
      <w:tr w:rsidR="009D4EB5" w14:paraId="45F94F30" w14:textId="77777777">
        <w:tc>
          <w:tcPr>
            <w:tcW w:w="2880" w:type="dxa"/>
          </w:tcPr>
          <w:p w14:paraId="68BC6AD0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1F5AACCB" w14:textId="77777777" w:rsidR="009D4EB5" w:rsidRDefault="00000000">
            <w:r>
              <w:t>3.3</w:t>
            </w:r>
          </w:p>
        </w:tc>
        <w:tc>
          <w:tcPr>
            <w:tcW w:w="2880" w:type="dxa"/>
          </w:tcPr>
          <w:p w14:paraId="74A3AB8E" w14:textId="77777777" w:rsidR="009D4EB5" w:rsidRDefault="00000000">
            <w:r>
              <w:t>409.0</w:t>
            </w:r>
          </w:p>
        </w:tc>
      </w:tr>
      <w:tr w:rsidR="009D4EB5" w14:paraId="1FA37E61" w14:textId="77777777">
        <w:tc>
          <w:tcPr>
            <w:tcW w:w="2880" w:type="dxa"/>
          </w:tcPr>
          <w:p w14:paraId="085FADCC" w14:textId="77777777" w:rsidR="009D4EB5" w:rsidRDefault="00000000">
            <w:r>
              <w:t>1,220.00</w:t>
            </w:r>
          </w:p>
        </w:tc>
        <w:tc>
          <w:tcPr>
            <w:tcW w:w="2880" w:type="dxa"/>
          </w:tcPr>
          <w:p w14:paraId="599B17EA" w14:textId="77777777" w:rsidR="009D4EB5" w:rsidRDefault="00000000">
            <w:r>
              <w:t>3.95</w:t>
            </w:r>
          </w:p>
        </w:tc>
        <w:tc>
          <w:tcPr>
            <w:tcW w:w="2880" w:type="dxa"/>
          </w:tcPr>
          <w:p w14:paraId="2DF15DAD" w14:textId="77777777" w:rsidR="009D4EB5" w:rsidRDefault="00000000">
            <w:r>
              <w:t>749.0</w:t>
            </w:r>
          </w:p>
        </w:tc>
      </w:tr>
      <w:tr w:rsidR="009D4EB5" w14:paraId="168A1726" w14:textId="77777777">
        <w:tc>
          <w:tcPr>
            <w:tcW w:w="2880" w:type="dxa"/>
          </w:tcPr>
          <w:p w14:paraId="5E34227B" w14:textId="77777777" w:rsidR="009D4EB5" w:rsidRDefault="00000000">
            <w:r>
              <w:t>1,240.00</w:t>
            </w:r>
          </w:p>
        </w:tc>
        <w:tc>
          <w:tcPr>
            <w:tcW w:w="2880" w:type="dxa"/>
          </w:tcPr>
          <w:p w14:paraId="111BC152" w14:textId="77777777" w:rsidR="009D4EB5" w:rsidRDefault="00000000">
            <w:r>
              <w:t>5.0</w:t>
            </w:r>
          </w:p>
        </w:tc>
        <w:tc>
          <w:tcPr>
            <w:tcW w:w="2880" w:type="dxa"/>
          </w:tcPr>
          <w:p w14:paraId="70D42B32" w14:textId="77777777" w:rsidR="009D4EB5" w:rsidRDefault="00000000">
            <w:r>
              <w:t>546.0</w:t>
            </w:r>
          </w:p>
        </w:tc>
      </w:tr>
      <w:tr w:rsidR="009D4EB5" w14:paraId="1D8146E4" w14:textId="77777777">
        <w:tc>
          <w:tcPr>
            <w:tcW w:w="2880" w:type="dxa"/>
          </w:tcPr>
          <w:p w14:paraId="4AA6DB8E" w14:textId="77777777" w:rsidR="009D4EB5" w:rsidRDefault="00000000">
            <w:r>
              <w:t>1,260.00</w:t>
            </w:r>
          </w:p>
        </w:tc>
        <w:tc>
          <w:tcPr>
            <w:tcW w:w="2880" w:type="dxa"/>
          </w:tcPr>
          <w:p w14:paraId="7E41ACC0" w14:textId="77777777" w:rsidR="009D4EB5" w:rsidRDefault="00000000">
            <w:r>
              <w:t>5.65</w:t>
            </w:r>
          </w:p>
        </w:tc>
        <w:tc>
          <w:tcPr>
            <w:tcW w:w="2880" w:type="dxa"/>
          </w:tcPr>
          <w:p w14:paraId="388D3D9B" w14:textId="77777777" w:rsidR="009D4EB5" w:rsidRDefault="00000000">
            <w:r>
              <w:t>50.0</w:t>
            </w:r>
          </w:p>
        </w:tc>
      </w:tr>
      <w:tr w:rsidR="009D4EB5" w14:paraId="5BDEE2B0" w14:textId="77777777">
        <w:tc>
          <w:tcPr>
            <w:tcW w:w="2880" w:type="dxa"/>
          </w:tcPr>
          <w:p w14:paraId="03895BAB" w14:textId="77777777" w:rsidR="009D4EB5" w:rsidRDefault="00000000">
            <w:r>
              <w:t>1,280.00</w:t>
            </w:r>
          </w:p>
        </w:tc>
        <w:tc>
          <w:tcPr>
            <w:tcW w:w="2880" w:type="dxa"/>
          </w:tcPr>
          <w:p w14:paraId="478E637F" w14:textId="77777777" w:rsidR="009D4EB5" w:rsidRDefault="00000000">
            <w:r>
              <w:t>7.5</w:t>
            </w:r>
          </w:p>
        </w:tc>
        <w:tc>
          <w:tcPr>
            <w:tcW w:w="2880" w:type="dxa"/>
          </w:tcPr>
          <w:p w14:paraId="3C8BD7B4" w14:textId="77777777" w:rsidR="009D4EB5" w:rsidRDefault="00000000">
            <w:r>
              <w:t>11.0</w:t>
            </w:r>
          </w:p>
        </w:tc>
      </w:tr>
      <w:tr w:rsidR="009D4EB5" w14:paraId="434CFB0A" w14:textId="77777777">
        <w:tc>
          <w:tcPr>
            <w:tcW w:w="2880" w:type="dxa"/>
          </w:tcPr>
          <w:p w14:paraId="10AB7306" w14:textId="77777777" w:rsidR="009D4EB5" w:rsidRDefault="00000000">
            <w:r>
              <w:t>1,300.00</w:t>
            </w:r>
          </w:p>
        </w:tc>
        <w:tc>
          <w:tcPr>
            <w:tcW w:w="2880" w:type="dxa"/>
          </w:tcPr>
          <w:p w14:paraId="1C68750A" w14:textId="77777777" w:rsidR="009D4EB5" w:rsidRDefault="00000000">
            <w:r>
              <w:t>9.3</w:t>
            </w:r>
          </w:p>
        </w:tc>
        <w:tc>
          <w:tcPr>
            <w:tcW w:w="2880" w:type="dxa"/>
          </w:tcPr>
          <w:p w14:paraId="6E5EBB86" w14:textId="77777777" w:rsidR="009D4EB5" w:rsidRDefault="00000000">
            <w:r>
              <w:t>88.0</w:t>
            </w:r>
          </w:p>
        </w:tc>
      </w:tr>
      <w:tr w:rsidR="009D4EB5" w14:paraId="212D72DE" w14:textId="77777777">
        <w:tc>
          <w:tcPr>
            <w:tcW w:w="2880" w:type="dxa"/>
          </w:tcPr>
          <w:p w14:paraId="7B47961B" w14:textId="77777777" w:rsidR="009D4EB5" w:rsidRDefault="00000000">
            <w:r>
              <w:t>1,320.00</w:t>
            </w:r>
          </w:p>
        </w:tc>
        <w:tc>
          <w:tcPr>
            <w:tcW w:w="2880" w:type="dxa"/>
          </w:tcPr>
          <w:p w14:paraId="04568418" w14:textId="77777777" w:rsidR="009D4EB5" w:rsidRDefault="00000000">
            <w:r>
              <w:t>12.4</w:t>
            </w:r>
          </w:p>
        </w:tc>
        <w:tc>
          <w:tcPr>
            <w:tcW w:w="2880" w:type="dxa"/>
          </w:tcPr>
          <w:p w14:paraId="061650FB" w14:textId="77777777" w:rsidR="009D4EB5" w:rsidRDefault="00000000">
            <w:r>
              <w:t>89.0</w:t>
            </w:r>
          </w:p>
        </w:tc>
      </w:tr>
      <w:tr w:rsidR="009D4EB5" w14:paraId="0490A66A" w14:textId="77777777">
        <w:tc>
          <w:tcPr>
            <w:tcW w:w="2880" w:type="dxa"/>
          </w:tcPr>
          <w:p w14:paraId="679C85A3" w14:textId="77777777" w:rsidR="009D4EB5" w:rsidRDefault="00000000">
            <w:r>
              <w:t>1,340.00</w:t>
            </w:r>
          </w:p>
        </w:tc>
        <w:tc>
          <w:tcPr>
            <w:tcW w:w="2880" w:type="dxa"/>
          </w:tcPr>
          <w:p w14:paraId="7ABFB9FE" w14:textId="77777777" w:rsidR="009D4EB5" w:rsidRDefault="00000000">
            <w:r>
              <w:t>15.65</w:t>
            </w:r>
          </w:p>
        </w:tc>
        <w:tc>
          <w:tcPr>
            <w:tcW w:w="2880" w:type="dxa"/>
          </w:tcPr>
          <w:p w14:paraId="284F482D" w14:textId="77777777" w:rsidR="009D4EB5" w:rsidRDefault="00000000">
            <w:r>
              <w:t>113.0</w:t>
            </w:r>
          </w:p>
        </w:tc>
      </w:tr>
      <w:tr w:rsidR="009D4EB5" w14:paraId="4DB31EF3" w14:textId="77777777">
        <w:tc>
          <w:tcPr>
            <w:tcW w:w="2880" w:type="dxa"/>
          </w:tcPr>
          <w:p w14:paraId="3C4CEF99" w14:textId="77777777" w:rsidR="009D4EB5" w:rsidRDefault="00000000">
            <w:r>
              <w:t>1,360.00</w:t>
            </w:r>
          </w:p>
        </w:tc>
        <w:tc>
          <w:tcPr>
            <w:tcW w:w="2880" w:type="dxa"/>
          </w:tcPr>
          <w:p w14:paraId="6E90982C" w14:textId="77777777" w:rsidR="009D4EB5" w:rsidRDefault="00000000">
            <w:r>
              <w:t>19.1</w:t>
            </w:r>
          </w:p>
        </w:tc>
        <w:tc>
          <w:tcPr>
            <w:tcW w:w="2880" w:type="dxa"/>
          </w:tcPr>
          <w:p w14:paraId="3C2AB6C9" w14:textId="77777777" w:rsidR="009D4EB5" w:rsidRDefault="00000000">
            <w:r>
              <w:t>100.0</w:t>
            </w:r>
          </w:p>
        </w:tc>
      </w:tr>
    </w:tbl>
    <w:p w14:paraId="6BB739A0" w14:textId="77777777" w:rsidR="009D4EB5" w:rsidRDefault="00000000">
      <w:r>
        <w:br/>
      </w:r>
    </w:p>
    <w:p w14:paraId="6F2A97CC" w14:textId="77777777" w:rsidR="009D4EB5" w:rsidRDefault="00000000">
      <w:pPr>
        <w:pStyle w:val="Heading2"/>
      </w:pPr>
      <w:r>
        <w:t>APOLLOHOSP</w:t>
      </w:r>
    </w:p>
    <w:p w14:paraId="500E63DF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C390CB8" w14:textId="77777777">
        <w:tc>
          <w:tcPr>
            <w:tcW w:w="2880" w:type="dxa"/>
          </w:tcPr>
          <w:p w14:paraId="531A381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FE73256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382CE81" w14:textId="77777777" w:rsidR="009D4EB5" w:rsidRDefault="00000000">
            <w:r>
              <w:t>Call Volume</w:t>
            </w:r>
          </w:p>
        </w:tc>
      </w:tr>
      <w:tr w:rsidR="009D4EB5" w14:paraId="717F9635" w14:textId="77777777">
        <w:tc>
          <w:tcPr>
            <w:tcW w:w="2880" w:type="dxa"/>
          </w:tcPr>
          <w:p w14:paraId="13A9D13A" w14:textId="77777777" w:rsidR="009D4EB5" w:rsidRDefault="00000000">
            <w:r>
              <w:t>7,700.00</w:t>
            </w:r>
          </w:p>
        </w:tc>
        <w:tc>
          <w:tcPr>
            <w:tcW w:w="2880" w:type="dxa"/>
          </w:tcPr>
          <w:p w14:paraId="74CC6480" w14:textId="77777777" w:rsidR="009D4EB5" w:rsidRDefault="00000000">
            <w:r>
              <w:t>18.5</w:t>
            </w:r>
          </w:p>
        </w:tc>
        <w:tc>
          <w:tcPr>
            <w:tcW w:w="2880" w:type="dxa"/>
          </w:tcPr>
          <w:p w14:paraId="603878CF" w14:textId="77777777" w:rsidR="009D4EB5" w:rsidRDefault="00000000">
            <w:r>
              <w:t>132.0</w:t>
            </w:r>
          </w:p>
        </w:tc>
      </w:tr>
      <w:tr w:rsidR="009D4EB5" w14:paraId="0A745126" w14:textId="77777777">
        <w:tc>
          <w:tcPr>
            <w:tcW w:w="2880" w:type="dxa"/>
          </w:tcPr>
          <w:p w14:paraId="46B25681" w14:textId="77777777" w:rsidR="009D4EB5" w:rsidRDefault="00000000">
            <w:r>
              <w:t>7,800.00</w:t>
            </w:r>
          </w:p>
        </w:tc>
        <w:tc>
          <w:tcPr>
            <w:tcW w:w="2880" w:type="dxa"/>
          </w:tcPr>
          <w:p w14:paraId="42AD7864" w14:textId="77777777" w:rsidR="009D4EB5" w:rsidRDefault="00000000">
            <w:r>
              <w:t>12.55</w:t>
            </w:r>
          </w:p>
        </w:tc>
        <w:tc>
          <w:tcPr>
            <w:tcW w:w="2880" w:type="dxa"/>
          </w:tcPr>
          <w:p w14:paraId="13F072E4" w14:textId="77777777" w:rsidR="009D4EB5" w:rsidRDefault="00000000">
            <w:r>
              <w:t>480.0</w:t>
            </w:r>
          </w:p>
        </w:tc>
      </w:tr>
      <w:tr w:rsidR="009D4EB5" w14:paraId="013DFDEC" w14:textId="77777777">
        <w:tc>
          <w:tcPr>
            <w:tcW w:w="2880" w:type="dxa"/>
          </w:tcPr>
          <w:p w14:paraId="2B59DAC0" w14:textId="77777777" w:rsidR="009D4EB5" w:rsidRDefault="00000000">
            <w:r>
              <w:t>7,850.00</w:t>
            </w:r>
          </w:p>
        </w:tc>
        <w:tc>
          <w:tcPr>
            <w:tcW w:w="2880" w:type="dxa"/>
          </w:tcPr>
          <w:p w14:paraId="3129B737" w14:textId="77777777" w:rsidR="009D4EB5" w:rsidRDefault="00000000">
            <w:r>
              <w:t>9.95</w:t>
            </w:r>
          </w:p>
        </w:tc>
        <w:tc>
          <w:tcPr>
            <w:tcW w:w="2880" w:type="dxa"/>
          </w:tcPr>
          <w:p w14:paraId="28668D0D" w14:textId="77777777" w:rsidR="009D4EB5" w:rsidRDefault="00000000">
            <w:r>
              <w:t>54.0</w:t>
            </w:r>
          </w:p>
        </w:tc>
      </w:tr>
      <w:tr w:rsidR="009D4EB5" w14:paraId="6FD5C5D5" w14:textId="77777777">
        <w:tc>
          <w:tcPr>
            <w:tcW w:w="2880" w:type="dxa"/>
          </w:tcPr>
          <w:p w14:paraId="4243042D" w14:textId="77777777" w:rsidR="009D4EB5" w:rsidRDefault="00000000">
            <w:r>
              <w:t>8,000.00</w:t>
            </w:r>
          </w:p>
        </w:tc>
        <w:tc>
          <w:tcPr>
            <w:tcW w:w="2880" w:type="dxa"/>
          </w:tcPr>
          <w:p w14:paraId="20040A18" w14:textId="77777777" w:rsidR="009D4EB5" w:rsidRDefault="00000000">
            <w:r>
              <w:t>6.4</w:t>
            </w:r>
          </w:p>
        </w:tc>
        <w:tc>
          <w:tcPr>
            <w:tcW w:w="2880" w:type="dxa"/>
          </w:tcPr>
          <w:p w14:paraId="5603EE32" w14:textId="77777777" w:rsidR="009D4EB5" w:rsidRDefault="00000000">
            <w:r>
              <w:t>197.0</w:t>
            </w:r>
          </w:p>
        </w:tc>
      </w:tr>
      <w:tr w:rsidR="009D4EB5" w14:paraId="68317B0E" w14:textId="77777777">
        <w:tc>
          <w:tcPr>
            <w:tcW w:w="2880" w:type="dxa"/>
          </w:tcPr>
          <w:p w14:paraId="77137C21" w14:textId="77777777" w:rsidR="009D4EB5" w:rsidRDefault="00000000">
            <w:r>
              <w:t>8,400.00</w:t>
            </w:r>
          </w:p>
        </w:tc>
        <w:tc>
          <w:tcPr>
            <w:tcW w:w="2880" w:type="dxa"/>
          </w:tcPr>
          <w:p w14:paraId="418DF2A7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7DA2C376" w14:textId="77777777" w:rsidR="009D4EB5" w:rsidRDefault="00000000">
            <w:r>
              <w:t>nan</w:t>
            </w:r>
          </w:p>
        </w:tc>
      </w:tr>
    </w:tbl>
    <w:p w14:paraId="4D4AA539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12DE06C" w14:textId="77777777">
        <w:tc>
          <w:tcPr>
            <w:tcW w:w="2880" w:type="dxa"/>
          </w:tcPr>
          <w:p w14:paraId="43B14D1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3E6DC26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A985627" w14:textId="77777777" w:rsidR="009D4EB5" w:rsidRDefault="00000000">
            <w:r>
              <w:t>Put Volume</w:t>
            </w:r>
          </w:p>
        </w:tc>
      </w:tr>
      <w:tr w:rsidR="009D4EB5" w14:paraId="30F71195" w14:textId="77777777">
        <w:tc>
          <w:tcPr>
            <w:tcW w:w="2880" w:type="dxa"/>
          </w:tcPr>
          <w:p w14:paraId="6807694C" w14:textId="77777777" w:rsidR="009D4EB5" w:rsidRDefault="00000000">
            <w:r>
              <w:t>5,800.00</w:t>
            </w:r>
          </w:p>
        </w:tc>
        <w:tc>
          <w:tcPr>
            <w:tcW w:w="2880" w:type="dxa"/>
          </w:tcPr>
          <w:p w14:paraId="7F5F6F2F" w14:textId="77777777" w:rsidR="009D4EB5" w:rsidRDefault="00000000">
            <w:r>
              <w:t>3.35</w:t>
            </w:r>
          </w:p>
        </w:tc>
        <w:tc>
          <w:tcPr>
            <w:tcW w:w="2880" w:type="dxa"/>
          </w:tcPr>
          <w:p w14:paraId="0B395178" w14:textId="77777777" w:rsidR="009D4EB5" w:rsidRDefault="00000000">
            <w:r>
              <w:t>5.0</w:t>
            </w:r>
          </w:p>
        </w:tc>
      </w:tr>
      <w:tr w:rsidR="009D4EB5" w14:paraId="21A7AFBC" w14:textId="77777777">
        <w:tc>
          <w:tcPr>
            <w:tcW w:w="2880" w:type="dxa"/>
          </w:tcPr>
          <w:p w14:paraId="116A4252" w14:textId="77777777" w:rsidR="009D4EB5" w:rsidRDefault="00000000">
            <w:r>
              <w:lastRenderedPageBreak/>
              <w:t>6,000.00</w:t>
            </w:r>
          </w:p>
        </w:tc>
        <w:tc>
          <w:tcPr>
            <w:tcW w:w="2880" w:type="dxa"/>
          </w:tcPr>
          <w:p w14:paraId="347EF851" w14:textId="77777777" w:rsidR="009D4EB5" w:rsidRDefault="00000000">
            <w:r>
              <w:t>9.5</w:t>
            </w:r>
          </w:p>
        </w:tc>
        <w:tc>
          <w:tcPr>
            <w:tcW w:w="2880" w:type="dxa"/>
          </w:tcPr>
          <w:p w14:paraId="0608FB91" w14:textId="77777777" w:rsidR="009D4EB5" w:rsidRDefault="00000000">
            <w:r>
              <w:t>587.0</w:t>
            </w:r>
          </w:p>
        </w:tc>
      </w:tr>
      <w:tr w:rsidR="009D4EB5" w14:paraId="5696F00C" w14:textId="77777777">
        <w:tc>
          <w:tcPr>
            <w:tcW w:w="2880" w:type="dxa"/>
          </w:tcPr>
          <w:p w14:paraId="390D92C5" w14:textId="77777777" w:rsidR="009D4EB5" w:rsidRDefault="00000000">
            <w:r>
              <w:t>6,100.00</w:t>
            </w:r>
          </w:p>
        </w:tc>
        <w:tc>
          <w:tcPr>
            <w:tcW w:w="2880" w:type="dxa"/>
          </w:tcPr>
          <w:p w14:paraId="58C45061" w14:textId="77777777" w:rsidR="009D4EB5" w:rsidRDefault="00000000">
            <w:r>
              <w:t>14.1</w:t>
            </w:r>
          </w:p>
        </w:tc>
        <w:tc>
          <w:tcPr>
            <w:tcW w:w="2880" w:type="dxa"/>
          </w:tcPr>
          <w:p w14:paraId="7E4C77A5" w14:textId="77777777" w:rsidR="009D4EB5" w:rsidRDefault="00000000">
            <w:r>
              <w:t>143.0</w:t>
            </w:r>
          </w:p>
        </w:tc>
      </w:tr>
    </w:tbl>
    <w:p w14:paraId="7783E6FB" w14:textId="77777777" w:rsidR="009D4EB5" w:rsidRDefault="00000000">
      <w:r>
        <w:br/>
      </w:r>
    </w:p>
    <w:p w14:paraId="1A41173C" w14:textId="77777777" w:rsidR="009D4EB5" w:rsidRDefault="00000000">
      <w:pPr>
        <w:pStyle w:val="Heading2"/>
      </w:pPr>
      <w:r>
        <w:t>APOLLOTYRE</w:t>
      </w:r>
    </w:p>
    <w:p w14:paraId="4E250993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1A8146F" w14:textId="77777777">
        <w:tc>
          <w:tcPr>
            <w:tcW w:w="2880" w:type="dxa"/>
          </w:tcPr>
          <w:p w14:paraId="7DED2FC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F4DF9C6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3D73E1BE" w14:textId="77777777" w:rsidR="009D4EB5" w:rsidRDefault="00000000">
            <w:r>
              <w:t>Call Volume</w:t>
            </w:r>
          </w:p>
        </w:tc>
      </w:tr>
      <w:tr w:rsidR="009D4EB5" w14:paraId="6F5E7EA1" w14:textId="77777777">
        <w:tc>
          <w:tcPr>
            <w:tcW w:w="2880" w:type="dxa"/>
          </w:tcPr>
          <w:p w14:paraId="4824BB11" w14:textId="77777777" w:rsidR="009D4EB5" w:rsidRDefault="00000000">
            <w:r>
              <w:t>410.0</w:t>
            </w:r>
          </w:p>
        </w:tc>
        <w:tc>
          <w:tcPr>
            <w:tcW w:w="2880" w:type="dxa"/>
          </w:tcPr>
          <w:p w14:paraId="442965B9" w14:textId="77777777" w:rsidR="009D4EB5" w:rsidRDefault="00000000">
            <w:r>
              <w:t>16.3</w:t>
            </w:r>
          </w:p>
        </w:tc>
        <w:tc>
          <w:tcPr>
            <w:tcW w:w="2880" w:type="dxa"/>
          </w:tcPr>
          <w:p w14:paraId="03304F4A" w14:textId="77777777" w:rsidR="009D4EB5" w:rsidRDefault="00000000">
            <w:r>
              <w:t>510.0</w:t>
            </w:r>
          </w:p>
        </w:tc>
      </w:tr>
      <w:tr w:rsidR="009D4EB5" w14:paraId="3987F484" w14:textId="77777777">
        <w:tc>
          <w:tcPr>
            <w:tcW w:w="2880" w:type="dxa"/>
          </w:tcPr>
          <w:p w14:paraId="172CE1E6" w14:textId="77777777" w:rsidR="009D4EB5" w:rsidRDefault="00000000">
            <w:r>
              <w:t>420.0</w:t>
            </w:r>
          </w:p>
        </w:tc>
        <w:tc>
          <w:tcPr>
            <w:tcW w:w="2880" w:type="dxa"/>
          </w:tcPr>
          <w:p w14:paraId="2FE30541" w14:textId="77777777" w:rsidR="009D4EB5" w:rsidRDefault="00000000">
            <w:r>
              <w:t>11.65</w:t>
            </w:r>
          </w:p>
        </w:tc>
        <w:tc>
          <w:tcPr>
            <w:tcW w:w="2880" w:type="dxa"/>
          </w:tcPr>
          <w:p w14:paraId="334D5A24" w14:textId="77777777" w:rsidR="009D4EB5" w:rsidRDefault="00000000">
            <w:r>
              <w:t>nan</w:t>
            </w:r>
          </w:p>
        </w:tc>
      </w:tr>
      <w:tr w:rsidR="009D4EB5" w14:paraId="2346ED44" w14:textId="77777777">
        <w:tc>
          <w:tcPr>
            <w:tcW w:w="2880" w:type="dxa"/>
          </w:tcPr>
          <w:p w14:paraId="2FBC32D6" w14:textId="77777777" w:rsidR="009D4EB5" w:rsidRDefault="00000000">
            <w:r>
              <w:t>430.0</w:t>
            </w:r>
          </w:p>
        </w:tc>
        <w:tc>
          <w:tcPr>
            <w:tcW w:w="2880" w:type="dxa"/>
          </w:tcPr>
          <w:p w14:paraId="61F70F23" w14:textId="77777777" w:rsidR="009D4EB5" w:rsidRDefault="00000000">
            <w:r>
              <w:t>8.0</w:t>
            </w:r>
          </w:p>
        </w:tc>
        <w:tc>
          <w:tcPr>
            <w:tcW w:w="2880" w:type="dxa"/>
          </w:tcPr>
          <w:p w14:paraId="5E0C91EC" w14:textId="77777777" w:rsidR="009D4EB5" w:rsidRDefault="00000000">
            <w:r>
              <w:t>989.0</w:t>
            </w:r>
          </w:p>
        </w:tc>
      </w:tr>
      <w:tr w:rsidR="009D4EB5" w14:paraId="17F08663" w14:textId="77777777">
        <w:tc>
          <w:tcPr>
            <w:tcW w:w="2880" w:type="dxa"/>
          </w:tcPr>
          <w:p w14:paraId="73091E12" w14:textId="77777777" w:rsidR="009D4EB5" w:rsidRDefault="00000000">
            <w:r>
              <w:t>440.0</w:t>
            </w:r>
          </w:p>
        </w:tc>
        <w:tc>
          <w:tcPr>
            <w:tcW w:w="2880" w:type="dxa"/>
          </w:tcPr>
          <w:p w14:paraId="3FD3869C" w14:textId="77777777" w:rsidR="009D4EB5" w:rsidRDefault="00000000">
            <w:r>
              <w:t>5.25</w:t>
            </w:r>
          </w:p>
        </w:tc>
        <w:tc>
          <w:tcPr>
            <w:tcW w:w="2880" w:type="dxa"/>
          </w:tcPr>
          <w:p w14:paraId="30DFE211" w14:textId="77777777" w:rsidR="009D4EB5" w:rsidRDefault="00000000">
            <w:r>
              <w:t>954.0</w:t>
            </w:r>
          </w:p>
        </w:tc>
      </w:tr>
      <w:tr w:rsidR="009D4EB5" w14:paraId="0515FBCC" w14:textId="77777777">
        <w:tc>
          <w:tcPr>
            <w:tcW w:w="2880" w:type="dxa"/>
          </w:tcPr>
          <w:p w14:paraId="01604023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64892CB8" w14:textId="77777777" w:rsidR="009D4EB5" w:rsidRDefault="00000000">
            <w:r>
              <w:t>3.4</w:t>
            </w:r>
          </w:p>
        </w:tc>
        <w:tc>
          <w:tcPr>
            <w:tcW w:w="2880" w:type="dxa"/>
          </w:tcPr>
          <w:p w14:paraId="7D857CE9" w14:textId="77777777" w:rsidR="009D4EB5" w:rsidRDefault="00000000">
            <w:r>
              <w:t>nan</w:t>
            </w:r>
          </w:p>
        </w:tc>
      </w:tr>
      <w:tr w:rsidR="009D4EB5" w14:paraId="75F7FB69" w14:textId="77777777">
        <w:tc>
          <w:tcPr>
            <w:tcW w:w="2880" w:type="dxa"/>
          </w:tcPr>
          <w:p w14:paraId="37696C0B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6262BEE8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0142AD1E" w14:textId="77777777" w:rsidR="009D4EB5" w:rsidRDefault="00000000">
            <w:r>
              <w:t>892.0</w:t>
            </w:r>
          </w:p>
        </w:tc>
      </w:tr>
      <w:tr w:rsidR="009D4EB5" w14:paraId="19382388" w14:textId="77777777">
        <w:tc>
          <w:tcPr>
            <w:tcW w:w="2880" w:type="dxa"/>
          </w:tcPr>
          <w:p w14:paraId="4574EF18" w14:textId="77777777" w:rsidR="009D4EB5" w:rsidRDefault="00000000">
            <w:r>
              <w:t>470.0</w:t>
            </w:r>
          </w:p>
        </w:tc>
        <w:tc>
          <w:tcPr>
            <w:tcW w:w="2880" w:type="dxa"/>
          </w:tcPr>
          <w:p w14:paraId="32054C27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1047453E" w14:textId="77777777" w:rsidR="009D4EB5" w:rsidRDefault="00000000">
            <w:r>
              <w:t>458.0</w:t>
            </w:r>
          </w:p>
        </w:tc>
      </w:tr>
      <w:tr w:rsidR="009D4EB5" w14:paraId="3D4810CE" w14:textId="77777777">
        <w:tc>
          <w:tcPr>
            <w:tcW w:w="2880" w:type="dxa"/>
          </w:tcPr>
          <w:p w14:paraId="19B7E13D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3E48A9EA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04AB5E29" w14:textId="77777777" w:rsidR="009D4EB5" w:rsidRDefault="00000000">
            <w:r>
              <w:t>702.0</w:t>
            </w:r>
          </w:p>
        </w:tc>
      </w:tr>
      <w:tr w:rsidR="009D4EB5" w14:paraId="61622807" w14:textId="77777777">
        <w:tc>
          <w:tcPr>
            <w:tcW w:w="2880" w:type="dxa"/>
          </w:tcPr>
          <w:p w14:paraId="10B9745F" w14:textId="77777777" w:rsidR="009D4EB5" w:rsidRDefault="00000000">
            <w:r>
              <w:t>490.0</w:t>
            </w:r>
          </w:p>
        </w:tc>
        <w:tc>
          <w:tcPr>
            <w:tcW w:w="2880" w:type="dxa"/>
          </w:tcPr>
          <w:p w14:paraId="35B22991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0EF17D57" w14:textId="77777777" w:rsidR="009D4EB5" w:rsidRDefault="00000000">
            <w:r>
              <w:t>149.0</w:t>
            </w:r>
          </w:p>
        </w:tc>
      </w:tr>
      <w:tr w:rsidR="009D4EB5" w14:paraId="103DB871" w14:textId="77777777">
        <w:tc>
          <w:tcPr>
            <w:tcW w:w="2880" w:type="dxa"/>
          </w:tcPr>
          <w:p w14:paraId="0DA681F1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47D3B585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1FE78749" w14:textId="77777777" w:rsidR="009D4EB5" w:rsidRDefault="00000000">
            <w:r>
              <w:t>308.0</w:t>
            </w:r>
          </w:p>
        </w:tc>
      </w:tr>
      <w:tr w:rsidR="009D4EB5" w14:paraId="3EA2C686" w14:textId="77777777">
        <w:tc>
          <w:tcPr>
            <w:tcW w:w="2880" w:type="dxa"/>
          </w:tcPr>
          <w:p w14:paraId="2AD96E04" w14:textId="77777777" w:rsidR="009D4EB5" w:rsidRDefault="00000000">
            <w:r>
              <w:t>510.0</w:t>
            </w:r>
          </w:p>
        </w:tc>
        <w:tc>
          <w:tcPr>
            <w:tcW w:w="2880" w:type="dxa"/>
          </w:tcPr>
          <w:p w14:paraId="725E544F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27D55822" w14:textId="77777777" w:rsidR="009D4EB5" w:rsidRDefault="00000000">
            <w:r>
              <w:t>27.0</w:t>
            </w:r>
          </w:p>
        </w:tc>
      </w:tr>
      <w:tr w:rsidR="009D4EB5" w14:paraId="731EC40F" w14:textId="77777777">
        <w:tc>
          <w:tcPr>
            <w:tcW w:w="2880" w:type="dxa"/>
          </w:tcPr>
          <w:p w14:paraId="05A6E909" w14:textId="77777777" w:rsidR="009D4EB5" w:rsidRDefault="00000000">
            <w:r>
              <w:t>520.0</w:t>
            </w:r>
          </w:p>
        </w:tc>
        <w:tc>
          <w:tcPr>
            <w:tcW w:w="2880" w:type="dxa"/>
          </w:tcPr>
          <w:p w14:paraId="6F46B663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06CFF60B" w14:textId="77777777" w:rsidR="009D4EB5" w:rsidRDefault="00000000">
            <w:r>
              <w:t>13.0</w:t>
            </w:r>
          </w:p>
        </w:tc>
      </w:tr>
      <w:tr w:rsidR="009D4EB5" w14:paraId="31F6D121" w14:textId="77777777">
        <w:tc>
          <w:tcPr>
            <w:tcW w:w="2880" w:type="dxa"/>
          </w:tcPr>
          <w:p w14:paraId="7E5458E6" w14:textId="77777777" w:rsidR="009D4EB5" w:rsidRDefault="00000000">
            <w:r>
              <w:t>530.0</w:t>
            </w:r>
          </w:p>
        </w:tc>
        <w:tc>
          <w:tcPr>
            <w:tcW w:w="2880" w:type="dxa"/>
          </w:tcPr>
          <w:p w14:paraId="04E36DAA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23F2BAD9" w14:textId="77777777" w:rsidR="009D4EB5" w:rsidRDefault="00000000">
            <w:r>
              <w:t>7.0</w:t>
            </w:r>
          </w:p>
        </w:tc>
      </w:tr>
      <w:tr w:rsidR="009D4EB5" w14:paraId="6AC1D0D8" w14:textId="77777777">
        <w:tc>
          <w:tcPr>
            <w:tcW w:w="2880" w:type="dxa"/>
          </w:tcPr>
          <w:p w14:paraId="64C19E9A" w14:textId="77777777" w:rsidR="009D4EB5" w:rsidRDefault="00000000">
            <w:r>
              <w:t>540.0</w:t>
            </w:r>
          </w:p>
        </w:tc>
        <w:tc>
          <w:tcPr>
            <w:tcW w:w="2880" w:type="dxa"/>
          </w:tcPr>
          <w:p w14:paraId="72EE5BF3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3D4A6998" w14:textId="77777777" w:rsidR="009D4EB5" w:rsidRDefault="00000000">
            <w:r>
              <w:t>nan</w:t>
            </w:r>
          </w:p>
        </w:tc>
      </w:tr>
      <w:tr w:rsidR="009D4EB5" w14:paraId="2B102F15" w14:textId="77777777">
        <w:tc>
          <w:tcPr>
            <w:tcW w:w="2880" w:type="dxa"/>
          </w:tcPr>
          <w:p w14:paraId="2875EC80" w14:textId="77777777" w:rsidR="009D4EB5" w:rsidRDefault="00000000">
            <w:r>
              <w:t>550.0</w:t>
            </w:r>
          </w:p>
        </w:tc>
        <w:tc>
          <w:tcPr>
            <w:tcW w:w="2880" w:type="dxa"/>
          </w:tcPr>
          <w:p w14:paraId="4EFEB1E8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1BFBEF18" w14:textId="77777777" w:rsidR="009D4EB5" w:rsidRDefault="00000000">
            <w:r>
              <w:t>nan</w:t>
            </w:r>
          </w:p>
        </w:tc>
      </w:tr>
      <w:tr w:rsidR="009D4EB5" w14:paraId="717D3EBE" w14:textId="77777777">
        <w:tc>
          <w:tcPr>
            <w:tcW w:w="2880" w:type="dxa"/>
          </w:tcPr>
          <w:p w14:paraId="26EAF76C" w14:textId="77777777" w:rsidR="009D4EB5" w:rsidRDefault="00000000">
            <w:r>
              <w:t>560.0</w:t>
            </w:r>
          </w:p>
        </w:tc>
        <w:tc>
          <w:tcPr>
            <w:tcW w:w="2880" w:type="dxa"/>
          </w:tcPr>
          <w:p w14:paraId="1F22A5F4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0F455291" w14:textId="77777777" w:rsidR="009D4EB5" w:rsidRDefault="00000000">
            <w:r>
              <w:t>nan</w:t>
            </w:r>
          </w:p>
        </w:tc>
      </w:tr>
      <w:tr w:rsidR="009D4EB5" w14:paraId="0D6093BD" w14:textId="77777777">
        <w:tc>
          <w:tcPr>
            <w:tcW w:w="2880" w:type="dxa"/>
          </w:tcPr>
          <w:p w14:paraId="6CDCF675" w14:textId="77777777" w:rsidR="009D4EB5" w:rsidRDefault="00000000">
            <w:r>
              <w:t>580.0</w:t>
            </w:r>
          </w:p>
        </w:tc>
        <w:tc>
          <w:tcPr>
            <w:tcW w:w="2880" w:type="dxa"/>
          </w:tcPr>
          <w:p w14:paraId="73E7D505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1FE41E06" w14:textId="77777777" w:rsidR="009D4EB5" w:rsidRDefault="00000000">
            <w:r>
              <w:t>nan</w:t>
            </w:r>
          </w:p>
        </w:tc>
      </w:tr>
      <w:tr w:rsidR="009D4EB5" w14:paraId="58DA95BE" w14:textId="77777777">
        <w:tc>
          <w:tcPr>
            <w:tcW w:w="2880" w:type="dxa"/>
          </w:tcPr>
          <w:p w14:paraId="4D107F0B" w14:textId="77777777" w:rsidR="009D4EB5" w:rsidRDefault="00000000">
            <w:r>
              <w:t>590.0</w:t>
            </w:r>
          </w:p>
        </w:tc>
        <w:tc>
          <w:tcPr>
            <w:tcW w:w="2880" w:type="dxa"/>
          </w:tcPr>
          <w:p w14:paraId="0CE6AA7B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0826F03A" w14:textId="77777777" w:rsidR="009D4EB5" w:rsidRDefault="00000000">
            <w:r>
              <w:t>nan</w:t>
            </w:r>
          </w:p>
        </w:tc>
      </w:tr>
      <w:tr w:rsidR="009D4EB5" w14:paraId="7E195EE5" w14:textId="77777777">
        <w:tc>
          <w:tcPr>
            <w:tcW w:w="2880" w:type="dxa"/>
          </w:tcPr>
          <w:p w14:paraId="54AF8E76" w14:textId="77777777" w:rsidR="009D4EB5" w:rsidRDefault="00000000">
            <w:r>
              <w:t>620.0</w:t>
            </w:r>
          </w:p>
        </w:tc>
        <w:tc>
          <w:tcPr>
            <w:tcW w:w="2880" w:type="dxa"/>
          </w:tcPr>
          <w:p w14:paraId="6DF9290B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0AA88595" w14:textId="77777777" w:rsidR="009D4EB5" w:rsidRDefault="00000000">
            <w:r>
              <w:t>nan</w:t>
            </w:r>
          </w:p>
        </w:tc>
      </w:tr>
    </w:tbl>
    <w:p w14:paraId="2E5A791E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4656520" w14:textId="77777777">
        <w:tc>
          <w:tcPr>
            <w:tcW w:w="2880" w:type="dxa"/>
          </w:tcPr>
          <w:p w14:paraId="5FE54C8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AB61F66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37DF8105" w14:textId="77777777" w:rsidR="009D4EB5" w:rsidRDefault="00000000">
            <w:r>
              <w:t>Put Volume</w:t>
            </w:r>
          </w:p>
        </w:tc>
      </w:tr>
      <w:tr w:rsidR="009D4EB5" w14:paraId="73E2E982" w14:textId="77777777">
        <w:tc>
          <w:tcPr>
            <w:tcW w:w="2880" w:type="dxa"/>
          </w:tcPr>
          <w:p w14:paraId="10E53AF8" w14:textId="77777777" w:rsidR="009D4EB5" w:rsidRDefault="00000000">
            <w:r>
              <w:t>340.0</w:t>
            </w:r>
          </w:p>
        </w:tc>
        <w:tc>
          <w:tcPr>
            <w:tcW w:w="2880" w:type="dxa"/>
          </w:tcPr>
          <w:p w14:paraId="4513F45D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29927D70" w14:textId="77777777" w:rsidR="009D4EB5" w:rsidRDefault="00000000">
            <w:r>
              <w:t>21.0</w:t>
            </w:r>
          </w:p>
        </w:tc>
      </w:tr>
      <w:tr w:rsidR="009D4EB5" w14:paraId="31761764" w14:textId="77777777">
        <w:tc>
          <w:tcPr>
            <w:tcW w:w="2880" w:type="dxa"/>
          </w:tcPr>
          <w:p w14:paraId="6325066D" w14:textId="77777777" w:rsidR="009D4EB5" w:rsidRDefault="00000000">
            <w:r>
              <w:t>350.0</w:t>
            </w:r>
          </w:p>
        </w:tc>
        <w:tc>
          <w:tcPr>
            <w:tcW w:w="2880" w:type="dxa"/>
          </w:tcPr>
          <w:p w14:paraId="1E747A83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758CB12E" w14:textId="77777777" w:rsidR="009D4EB5" w:rsidRDefault="00000000">
            <w:r>
              <w:t>1.0</w:t>
            </w:r>
          </w:p>
        </w:tc>
      </w:tr>
      <w:tr w:rsidR="009D4EB5" w14:paraId="0B0AB452" w14:textId="77777777">
        <w:tc>
          <w:tcPr>
            <w:tcW w:w="2880" w:type="dxa"/>
          </w:tcPr>
          <w:p w14:paraId="1A6C1D8A" w14:textId="77777777" w:rsidR="009D4EB5" w:rsidRDefault="00000000">
            <w:r>
              <w:t>360.0</w:t>
            </w:r>
          </w:p>
        </w:tc>
        <w:tc>
          <w:tcPr>
            <w:tcW w:w="2880" w:type="dxa"/>
          </w:tcPr>
          <w:p w14:paraId="40B5F22D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1F188749" w14:textId="77777777" w:rsidR="009D4EB5" w:rsidRDefault="00000000">
            <w:r>
              <w:t>425.0</w:t>
            </w:r>
          </w:p>
        </w:tc>
      </w:tr>
      <w:tr w:rsidR="009D4EB5" w14:paraId="0E718115" w14:textId="77777777">
        <w:tc>
          <w:tcPr>
            <w:tcW w:w="2880" w:type="dxa"/>
          </w:tcPr>
          <w:p w14:paraId="34B45521" w14:textId="77777777" w:rsidR="009D4EB5" w:rsidRDefault="00000000">
            <w:r>
              <w:t>370.0</w:t>
            </w:r>
          </w:p>
        </w:tc>
        <w:tc>
          <w:tcPr>
            <w:tcW w:w="2880" w:type="dxa"/>
          </w:tcPr>
          <w:p w14:paraId="05329454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00711CFB" w14:textId="77777777" w:rsidR="009D4EB5" w:rsidRDefault="00000000">
            <w:r>
              <w:t>300.0</w:t>
            </w:r>
          </w:p>
        </w:tc>
      </w:tr>
      <w:tr w:rsidR="009D4EB5" w14:paraId="7C0D34A8" w14:textId="77777777">
        <w:tc>
          <w:tcPr>
            <w:tcW w:w="2880" w:type="dxa"/>
          </w:tcPr>
          <w:p w14:paraId="3371C970" w14:textId="77777777" w:rsidR="009D4EB5" w:rsidRDefault="00000000">
            <w:r>
              <w:t>380.0</w:t>
            </w:r>
          </w:p>
        </w:tc>
        <w:tc>
          <w:tcPr>
            <w:tcW w:w="2880" w:type="dxa"/>
          </w:tcPr>
          <w:p w14:paraId="2F49A59E" w14:textId="77777777" w:rsidR="009D4EB5" w:rsidRDefault="00000000">
            <w:r>
              <w:t>3.85</w:t>
            </w:r>
          </w:p>
        </w:tc>
        <w:tc>
          <w:tcPr>
            <w:tcW w:w="2880" w:type="dxa"/>
          </w:tcPr>
          <w:p w14:paraId="37636B03" w14:textId="77777777" w:rsidR="009D4EB5" w:rsidRDefault="00000000">
            <w:r>
              <w:t>795.0</w:t>
            </w:r>
          </w:p>
        </w:tc>
      </w:tr>
      <w:tr w:rsidR="009D4EB5" w14:paraId="3B0DC864" w14:textId="77777777">
        <w:tc>
          <w:tcPr>
            <w:tcW w:w="2880" w:type="dxa"/>
          </w:tcPr>
          <w:p w14:paraId="21A9FC08" w14:textId="77777777" w:rsidR="009D4EB5" w:rsidRDefault="00000000">
            <w:r>
              <w:t>390.0</w:t>
            </w:r>
          </w:p>
        </w:tc>
        <w:tc>
          <w:tcPr>
            <w:tcW w:w="2880" w:type="dxa"/>
          </w:tcPr>
          <w:p w14:paraId="11368112" w14:textId="77777777" w:rsidR="009D4EB5" w:rsidRDefault="00000000">
            <w:r>
              <w:t>6.1</w:t>
            </w:r>
          </w:p>
        </w:tc>
        <w:tc>
          <w:tcPr>
            <w:tcW w:w="2880" w:type="dxa"/>
          </w:tcPr>
          <w:p w14:paraId="730251EC" w14:textId="77777777" w:rsidR="009D4EB5" w:rsidRDefault="00000000">
            <w:r>
              <w:t>933.0</w:t>
            </w:r>
          </w:p>
        </w:tc>
      </w:tr>
      <w:tr w:rsidR="009D4EB5" w14:paraId="5B2D424A" w14:textId="77777777">
        <w:tc>
          <w:tcPr>
            <w:tcW w:w="2880" w:type="dxa"/>
          </w:tcPr>
          <w:p w14:paraId="1ACD6F55" w14:textId="77777777" w:rsidR="009D4EB5" w:rsidRDefault="00000000">
            <w:r>
              <w:t>400.0</w:t>
            </w:r>
          </w:p>
        </w:tc>
        <w:tc>
          <w:tcPr>
            <w:tcW w:w="2880" w:type="dxa"/>
          </w:tcPr>
          <w:p w14:paraId="5634E2E6" w14:textId="77777777" w:rsidR="009D4EB5" w:rsidRDefault="00000000">
            <w:r>
              <w:t>9.4</w:t>
            </w:r>
          </w:p>
        </w:tc>
        <w:tc>
          <w:tcPr>
            <w:tcW w:w="2880" w:type="dxa"/>
          </w:tcPr>
          <w:p w14:paraId="45F17549" w14:textId="77777777" w:rsidR="009D4EB5" w:rsidRDefault="00000000">
            <w:r>
              <w:t>nan</w:t>
            </w:r>
          </w:p>
        </w:tc>
      </w:tr>
      <w:tr w:rsidR="009D4EB5" w14:paraId="611B0D28" w14:textId="77777777">
        <w:tc>
          <w:tcPr>
            <w:tcW w:w="2880" w:type="dxa"/>
          </w:tcPr>
          <w:p w14:paraId="725509BD" w14:textId="77777777" w:rsidR="009D4EB5" w:rsidRDefault="00000000">
            <w:r>
              <w:t>410.0</w:t>
            </w:r>
          </w:p>
        </w:tc>
        <w:tc>
          <w:tcPr>
            <w:tcW w:w="2880" w:type="dxa"/>
          </w:tcPr>
          <w:p w14:paraId="43639757" w14:textId="77777777" w:rsidR="009D4EB5" w:rsidRDefault="00000000">
            <w:r>
              <w:t>13.5</w:t>
            </w:r>
          </w:p>
        </w:tc>
        <w:tc>
          <w:tcPr>
            <w:tcW w:w="2880" w:type="dxa"/>
          </w:tcPr>
          <w:p w14:paraId="5EB1ABDC" w14:textId="77777777" w:rsidR="009D4EB5" w:rsidRDefault="00000000">
            <w:r>
              <w:t>955.0</w:t>
            </w:r>
          </w:p>
        </w:tc>
      </w:tr>
      <w:tr w:rsidR="009D4EB5" w14:paraId="50302BBF" w14:textId="77777777">
        <w:tc>
          <w:tcPr>
            <w:tcW w:w="2880" w:type="dxa"/>
          </w:tcPr>
          <w:p w14:paraId="65D4A97F" w14:textId="77777777" w:rsidR="009D4EB5" w:rsidRDefault="00000000">
            <w:r>
              <w:t>420.0</w:t>
            </w:r>
          </w:p>
        </w:tc>
        <w:tc>
          <w:tcPr>
            <w:tcW w:w="2880" w:type="dxa"/>
          </w:tcPr>
          <w:p w14:paraId="2A77518B" w14:textId="77777777" w:rsidR="009D4EB5" w:rsidRDefault="00000000">
            <w:r>
              <w:t>18.7</w:t>
            </w:r>
          </w:p>
        </w:tc>
        <w:tc>
          <w:tcPr>
            <w:tcW w:w="2880" w:type="dxa"/>
          </w:tcPr>
          <w:p w14:paraId="3E800442" w14:textId="77777777" w:rsidR="009D4EB5" w:rsidRDefault="00000000">
            <w:r>
              <w:t>988.0</w:t>
            </w:r>
          </w:p>
        </w:tc>
      </w:tr>
    </w:tbl>
    <w:p w14:paraId="630B1B12" w14:textId="77777777" w:rsidR="009D4EB5" w:rsidRDefault="00000000">
      <w:r>
        <w:br/>
      </w:r>
    </w:p>
    <w:p w14:paraId="2EE81442" w14:textId="77777777" w:rsidR="00E46DAA" w:rsidRDefault="00E46DAA"/>
    <w:p w14:paraId="69D19C96" w14:textId="77777777" w:rsidR="00E46DAA" w:rsidRDefault="00E46DAA"/>
    <w:p w14:paraId="3C1A75D4" w14:textId="77777777" w:rsidR="009D4EB5" w:rsidRDefault="00000000">
      <w:pPr>
        <w:pStyle w:val="Heading2"/>
      </w:pPr>
      <w:r>
        <w:lastRenderedPageBreak/>
        <w:t>ASHOKLEY</w:t>
      </w:r>
    </w:p>
    <w:p w14:paraId="5E271C42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ECE0BC7" w14:textId="77777777">
        <w:tc>
          <w:tcPr>
            <w:tcW w:w="2880" w:type="dxa"/>
          </w:tcPr>
          <w:p w14:paraId="1D73EC7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3426413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505E926" w14:textId="77777777" w:rsidR="009D4EB5" w:rsidRDefault="00000000">
            <w:r>
              <w:t>Call Volume</w:t>
            </w:r>
          </w:p>
        </w:tc>
      </w:tr>
      <w:tr w:rsidR="009D4EB5" w14:paraId="110BF6DF" w14:textId="77777777">
        <w:tc>
          <w:tcPr>
            <w:tcW w:w="2880" w:type="dxa"/>
          </w:tcPr>
          <w:p w14:paraId="71A6D23E" w14:textId="77777777" w:rsidR="009D4EB5" w:rsidRDefault="00000000">
            <w:r>
              <w:t>170.0</w:t>
            </w:r>
          </w:p>
        </w:tc>
        <w:tc>
          <w:tcPr>
            <w:tcW w:w="2880" w:type="dxa"/>
          </w:tcPr>
          <w:p w14:paraId="27DC8598" w14:textId="77777777" w:rsidR="009D4EB5" w:rsidRDefault="00000000">
            <w:r>
              <w:t>41.5</w:t>
            </w:r>
          </w:p>
        </w:tc>
        <w:tc>
          <w:tcPr>
            <w:tcW w:w="2880" w:type="dxa"/>
          </w:tcPr>
          <w:p w14:paraId="51FDCF71" w14:textId="77777777" w:rsidR="009D4EB5" w:rsidRDefault="00000000">
            <w:r>
              <w:t>nan</w:t>
            </w:r>
          </w:p>
        </w:tc>
      </w:tr>
      <w:tr w:rsidR="009D4EB5" w14:paraId="6FDD521D" w14:textId="77777777">
        <w:tc>
          <w:tcPr>
            <w:tcW w:w="2880" w:type="dxa"/>
          </w:tcPr>
          <w:p w14:paraId="130A942B" w14:textId="77777777" w:rsidR="009D4EB5" w:rsidRDefault="00000000">
            <w:r>
              <w:t>180.0</w:t>
            </w:r>
          </w:p>
        </w:tc>
        <w:tc>
          <w:tcPr>
            <w:tcW w:w="2880" w:type="dxa"/>
          </w:tcPr>
          <w:p w14:paraId="17E2F038" w14:textId="77777777" w:rsidR="009D4EB5" w:rsidRDefault="00000000">
            <w:r>
              <w:t>30.4</w:t>
            </w:r>
          </w:p>
        </w:tc>
        <w:tc>
          <w:tcPr>
            <w:tcW w:w="2880" w:type="dxa"/>
          </w:tcPr>
          <w:p w14:paraId="78264977" w14:textId="77777777" w:rsidR="009D4EB5" w:rsidRDefault="00000000">
            <w:r>
              <w:t>1.0</w:t>
            </w:r>
          </w:p>
        </w:tc>
      </w:tr>
      <w:tr w:rsidR="009D4EB5" w14:paraId="7F56D43F" w14:textId="77777777">
        <w:tc>
          <w:tcPr>
            <w:tcW w:w="2880" w:type="dxa"/>
          </w:tcPr>
          <w:p w14:paraId="18A4145B" w14:textId="77777777" w:rsidR="009D4EB5" w:rsidRDefault="00000000">
            <w:r>
              <w:t>182.5</w:t>
            </w:r>
          </w:p>
        </w:tc>
        <w:tc>
          <w:tcPr>
            <w:tcW w:w="2880" w:type="dxa"/>
          </w:tcPr>
          <w:p w14:paraId="69AD973C" w14:textId="77777777" w:rsidR="009D4EB5" w:rsidRDefault="00000000">
            <w:r>
              <w:t>27.95</w:t>
            </w:r>
          </w:p>
        </w:tc>
        <w:tc>
          <w:tcPr>
            <w:tcW w:w="2880" w:type="dxa"/>
          </w:tcPr>
          <w:p w14:paraId="438FD122" w14:textId="77777777" w:rsidR="009D4EB5" w:rsidRDefault="00000000">
            <w:r>
              <w:t>nan</w:t>
            </w:r>
          </w:p>
        </w:tc>
      </w:tr>
      <w:tr w:rsidR="009D4EB5" w14:paraId="58F268D4" w14:textId="77777777">
        <w:tc>
          <w:tcPr>
            <w:tcW w:w="2880" w:type="dxa"/>
          </w:tcPr>
          <w:p w14:paraId="41197F5B" w14:textId="77777777" w:rsidR="009D4EB5" w:rsidRDefault="00000000">
            <w:r>
              <w:t>185.0</w:t>
            </w:r>
          </w:p>
        </w:tc>
        <w:tc>
          <w:tcPr>
            <w:tcW w:w="2880" w:type="dxa"/>
          </w:tcPr>
          <w:p w14:paraId="0A379350" w14:textId="77777777" w:rsidR="009D4EB5" w:rsidRDefault="00000000">
            <w:r>
              <w:t>19.05</w:t>
            </w:r>
          </w:p>
        </w:tc>
        <w:tc>
          <w:tcPr>
            <w:tcW w:w="2880" w:type="dxa"/>
          </w:tcPr>
          <w:p w14:paraId="111B21F5" w14:textId="77777777" w:rsidR="009D4EB5" w:rsidRDefault="00000000">
            <w:r>
              <w:t>nan</w:t>
            </w:r>
          </w:p>
        </w:tc>
      </w:tr>
      <w:tr w:rsidR="009D4EB5" w14:paraId="720C6BE8" w14:textId="77777777">
        <w:tc>
          <w:tcPr>
            <w:tcW w:w="2880" w:type="dxa"/>
          </w:tcPr>
          <w:p w14:paraId="66AC6907" w14:textId="77777777" w:rsidR="009D4EB5" w:rsidRDefault="00000000">
            <w:r>
              <w:t>187.5</w:t>
            </w:r>
          </w:p>
        </w:tc>
        <w:tc>
          <w:tcPr>
            <w:tcW w:w="2880" w:type="dxa"/>
          </w:tcPr>
          <w:p w14:paraId="7F460D7A" w14:textId="77777777" w:rsidR="009D4EB5" w:rsidRDefault="00000000">
            <w:r>
              <w:t>23.0</w:t>
            </w:r>
          </w:p>
        </w:tc>
        <w:tc>
          <w:tcPr>
            <w:tcW w:w="2880" w:type="dxa"/>
          </w:tcPr>
          <w:p w14:paraId="3D7FFCA7" w14:textId="77777777" w:rsidR="009D4EB5" w:rsidRDefault="00000000">
            <w:r>
              <w:t>2.0</w:t>
            </w:r>
          </w:p>
        </w:tc>
      </w:tr>
      <w:tr w:rsidR="009D4EB5" w14:paraId="64E74BA8" w14:textId="77777777">
        <w:tc>
          <w:tcPr>
            <w:tcW w:w="2880" w:type="dxa"/>
          </w:tcPr>
          <w:p w14:paraId="619489EE" w14:textId="77777777" w:rsidR="009D4EB5" w:rsidRDefault="00000000">
            <w:r>
              <w:t>190.0</w:t>
            </w:r>
          </w:p>
        </w:tc>
        <w:tc>
          <w:tcPr>
            <w:tcW w:w="2880" w:type="dxa"/>
          </w:tcPr>
          <w:p w14:paraId="1A7C69F9" w14:textId="77777777" w:rsidR="009D4EB5" w:rsidRDefault="00000000">
            <w:r>
              <w:t>22.6</w:t>
            </w:r>
          </w:p>
        </w:tc>
        <w:tc>
          <w:tcPr>
            <w:tcW w:w="2880" w:type="dxa"/>
          </w:tcPr>
          <w:p w14:paraId="31FA2842" w14:textId="77777777" w:rsidR="009D4EB5" w:rsidRDefault="00000000">
            <w:r>
              <w:t>nan</w:t>
            </w:r>
          </w:p>
        </w:tc>
      </w:tr>
      <w:tr w:rsidR="009D4EB5" w14:paraId="4DDD041C" w14:textId="77777777">
        <w:tc>
          <w:tcPr>
            <w:tcW w:w="2880" w:type="dxa"/>
          </w:tcPr>
          <w:p w14:paraId="184E6A83" w14:textId="77777777" w:rsidR="009D4EB5" w:rsidRDefault="00000000">
            <w:r>
              <w:t>192.5</w:t>
            </w:r>
          </w:p>
        </w:tc>
        <w:tc>
          <w:tcPr>
            <w:tcW w:w="2880" w:type="dxa"/>
          </w:tcPr>
          <w:p w14:paraId="1358EE72" w14:textId="77777777" w:rsidR="009D4EB5" w:rsidRDefault="00000000">
            <w:r>
              <w:t>19.45</w:t>
            </w:r>
          </w:p>
        </w:tc>
        <w:tc>
          <w:tcPr>
            <w:tcW w:w="2880" w:type="dxa"/>
          </w:tcPr>
          <w:p w14:paraId="55C0507F" w14:textId="77777777" w:rsidR="009D4EB5" w:rsidRDefault="00000000">
            <w:r>
              <w:t>7.0</w:t>
            </w:r>
          </w:p>
        </w:tc>
      </w:tr>
      <w:tr w:rsidR="009D4EB5" w14:paraId="075D091A" w14:textId="77777777">
        <w:tc>
          <w:tcPr>
            <w:tcW w:w="2880" w:type="dxa"/>
          </w:tcPr>
          <w:p w14:paraId="32F37632" w14:textId="77777777" w:rsidR="009D4EB5" w:rsidRDefault="00000000">
            <w:r>
              <w:t>195.0</w:t>
            </w:r>
          </w:p>
        </w:tc>
        <w:tc>
          <w:tcPr>
            <w:tcW w:w="2880" w:type="dxa"/>
          </w:tcPr>
          <w:p w14:paraId="410A35B4" w14:textId="77777777" w:rsidR="009D4EB5" w:rsidRDefault="00000000">
            <w:r>
              <w:t>16.7</w:t>
            </w:r>
          </w:p>
        </w:tc>
        <w:tc>
          <w:tcPr>
            <w:tcW w:w="2880" w:type="dxa"/>
          </w:tcPr>
          <w:p w14:paraId="3FBB168E" w14:textId="77777777" w:rsidR="009D4EB5" w:rsidRDefault="00000000">
            <w:r>
              <w:t>4.0</w:t>
            </w:r>
          </w:p>
        </w:tc>
      </w:tr>
      <w:tr w:rsidR="009D4EB5" w14:paraId="3FE51DBA" w14:textId="77777777">
        <w:tc>
          <w:tcPr>
            <w:tcW w:w="2880" w:type="dxa"/>
          </w:tcPr>
          <w:p w14:paraId="1732D0D0" w14:textId="77777777" w:rsidR="009D4EB5" w:rsidRDefault="00000000">
            <w:r>
              <w:t>197.5</w:t>
            </w:r>
          </w:p>
        </w:tc>
        <w:tc>
          <w:tcPr>
            <w:tcW w:w="2880" w:type="dxa"/>
          </w:tcPr>
          <w:p w14:paraId="13816F0B" w14:textId="77777777" w:rsidR="009D4EB5" w:rsidRDefault="00000000">
            <w:r>
              <w:t>15.5</w:t>
            </w:r>
          </w:p>
        </w:tc>
        <w:tc>
          <w:tcPr>
            <w:tcW w:w="2880" w:type="dxa"/>
          </w:tcPr>
          <w:p w14:paraId="678DA44D" w14:textId="77777777" w:rsidR="009D4EB5" w:rsidRDefault="00000000">
            <w:r>
              <w:t>10.0</w:t>
            </w:r>
          </w:p>
        </w:tc>
      </w:tr>
      <w:tr w:rsidR="009D4EB5" w14:paraId="65E1005F" w14:textId="77777777">
        <w:tc>
          <w:tcPr>
            <w:tcW w:w="2880" w:type="dxa"/>
          </w:tcPr>
          <w:p w14:paraId="53B236CB" w14:textId="77777777" w:rsidR="009D4EB5" w:rsidRDefault="00000000">
            <w:r>
              <w:t>200.0</w:t>
            </w:r>
          </w:p>
        </w:tc>
        <w:tc>
          <w:tcPr>
            <w:tcW w:w="2880" w:type="dxa"/>
          </w:tcPr>
          <w:p w14:paraId="76ECFBDC" w14:textId="77777777" w:rsidR="009D4EB5" w:rsidRDefault="00000000">
            <w:r>
              <w:t>13.45</w:t>
            </w:r>
          </w:p>
        </w:tc>
        <w:tc>
          <w:tcPr>
            <w:tcW w:w="2880" w:type="dxa"/>
          </w:tcPr>
          <w:p w14:paraId="7C871942" w14:textId="77777777" w:rsidR="009D4EB5" w:rsidRDefault="00000000">
            <w:r>
              <w:t>95.0</w:t>
            </w:r>
          </w:p>
        </w:tc>
      </w:tr>
      <w:tr w:rsidR="009D4EB5" w14:paraId="5D9E52E1" w14:textId="77777777">
        <w:tc>
          <w:tcPr>
            <w:tcW w:w="2880" w:type="dxa"/>
          </w:tcPr>
          <w:p w14:paraId="03D81F0C" w14:textId="77777777" w:rsidR="009D4EB5" w:rsidRDefault="00000000">
            <w:r>
              <w:t>202.5</w:t>
            </w:r>
          </w:p>
        </w:tc>
        <w:tc>
          <w:tcPr>
            <w:tcW w:w="2880" w:type="dxa"/>
          </w:tcPr>
          <w:p w14:paraId="152BBD5E" w14:textId="77777777" w:rsidR="009D4EB5" w:rsidRDefault="00000000">
            <w:r>
              <w:t>11.6</w:t>
            </w:r>
          </w:p>
        </w:tc>
        <w:tc>
          <w:tcPr>
            <w:tcW w:w="2880" w:type="dxa"/>
          </w:tcPr>
          <w:p w14:paraId="4A0C86DB" w14:textId="77777777" w:rsidR="009D4EB5" w:rsidRDefault="00000000">
            <w:r>
              <w:t>9.0</w:t>
            </w:r>
          </w:p>
        </w:tc>
      </w:tr>
      <w:tr w:rsidR="009D4EB5" w14:paraId="73AA23F1" w14:textId="77777777">
        <w:tc>
          <w:tcPr>
            <w:tcW w:w="2880" w:type="dxa"/>
          </w:tcPr>
          <w:p w14:paraId="1DDE5AFB" w14:textId="77777777" w:rsidR="009D4EB5" w:rsidRDefault="00000000">
            <w:r>
              <w:t>205.0</w:t>
            </w:r>
          </w:p>
        </w:tc>
        <w:tc>
          <w:tcPr>
            <w:tcW w:w="2880" w:type="dxa"/>
          </w:tcPr>
          <w:p w14:paraId="76550F78" w14:textId="77777777" w:rsidR="009D4EB5" w:rsidRDefault="00000000">
            <w:r>
              <w:t>10.1</w:t>
            </w:r>
          </w:p>
        </w:tc>
        <w:tc>
          <w:tcPr>
            <w:tcW w:w="2880" w:type="dxa"/>
          </w:tcPr>
          <w:p w14:paraId="383F68F4" w14:textId="77777777" w:rsidR="009D4EB5" w:rsidRDefault="00000000">
            <w:r>
              <w:t>229.0</w:t>
            </w:r>
          </w:p>
        </w:tc>
      </w:tr>
      <w:tr w:rsidR="009D4EB5" w14:paraId="1793CC89" w14:textId="77777777">
        <w:tc>
          <w:tcPr>
            <w:tcW w:w="2880" w:type="dxa"/>
          </w:tcPr>
          <w:p w14:paraId="6131C371" w14:textId="77777777" w:rsidR="009D4EB5" w:rsidRDefault="00000000">
            <w:r>
              <w:t>207.5</w:t>
            </w:r>
          </w:p>
        </w:tc>
        <w:tc>
          <w:tcPr>
            <w:tcW w:w="2880" w:type="dxa"/>
          </w:tcPr>
          <w:p w14:paraId="4D23BFA9" w14:textId="77777777" w:rsidR="009D4EB5" w:rsidRDefault="00000000">
            <w:r>
              <w:t>8.85</w:t>
            </w:r>
          </w:p>
        </w:tc>
        <w:tc>
          <w:tcPr>
            <w:tcW w:w="2880" w:type="dxa"/>
          </w:tcPr>
          <w:p w14:paraId="6F7C88AA" w14:textId="77777777" w:rsidR="009D4EB5" w:rsidRDefault="00000000">
            <w:r>
              <w:t>150.0</w:t>
            </w:r>
          </w:p>
        </w:tc>
      </w:tr>
      <w:tr w:rsidR="009D4EB5" w14:paraId="45557734" w14:textId="77777777">
        <w:tc>
          <w:tcPr>
            <w:tcW w:w="2880" w:type="dxa"/>
          </w:tcPr>
          <w:p w14:paraId="1C1A511B" w14:textId="77777777" w:rsidR="009D4EB5" w:rsidRDefault="00000000">
            <w:r>
              <w:t>210.0</w:t>
            </w:r>
          </w:p>
        </w:tc>
        <w:tc>
          <w:tcPr>
            <w:tcW w:w="2880" w:type="dxa"/>
          </w:tcPr>
          <w:p w14:paraId="38A6282A" w14:textId="77777777" w:rsidR="009D4EB5" w:rsidRDefault="00000000">
            <w:r>
              <w:t>7.55</w:t>
            </w:r>
          </w:p>
        </w:tc>
        <w:tc>
          <w:tcPr>
            <w:tcW w:w="2880" w:type="dxa"/>
          </w:tcPr>
          <w:p w14:paraId="595FA54E" w14:textId="77777777" w:rsidR="009D4EB5" w:rsidRDefault="00000000">
            <w:r>
              <w:t>640.0</w:t>
            </w:r>
          </w:p>
        </w:tc>
      </w:tr>
      <w:tr w:rsidR="009D4EB5" w14:paraId="748062E0" w14:textId="77777777">
        <w:tc>
          <w:tcPr>
            <w:tcW w:w="2880" w:type="dxa"/>
          </w:tcPr>
          <w:p w14:paraId="7ACAE5DF" w14:textId="77777777" w:rsidR="009D4EB5" w:rsidRDefault="00000000">
            <w:r>
              <w:t>212.5</w:t>
            </w:r>
          </w:p>
        </w:tc>
        <w:tc>
          <w:tcPr>
            <w:tcW w:w="2880" w:type="dxa"/>
          </w:tcPr>
          <w:p w14:paraId="54E19000" w14:textId="77777777" w:rsidR="009D4EB5" w:rsidRDefault="00000000">
            <w:r>
              <w:t>6.15</w:t>
            </w:r>
          </w:p>
        </w:tc>
        <w:tc>
          <w:tcPr>
            <w:tcW w:w="2880" w:type="dxa"/>
          </w:tcPr>
          <w:p w14:paraId="6C5E30BB" w14:textId="77777777" w:rsidR="009D4EB5" w:rsidRDefault="00000000">
            <w:r>
              <w:t>283.0</w:t>
            </w:r>
          </w:p>
        </w:tc>
      </w:tr>
      <w:tr w:rsidR="009D4EB5" w14:paraId="58068A9B" w14:textId="77777777">
        <w:tc>
          <w:tcPr>
            <w:tcW w:w="2880" w:type="dxa"/>
          </w:tcPr>
          <w:p w14:paraId="7C5E2FC5" w14:textId="77777777" w:rsidR="009D4EB5" w:rsidRDefault="00000000">
            <w:r>
              <w:t>215.0</w:t>
            </w:r>
          </w:p>
        </w:tc>
        <w:tc>
          <w:tcPr>
            <w:tcW w:w="2880" w:type="dxa"/>
          </w:tcPr>
          <w:p w14:paraId="445B9745" w14:textId="77777777" w:rsidR="009D4EB5" w:rsidRDefault="00000000">
            <w:r>
              <w:t>5.2</w:t>
            </w:r>
          </w:p>
        </w:tc>
        <w:tc>
          <w:tcPr>
            <w:tcW w:w="2880" w:type="dxa"/>
          </w:tcPr>
          <w:p w14:paraId="08C711E7" w14:textId="77777777" w:rsidR="009D4EB5" w:rsidRDefault="00000000">
            <w:r>
              <w:t>551.0</w:t>
            </w:r>
          </w:p>
        </w:tc>
      </w:tr>
      <w:tr w:rsidR="009D4EB5" w14:paraId="4A05434D" w14:textId="77777777">
        <w:tc>
          <w:tcPr>
            <w:tcW w:w="2880" w:type="dxa"/>
          </w:tcPr>
          <w:p w14:paraId="0E004549" w14:textId="77777777" w:rsidR="009D4EB5" w:rsidRDefault="00000000">
            <w:r>
              <w:t>217.5</w:t>
            </w:r>
          </w:p>
        </w:tc>
        <w:tc>
          <w:tcPr>
            <w:tcW w:w="2880" w:type="dxa"/>
          </w:tcPr>
          <w:p w14:paraId="3B6EC75A" w14:textId="77777777" w:rsidR="009D4EB5" w:rsidRDefault="00000000">
            <w:r>
              <w:t>4.2</w:t>
            </w:r>
          </w:p>
        </w:tc>
        <w:tc>
          <w:tcPr>
            <w:tcW w:w="2880" w:type="dxa"/>
          </w:tcPr>
          <w:p w14:paraId="23E2ACA0" w14:textId="77777777" w:rsidR="009D4EB5" w:rsidRDefault="00000000">
            <w:r>
              <w:t>68.0</w:t>
            </w:r>
          </w:p>
        </w:tc>
      </w:tr>
      <w:tr w:rsidR="009D4EB5" w14:paraId="7408CAFD" w14:textId="77777777">
        <w:tc>
          <w:tcPr>
            <w:tcW w:w="2880" w:type="dxa"/>
          </w:tcPr>
          <w:p w14:paraId="46F3BE42" w14:textId="77777777" w:rsidR="009D4EB5" w:rsidRDefault="00000000">
            <w:r>
              <w:t>220.0</w:t>
            </w:r>
          </w:p>
        </w:tc>
        <w:tc>
          <w:tcPr>
            <w:tcW w:w="2880" w:type="dxa"/>
          </w:tcPr>
          <w:p w14:paraId="0FD6C94A" w14:textId="77777777" w:rsidR="009D4EB5" w:rsidRDefault="00000000">
            <w:r>
              <w:t>3.5</w:t>
            </w:r>
          </w:p>
        </w:tc>
        <w:tc>
          <w:tcPr>
            <w:tcW w:w="2880" w:type="dxa"/>
          </w:tcPr>
          <w:p w14:paraId="3DF4D128" w14:textId="77777777" w:rsidR="009D4EB5" w:rsidRDefault="00000000">
            <w:r>
              <w:t>532.0</w:t>
            </w:r>
          </w:p>
        </w:tc>
      </w:tr>
      <w:tr w:rsidR="009D4EB5" w14:paraId="05AC2CD3" w14:textId="77777777">
        <w:tc>
          <w:tcPr>
            <w:tcW w:w="2880" w:type="dxa"/>
          </w:tcPr>
          <w:p w14:paraId="1060357D" w14:textId="77777777" w:rsidR="009D4EB5" w:rsidRDefault="00000000">
            <w:r>
              <w:t>222.5</w:t>
            </w:r>
          </w:p>
        </w:tc>
        <w:tc>
          <w:tcPr>
            <w:tcW w:w="2880" w:type="dxa"/>
          </w:tcPr>
          <w:p w14:paraId="55F0AD56" w14:textId="77777777" w:rsidR="009D4EB5" w:rsidRDefault="00000000">
            <w:r>
              <w:t>2.9</w:t>
            </w:r>
          </w:p>
        </w:tc>
        <w:tc>
          <w:tcPr>
            <w:tcW w:w="2880" w:type="dxa"/>
          </w:tcPr>
          <w:p w14:paraId="0D36AD8A" w14:textId="77777777" w:rsidR="009D4EB5" w:rsidRDefault="00000000">
            <w:r>
              <w:t>164.0</w:t>
            </w:r>
          </w:p>
        </w:tc>
      </w:tr>
      <w:tr w:rsidR="009D4EB5" w14:paraId="0B6A202A" w14:textId="77777777">
        <w:tc>
          <w:tcPr>
            <w:tcW w:w="2880" w:type="dxa"/>
          </w:tcPr>
          <w:p w14:paraId="39405C24" w14:textId="77777777" w:rsidR="009D4EB5" w:rsidRDefault="00000000">
            <w:r>
              <w:t>225.0</w:t>
            </w:r>
          </w:p>
        </w:tc>
        <w:tc>
          <w:tcPr>
            <w:tcW w:w="2880" w:type="dxa"/>
          </w:tcPr>
          <w:p w14:paraId="751BA179" w14:textId="77777777" w:rsidR="009D4EB5" w:rsidRDefault="00000000">
            <w:r>
              <w:t>2.3</w:t>
            </w:r>
          </w:p>
        </w:tc>
        <w:tc>
          <w:tcPr>
            <w:tcW w:w="2880" w:type="dxa"/>
          </w:tcPr>
          <w:p w14:paraId="400E9B57" w14:textId="77777777" w:rsidR="009D4EB5" w:rsidRDefault="00000000">
            <w:r>
              <w:t>520.0</w:t>
            </w:r>
          </w:p>
        </w:tc>
      </w:tr>
      <w:tr w:rsidR="009D4EB5" w14:paraId="12462146" w14:textId="77777777">
        <w:tc>
          <w:tcPr>
            <w:tcW w:w="2880" w:type="dxa"/>
          </w:tcPr>
          <w:p w14:paraId="0160B0A5" w14:textId="77777777" w:rsidR="009D4EB5" w:rsidRDefault="00000000">
            <w:r>
              <w:t>227.5</w:t>
            </w:r>
          </w:p>
        </w:tc>
        <w:tc>
          <w:tcPr>
            <w:tcW w:w="2880" w:type="dxa"/>
          </w:tcPr>
          <w:p w14:paraId="7565650F" w14:textId="77777777" w:rsidR="009D4EB5" w:rsidRDefault="00000000">
            <w:r>
              <w:t>1.85</w:t>
            </w:r>
          </w:p>
        </w:tc>
        <w:tc>
          <w:tcPr>
            <w:tcW w:w="2880" w:type="dxa"/>
          </w:tcPr>
          <w:p w14:paraId="4DE2D65A" w14:textId="77777777" w:rsidR="009D4EB5" w:rsidRDefault="00000000">
            <w:r>
              <w:t>65.0</w:t>
            </w:r>
          </w:p>
        </w:tc>
      </w:tr>
      <w:tr w:rsidR="009D4EB5" w14:paraId="523D3646" w14:textId="77777777">
        <w:tc>
          <w:tcPr>
            <w:tcW w:w="2880" w:type="dxa"/>
          </w:tcPr>
          <w:p w14:paraId="27774775" w14:textId="77777777" w:rsidR="009D4EB5" w:rsidRDefault="00000000">
            <w:r>
              <w:t>230.0</w:t>
            </w:r>
          </w:p>
        </w:tc>
        <w:tc>
          <w:tcPr>
            <w:tcW w:w="2880" w:type="dxa"/>
          </w:tcPr>
          <w:p w14:paraId="25FD22DB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7B2EECBE" w14:textId="77777777" w:rsidR="009D4EB5" w:rsidRDefault="00000000">
            <w:r>
              <w:t>292.0</w:t>
            </w:r>
          </w:p>
        </w:tc>
      </w:tr>
      <w:tr w:rsidR="009D4EB5" w14:paraId="790F307D" w14:textId="77777777">
        <w:tc>
          <w:tcPr>
            <w:tcW w:w="2880" w:type="dxa"/>
          </w:tcPr>
          <w:p w14:paraId="11580202" w14:textId="77777777" w:rsidR="009D4EB5" w:rsidRDefault="00000000">
            <w:r>
              <w:t>232.5</w:t>
            </w:r>
          </w:p>
        </w:tc>
        <w:tc>
          <w:tcPr>
            <w:tcW w:w="2880" w:type="dxa"/>
          </w:tcPr>
          <w:p w14:paraId="7851D3C0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76356276" w14:textId="77777777" w:rsidR="009D4EB5" w:rsidRDefault="00000000">
            <w:r>
              <w:t>23.0</w:t>
            </w:r>
          </w:p>
        </w:tc>
      </w:tr>
      <w:tr w:rsidR="009D4EB5" w14:paraId="6AF3FD74" w14:textId="77777777">
        <w:tc>
          <w:tcPr>
            <w:tcW w:w="2880" w:type="dxa"/>
          </w:tcPr>
          <w:p w14:paraId="56C433B4" w14:textId="77777777" w:rsidR="009D4EB5" w:rsidRDefault="00000000">
            <w:r>
              <w:t>235.0</w:t>
            </w:r>
          </w:p>
        </w:tc>
        <w:tc>
          <w:tcPr>
            <w:tcW w:w="2880" w:type="dxa"/>
          </w:tcPr>
          <w:p w14:paraId="400069D1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6AE84034" w14:textId="77777777" w:rsidR="009D4EB5" w:rsidRDefault="00000000">
            <w:r>
              <w:t>49.0</w:t>
            </w:r>
          </w:p>
        </w:tc>
      </w:tr>
      <w:tr w:rsidR="009D4EB5" w14:paraId="0C41A23B" w14:textId="77777777">
        <w:tc>
          <w:tcPr>
            <w:tcW w:w="2880" w:type="dxa"/>
          </w:tcPr>
          <w:p w14:paraId="2D4F4101" w14:textId="77777777" w:rsidR="009D4EB5" w:rsidRDefault="00000000">
            <w:r>
              <w:t>237.5</w:t>
            </w:r>
          </w:p>
        </w:tc>
        <w:tc>
          <w:tcPr>
            <w:tcW w:w="2880" w:type="dxa"/>
          </w:tcPr>
          <w:p w14:paraId="547D9290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706C77ED" w14:textId="77777777" w:rsidR="009D4EB5" w:rsidRDefault="00000000">
            <w:r>
              <w:t>17.0</w:t>
            </w:r>
          </w:p>
        </w:tc>
      </w:tr>
      <w:tr w:rsidR="009D4EB5" w14:paraId="559F5C98" w14:textId="77777777">
        <w:tc>
          <w:tcPr>
            <w:tcW w:w="2880" w:type="dxa"/>
          </w:tcPr>
          <w:p w14:paraId="4CF970E6" w14:textId="77777777" w:rsidR="009D4EB5" w:rsidRDefault="00000000">
            <w:r>
              <w:t>240.0</w:t>
            </w:r>
          </w:p>
        </w:tc>
        <w:tc>
          <w:tcPr>
            <w:tcW w:w="2880" w:type="dxa"/>
          </w:tcPr>
          <w:p w14:paraId="186CFBA1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27FDFB53" w14:textId="77777777" w:rsidR="009D4EB5" w:rsidRDefault="00000000">
            <w:r>
              <w:t>266.0</w:t>
            </w:r>
          </w:p>
        </w:tc>
      </w:tr>
      <w:tr w:rsidR="009D4EB5" w14:paraId="4FD56F37" w14:textId="77777777">
        <w:tc>
          <w:tcPr>
            <w:tcW w:w="2880" w:type="dxa"/>
          </w:tcPr>
          <w:p w14:paraId="5DB00AF5" w14:textId="77777777" w:rsidR="009D4EB5" w:rsidRDefault="00000000">
            <w:r>
              <w:t>242.5</w:t>
            </w:r>
          </w:p>
        </w:tc>
        <w:tc>
          <w:tcPr>
            <w:tcW w:w="2880" w:type="dxa"/>
          </w:tcPr>
          <w:p w14:paraId="45A14DBE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58304BB6" w14:textId="77777777" w:rsidR="009D4EB5" w:rsidRDefault="00000000">
            <w:r>
              <w:t>1.0</w:t>
            </w:r>
          </w:p>
        </w:tc>
      </w:tr>
      <w:tr w:rsidR="009D4EB5" w14:paraId="1631F6CB" w14:textId="77777777">
        <w:tc>
          <w:tcPr>
            <w:tcW w:w="2880" w:type="dxa"/>
          </w:tcPr>
          <w:p w14:paraId="4A18729D" w14:textId="77777777" w:rsidR="009D4EB5" w:rsidRDefault="00000000">
            <w:r>
              <w:t>245.0</w:t>
            </w:r>
          </w:p>
        </w:tc>
        <w:tc>
          <w:tcPr>
            <w:tcW w:w="2880" w:type="dxa"/>
          </w:tcPr>
          <w:p w14:paraId="26F1BE83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23267A63" w14:textId="77777777" w:rsidR="009D4EB5" w:rsidRDefault="00000000">
            <w:r>
              <w:t>29.0</w:t>
            </w:r>
          </w:p>
        </w:tc>
      </w:tr>
      <w:tr w:rsidR="009D4EB5" w14:paraId="0045FEA4" w14:textId="77777777">
        <w:tc>
          <w:tcPr>
            <w:tcW w:w="2880" w:type="dxa"/>
          </w:tcPr>
          <w:p w14:paraId="15D58086" w14:textId="77777777" w:rsidR="009D4EB5" w:rsidRDefault="00000000">
            <w:r>
              <w:t>250.0</w:t>
            </w:r>
          </w:p>
        </w:tc>
        <w:tc>
          <w:tcPr>
            <w:tcW w:w="2880" w:type="dxa"/>
          </w:tcPr>
          <w:p w14:paraId="3AB03FB0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168826D2" w14:textId="77777777" w:rsidR="009D4EB5" w:rsidRDefault="00000000">
            <w:r>
              <w:t>69.0</w:t>
            </w:r>
          </w:p>
        </w:tc>
      </w:tr>
      <w:tr w:rsidR="009D4EB5" w14:paraId="2C70F1EC" w14:textId="77777777">
        <w:tc>
          <w:tcPr>
            <w:tcW w:w="2880" w:type="dxa"/>
          </w:tcPr>
          <w:p w14:paraId="18467D79" w14:textId="77777777" w:rsidR="009D4EB5" w:rsidRDefault="00000000">
            <w:r>
              <w:t>255.0</w:t>
            </w:r>
          </w:p>
        </w:tc>
        <w:tc>
          <w:tcPr>
            <w:tcW w:w="2880" w:type="dxa"/>
          </w:tcPr>
          <w:p w14:paraId="63483EA8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6598A7F9" w14:textId="77777777" w:rsidR="009D4EB5" w:rsidRDefault="00000000">
            <w:r>
              <w:t>2.0</w:t>
            </w:r>
          </w:p>
        </w:tc>
      </w:tr>
      <w:tr w:rsidR="009D4EB5" w14:paraId="21C564B4" w14:textId="77777777">
        <w:tc>
          <w:tcPr>
            <w:tcW w:w="2880" w:type="dxa"/>
          </w:tcPr>
          <w:p w14:paraId="03FDA4E2" w14:textId="77777777" w:rsidR="009D4EB5" w:rsidRDefault="00000000">
            <w:r>
              <w:t>257.5</w:t>
            </w:r>
          </w:p>
        </w:tc>
        <w:tc>
          <w:tcPr>
            <w:tcW w:w="2880" w:type="dxa"/>
          </w:tcPr>
          <w:p w14:paraId="34AB23C8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2488738B" w14:textId="77777777" w:rsidR="009D4EB5" w:rsidRDefault="00000000">
            <w:r>
              <w:t>nan</w:t>
            </w:r>
          </w:p>
        </w:tc>
      </w:tr>
      <w:tr w:rsidR="009D4EB5" w14:paraId="4B03EFFE" w14:textId="77777777">
        <w:tc>
          <w:tcPr>
            <w:tcW w:w="2880" w:type="dxa"/>
          </w:tcPr>
          <w:p w14:paraId="2CB512A0" w14:textId="77777777" w:rsidR="009D4EB5" w:rsidRDefault="00000000">
            <w:r>
              <w:t>260.0</w:t>
            </w:r>
          </w:p>
        </w:tc>
        <w:tc>
          <w:tcPr>
            <w:tcW w:w="2880" w:type="dxa"/>
          </w:tcPr>
          <w:p w14:paraId="399857AC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24682945" w14:textId="77777777" w:rsidR="009D4EB5" w:rsidRDefault="00000000">
            <w:r>
              <w:t>7.0</w:t>
            </w:r>
          </w:p>
        </w:tc>
      </w:tr>
      <w:tr w:rsidR="009D4EB5" w14:paraId="5A93B843" w14:textId="77777777">
        <w:tc>
          <w:tcPr>
            <w:tcW w:w="2880" w:type="dxa"/>
          </w:tcPr>
          <w:p w14:paraId="711AB864" w14:textId="77777777" w:rsidR="009D4EB5" w:rsidRDefault="00000000">
            <w:r>
              <w:t>270.0</w:t>
            </w:r>
          </w:p>
        </w:tc>
        <w:tc>
          <w:tcPr>
            <w:tcW w:w="2880" w:type="dxa"/>
          </w:tcPr>
          <w:p w14:paraId="2920BB5B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67C0629B" w14:textId="77777777" w:rsidR="009D4EB5" w:rsidRDefault="00000000">
            <w:r>
              <w:t>nan</w:t>
            </w:r>
          </w:p>
        </w:tc>
      </w:tr>
    </w:tbl>
    <w:p w14:paraId="7010C804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DB95E8D" w14:textId="77777777">
        <w:tc>
          <w:tcPr>
            <w:tcW w:w="2880" w:type="dxa"/>
          </w:tcPr>
          <w:p w14:paraId="4ED62DF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9AD9DB8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64885889" w14:textId="77777777" w:rsidR="009D4EB5" w:rsidRDefault="00000000">
            <w:r>
              <w:t>Put Volume</w:t>
            </w:r>
          </w:p>
        </w:tc>
      </w:tr>
      <w:tr w:rsidR="009D4EB5" w14:paraId="0EABC16A" w14:textId="77777777">
        <w:tc>
          <w:tcPr>
            <w:tcW w:w="2880" w:type="dxa"/>
          </w:tcPr>
          <w:p w14:paraId="2B6D3ECF" w14:textId="77777777" w:rsidR="009D4EB5" w:rsidRDefault="00000000">
            <w:r>
              <w:t>160.0</w:t>
            </w:r>
          </w:p>
        </w:tc>
        <w:tc>
          <w:tcPr>
            <w:tcW w:w="2880" w:type="dxa"/>
          </w:tcPr>
          <w:p w14:paraId="190F6125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7E0E8907" w14:textId="77777777" w:rsidR="009D4EB5" w:rsidRDefault="00000000">
            <w:r>
              <w:t>nan</w:t>
            </w:r>
          </w:p>
        </w:tc>
      </w:tr>
      <w:tr w:rsidR="009D4EB5" w14:paraId="19B34E65" w14:textId="77777777">
        <w:tc>
          <w:tcPr>
            <w:tcW w:w="2880" w:type="dxa"/>
          </w:tcPr>
          <w:p w14:paraId="6E27BA53" w14:textId="77777777" w:rsidR="009D4EB5" w:rsidRDefault="00000000">
            <w:r>
              <w:t>165.0</w:t>
            </w:r>
          </w:p>
        </w:tc>
        <w:tc>
          <w:tcPr>
            <w:tcW w:w="2880" w:type="dxa"/>
          </w:tcPr>
          <w:p w14:paraId="0523F28C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4F1CAA05" w14:textId="77777777" w:rsidR="009D4EB5" w:rsidRDefault="00000000">
            <w:r>
              <w:t>2.0</w:t>
            </w:r>
          </w:p>
        </w:tc>
      </w:tr>
      <w:tr w:rsidR="009D4EB5" w14:paraId="396DD28B" w14:textId="77777777">
        <w:tc>
          <w:tcPr>
            <w:tcW w:w="2880" w:type="dxa"/>
          </w:tcPr>
          <w:p w14:paraId="0ED34499" w14:textId="77777777" w:rsidR="009D4EB5" w:rsidRDefault="00000000">
            <w:r>
              <w:t>170.0</w:t>
            </w:r>
          </w:p>
        </w:tc>
        <w:tc>
          <w:tcPr>
            <w:tcW w:w="2880" w:type="dxa"/>
          </w:tcPr>
          <w:p w14:paraId="59FB5522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19FDD1FF" w14:textId="77777777" w:rsidR="009D4EB5" w:rsidRDefault="00000000">
            <w:r>
              <w:t>33.0</w:t>
            </w:r>
          </w:p>
        </w:tc>
      </w:tr>
      <w:tr w:rsidR="009D4EB5" w14:paraId="4A5A46DD" w14:textId="77777777">
        <w:tc>
          <w:tcPr>
            <w:tcW w:w="2880" w:type="dxa"/>
          </w:tcPr>
          <w:p w14:paraId="4532ED19" w14:textId="77777777" w:rsidR="009D4EB5" w:rsidRDefault="00000000">
            <w:r>
              <w:t>175.0</w:t>
            </w:r>
          </w:p>
        </w:tc>
        <w:tc>
          <w:tcPr>
            <w:tcW w:w="2880" w:type="dxa"/>
          </w:tcPr>
          <w:p w14:paraId="4DBEA050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2518FACD" w14:textId="77777777" w:rsidR="009D4EB5" w:rsidRDefault="00000000">
            <w:r>
              <w:t>nan</w:t>
            </w:r>
          </w:p>
        </w:tc>
      </w:tr>
      <w:tr w:rsidR="009D4EB5" w14:paraId="3791C3FF" w14:textId="77777777">
        <w:tc>
          <w:tcPr>
            <w:tcW w:w="2880" w:type="dxa"/>
          </w:tcPr>
          <w:p w14:paraId="045D7590" w14:textId="77777777" w:rsidR="009D4EB5" w:rsidRDefault="00000000">
            <w:r>
              <w:t>180.0</w:t>
            </w:r>
          </w:p>
        </w:tc>
        <w:tc>
          <w:tcPr>
            <w:tcW w:w="2880" w:type="dxa"/>
          </w:tcPr>
          <w:p w14:paraId="1073D0A9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4618917A" w14:textId="77777777" w:rsidR="009D4EB5" w:rsidRDefault="00000000">
            <w:r>
              <w:t>122.0</w:t>
            </w:r>
          </w:p>
        </w:tc>
      </w:tr>
      <w:tr w:rsidR="009D4EB5" w14:paraId="1EBA9431" w14:textId="77777777">
        <w:tc>
          <w:tcPr>
            <w:tcW w:w="2880" w:type="dxa"/>
          </w:tcPr>
          <w:p w14:paraId="6E18DCD5" w14:textId="77777777" w:rsidR="009D4EB5" w:rsidRDefault="00000000">
            <w:r>
              <w:t>182.5</w:t>
            </w:r>
          </w:p>
        </w:tc>
        <w:tc>
          <w:tcPr>
            <w:tcW w:w="2880" w:type="dxa"/>
          </w:tcPr>
          <w:p w14:paraId="4ADCD75B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153EA131" w14:textId="77777777" w:rsidR="009D4EB5" w:rsidRDefault="00000000">
            <w:r>
              <w:t>21.0</w:t>
            </w:r>
          </w:p>
        </w:tc>
      </w:tr>
      <w:tr w:rsidR="009D4EB5" w14:paraId="35B7E555" w14:textId="77777777">
        <w:tc>
          <w:tcPr>
            <w:tcW w:w="2880" w:type="dxa"/>
          </w:tcPr>
          <w:p w14:paraId="76D3E8E6" w14:textId="77777777" w:rsidR="009D4EB5" w:rsidRDefault="00000000">
            <w:r>
              <w:t>185.0</w:t>
            </w:r>
          </w:p>
        </w:tc>
        <w:tc>
          <w:tcPr>
            <w:tcW w:w="2880" w:type="dxa"/>
          </w:tcPr>
          <w:p w14:paraId="3A9ABC3C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5D342D3A" w14:textId="77777777" w:rsidR="009D4EB5" w:rsidRDefault="00000000">
            <w:r>
              <w:t>201.0</w:t>
            </w:r>
          </w:p>
        </w:tc>
      </w:tr>
      <w:tr w:rsidR="009D4EB5" w14:paraId="3FB81AEF" w14:textId="77777777">
        <w:tc>
          <w:tcPr>
            <w:tcW w:w="2880" w:type="dxa"/>
          </w:tcPr>
          <w:p w14:paraId="6AE5D0DB" w14:textId="77777777" w:rsidR="009D4EB5" w:rsidRDefault="00000000">
            <w:r>
              <w:t>187.5</w:t>
            </w:r>
          </w:p>
        </w:tc>
        <w:tc>
          <w:tcPr>
            <w:tcW w:w="2880" w:type="dxa"/>
          </w:tcPr>
          <w:p w14:paraId="0D8A5FBE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1087AB02" w14:textId="77777777" w:rsidR="009D4EB5" w:rsidRDefault="00000000">
            <w:r>
              <w:t>359.0</w:t>
            </w:r>
          </w:p>
        </w:tc>
      </w:tr>
      <w:tr w:rsidR="009D4EB5" w14:paraId="20E3C01F" w14:textId="77777777">
        <w:tc>
          <w:tcPr>
            <w:tcW w:w="2880" w:type="dxa"/>
          </w:tcPr>
          <w:p w14:paraId="14EE06F0" w14:textId="77777777" w:rsidR="009D4EB5" w:rsidRDefault="00000000">
            <w:r>
              <w:lastRenderedPageBreak/>
              <w:t>190.0</w:t>
            </w:r>
          </w:p>
        </w:tc>
        <w:tc>
          <w:tcPr>
            <w:tcW w:w="2880" w:type="dxa"/>
          </w:tcPr>
          <w:p w14:paraId="0A8CDCF0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59049C0F" w14:textId="77777777" w:rsidR="009D4EB5" w:rsidRDefault="00000000">
            <w:r>
              <w:t>735.0</w:t>
            </w:r>
          </w:p>
        </w:tc>
      </w:tr>
      <w:tr w:rsidR="009D4EB5" w14:paraId="138F19A7" w14:textId="77777777">
        <w:tc>
          <w:tcPr>
            <w:tcW w:w="2880" w:type="dxa"/>
          </w:tcPr>
          <w:p w14:paraId="5C4E227A" w14:textId="77777777" w:rsidR="009D4EB5" w:rsidRDefault="00000000">
            <w:r>
              <w:t>192.5</w:t>
            </w:r>
          </w:p>
        </w:tc>
        <w:tc>
          <w:tcPr>
            <w:tcW w:w="2880" w:type="dxa"/>
          </w:tcPr>
          <w:p w14:paraId="3C8D8B85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1D2E480F" w14:textId="77777777" w:rsidR="009D4EB5" w:rsidRDefault="00000000">
            <w:r>
              <w:t>473.0</w:t>
            </w:r>
          </w:p>
        </w:tc>
      </w:tr>
      <w:tr w:rsidR="009D4EB5" w14:paraId="477057EA" w14:textId="77777777">
        <w:tc>
          <w:tcPr>
            <w:tcW w:w="2880" w:type="dxa"/>
          </w:tcPr>
          <w:p w14:paraId="73D7E9F7" w14:textId="77777777" w:rsidR="009D4EB5" w:rsidRDefault="00000000">
            <w:r>
              <w:t>195.0</w:t>
            </w:r>
          </w:p>
        </w:tc>
        <w:tc>
          <w:tcPr>
            <w:tcW w:w="2880" w:type="dxa"/>
          </w:tcPr>
          <w:p w14:paraId="3D37A1D1" w14:textId="77777777" w:rsidR="009D4EB5" w:rsidRDefault="00000000">
            <w:r>
              <w:t>2.05</w:t>
            </w:r>
          </w:p>
        </w:tc>
        <w:tc>
          <w:tcPr>
            <w:tcW w:w="2880" w:type="dxa"/>
          </w:tcPr>
          <w:p w14:paraId="1A4796C9" w14:textId="77777777" w:rsidR="009D4EB5" w:rsidRDefault="00000000">
            <w:r>
              <w:t>701.0</w:t>
            </w:r>
          </w:p>
        </w:tc>
      </w:tr>
      <w:tr w:rsidR="009D4EB5" w14:paraId="6AFC68E9" w14:textId="77777777">
        <w:tc>
          <w:tcPr>
            <w:tcW w:w="2880" w:type="dxa"/>
          </w:tcPr>
          <w:p w14:paraId="3BE97D02" w14:textId="77777777" w:rsidR="009D4EB5" w:rsidRDefault="00000000">
            <w:r>
              <w:t>197.5</w:t>
            </w:r>
          </w:p>
        </w:tc>
        <w:tc>
          <w:tcPr>
            <w:tcW w:w="2880" w:type="dxa"/>
          </w:tcPr>
          <w:p w14:paraId="076D76C5" w14:textId="77777777" w:rsidR="009D4EB5" w:rsidRDefault="00000000">
            <w:r>
              <w:t>2.6</w:t>
            </w:r>
          </w:p>
        </w:tc>
        <w:tc>
          <w:tcPr>
            <w:tcW w:w="2880" w:type="dxa"/>
          </w:tcPr>
          <w:p w14:paraId="0D720A28" w14:textId="77777777" w:rsidR="009D4EB5" w:rsidRDefault="00000000">
            <w:r>
              <w:t>698.0</w:t>
            </w:r>
          </w:p>
        </w:tc>
      </w:tr>
      <w:tr w:rsidR="009D4EB5" w14:paraId="56F5B40A" w14:textId="77777777">
        <w:tc>
          <w:tcPr>
            <w:tcW w:w="2880" w:type="dxa"/>
          </w:tcPr>
          <w:p w14:paraId="70519E50" w14:textId="77777777" w:rsidR="009D4EB5" w:rsidRDefault="00000000">
            <w:r>
              <w:t>200.0</w:t>
            </w:r>
          </w:p>
        </w:tc>
        <w:tc>
          <w:tcPr>
            <w:tcW w:w="2880" w:type="dxa"/>
          </w:tcPr>
          <w:p w14:paraId="06336405" w14:textId="77777777" w:rsidR="009D4EB5" w:rsidRDefault="00000000">
            <w:r>
              <w:t>3.1</w:t>
            </w:r>
          </w:p>
        </w:tc>
        <w:tc>
          <w:tcPr>
            <w:tcW w:w="2880" w:type="dxa"/>
          </w:tcPr>
          <w:p w14:paraId="7C90B827" w14:textId="77777777" w:rsidR="009D4EB5" w:rsidRDefault="00000000">
            <w:r>
              <w:t>nan</w:t>
            </w:r>
          </w:p>
        </w:tc>
      </w:tr>
      <w:tr w:rsidR="009D4EB5" w14:paraId="6108BE56" w14:textId="77777777">
        <w:tc>
          <w:tcPr>
            <w:tcW w:w="2880" w:type="dxa"/>
          </w:tcPr>
          <w:p w14:paraId="2B08D7D9" w14:textId="77777777" w:rsidR="009D4EB5" w:rsidRDefault="00000000">
            <w:r>
              <w:t>202.5</w:t>
            </w:r>
          </w:p>
        </w:tc>
        <w:tc>
          <w:tcPr>
            <w:tcW w:w="2880" w:type="dxa"/>
          </w:tcPr>
          <w:p w14:paraId="0D4D6F1C" w14:textId="77777777" w:rsidR="009D4EB5" w:rsidRDefault="00000000">
            <w:r>
              <w:t>3.85</w:t>
            </w:r>
          </w:p>
        </w:tc>
        <w:tc>
          <w:tcPr>
            <w:tcW w:w="2880" w:type="dxa"/>
          </w:tcPr>
          <w:p w14:paraId="6EAC3F63" w14:textId="77777777" w:rsidR="009D4EB5" w:rsidRDefault="00000000">
            <w:r>
              <w:t>682.0</w:t>
            </w:r>
          </w:p>
        </w:tc>
      </w:tr>
      <w:tr w:rsidR="009D4EB5" w14:paraId="672DD443" w14:textId="77777777">
        <w:tc>
          <w:tcPr>
            <w:tcW w:w="2880" w:type="dxa"/>
          </w:tcPr>
          <w:p w14:paraId="277ACF5F" w14:textId="77777777" w:rsidR="009D4EB5" w:rsidRDefault="00000000">
            <w:r>
              <w:t>205.0</w:t>
            </w:r>
          </w:p>
        </w:tc>
        <w:tc>
          <w:tcPr>
            <w:tcW w:w="2880" w:type="dxa"/>
          </w:tcPr>
          <w:p w14:paraId="2D723918" w14:textId="77777777" w:rsidR="009D4EB5" w:rsidRDefault="00000000">
            <w:r>
              <w:t>4.8</w:t>
            </w:r>
          </w:p>
        </w:tc>
        <w:tc>
          <w:tcPr>
            <w:tcW w:w="2880" w:type="dxa"/>
          </w:tcPr>
          <w:p w14:paraId="12050F6F" w14:textId="77777777" w:rsidR="009D4EB5" w:rsidRDefault="00000000">
            <w:r>
              <w:t>518.0</w:t>
            </w:r>
          </w:p>
        </w:tc>
      </w:tr>
      <w:tr w:rsidR="009D4EB5" w14:paraId="76C07084" w14:textId="77777777">
        <w:tc>
          <w:tcPr>
            <w:tcW w:w="2880" w:type="dxa"/>
          </w:tcPr>
          <w:p w14:paraId="6434FE5B" w14:textId="77777777" w:rsidR="009D4EB5" w:rsidRDefault="00000000">
            <w:r>
              <w:t>207.5</w:t>
            </w:r>
          </w:p>
        </w:tc>
        <w:tc>
          <w:tcPr>
            <w:tcW w:w="2880" w:type="dxa"/>
          </w:tcPr>
          <w:p w14:paraId="600ED81A" w14:textId="77777777" w:rsidR="009D4EB5" w:rsidRDefault="00000000">
            <w:r>
              <w:t>5.7</w:t>
            </w:r>
          </w:p>
        </w:tc>
        <w:tc>
          <w:tcPr>
            <w:tcW w:w="2880" w:type="dxa"/>
          </w:tcPr>
          <w:p w14:paraId="34853EA1" w14:textId="77777777" w:rsidR="009D4EB5" w:rsidRDefault="00000000">
            <w:r>
              <w:t>108.0</w:t>
            </w:r>
          </w:p>
        </w:tc>
      </w:tr>
      <w:tr w:rsidR="009D4EB5" w14:paraId="1353C650" w14:textId="77777777">
        <w:tc>
          <w:tcPr>
            <w:tcW w:w="2880" w:type="dxa"/>
          </w:tcPr>
          <w:p w14:paraId="4FA96379" w14:textId="77777777" w:rsidR="009D4EB5" w:rsidRDefault="00000000">
            <w:r>
              <w:t>210.0</w:t>
            </w:r>
          </w:p>
        </w:tc>
        <w:tc>
          <w:tcPr>
            <w:tcW w:w="2880" w:type="dxa"/>
          </w:tcPr>
          <w:p w14:paraId="305A0BF9" w14:textId="77777777" w:rsidR="009D4EB5" w:rsidRDefault="00000000">
            <w:r>
              <w:t>6.85</w:t>
            </w:r>
          </w:p>
        </w:tc>
        <w:tc>
          <w:tcPr>
            <w:tcW w:w="2880" w:type="dxa"/>
          </w:tcPr>
          <w:p w14:paraId="098A2255" w14:textId="77777777" w:rsidR="009D4EB5" w:rsidRDefault="00000000">
            <w:r>
              <w:t>526.0</w:t>
            </w:r>
          </w:p>
        </w:tc>
      </w:tr>
      <w:tr w:rsidR="009D4EB5" w14:paraId="3919B211" w14:textId="77777777">
        <w:tc>
          <w:tcPr>
            <w:tcW w:w="2880" w:type="dxa"/>
          </w:tcPr>
          <w:p w14:paraId="0FEB9DB8" w14:textId="77777777" w:rsidR="009D4EB5" w:rsidRDefault="00000000">
            <w:r>
              <w:t>212.5</w:t>
            </w:r>
          </w:p>
        </w:tc>
        <w:tc>
          <w:tcPr>
            <w:tcW w:w="2880" w:type="dxa"/>
          </w:tcPr>
          <w:p w14:paraId="5D0E473A" w14:textId="77777777" w:rsidR="009D4EB5" w:rsidRDefault="00000000">
            <w:r>
              <w:t>8.2</w:t>
            </w:r>
          </w:p>
        </w:tc>
        <w:tc>
          <w:tcPr>
            <w:tcW w:w="2880" w:type="dxa"/>
          </w:tcPr>
          <w:p w14:paraId="07CF5C6F" w14:textId="77777777" w:rsidR="009D4EB5" w:rsidRDefault="00000000">
            <w:r>
              <w:t>145.0</w:t>
            </w:r>
          </w:p>
        </w:tc>
      </w:tr>
      <w:tr w:rsidR="009D4EB5" w14:paraId="03845693" w14:textId="77777777">
        <w:tc>
          <w:tcPr>
            <w:tcW w:w="2880" w:type="dxa"/>
          </w:tcPr>
          <w:p w14:paraId="29D1024E" w14:textId="77777777" w:rsidR="009D4EB5" w:rsidRDefault="00000000">
            <w:r>
              <w:t>215.0</w:t>
            </w:r>
          </w:p>
        </w:tc>
        <w:tc>
          <w:tcPr>
            <w:tcW w:w="2880" w:type="dxa"/>
          </w:tcPr>
          <w:p w14:paraId="525232CA" w14:textId="77777777" w:rsidR="009D4EB5" w:rsidRDefault="00000000">
            <w:r>
              <w:t>9.5</w:t>
            </w:r>
          </w:p>
        </w:tc>
        <w:tc>
          <w:tcPr>
            <w:tcW w:w="2880" w:type="dxa"/>
          </w:tcPr>
          <w:p w14:paraId="36736206" w14:textId="77777777" w:rsidR="009D4EB5" w:rsidRDefault="00000000">
            <w:r>
              <w:t>196.0</w:t>
            </w:r>
          </w:p>
        </w:tc>
      </w:tr>
      <w:tr w:rsidR="009D4EB5" w14:paraId="49D31CCE" w14:textId="77777777">
        <w:tc>
          <w:tcPr>
            <w:tcW w:w="2880" w:type="dxa"/>
          </w:tcPr>
          <w:p w14:paraId="06FA0971" w14:textId="77777777" w:rsidR="009D4EB5" w:rsidRDefault="00000000">
            <w:r>
              <w:t>217.5</w:t>
            </w:r>
          </w:p>
        </w:tc>
        <w:tc>
          <w:tcPr>
            <w:tcW w:w="2880" w:type="dxa"/>
          </w:tcPr>
          <w:p w14:paraId="4148E4D4" w14:textId="77777777" w:rsidR="009D4EB5" w:rsidRDefault="00000000">
            <w:r>
              <w:t>11.35</w:t>
            </w:r>
          </w:p>
        </w:tc>
        <w:tc>
          <w:tcPr>
            <w:tcW w:w="2880" w:type="dxa"/>
          </w:tcPr>
          <w:p w14:paraId="247F7C5F" w14:textId="77777777" w:rsidR="009D4EB5" w:rsidRDefault="00000000">
            <w:r>
              <w:t>66.0</w:t>
            </w:r>
          </w:p>
        </w:tc>
      </w:tr>
      <w:tr w:rsidR="009D4EB5" w14:paraId="56474EDE" w14:textId="77777777">
        <w:tc>
          <w:tcPr>
            <w:tcW w:w="2880" w:type="dxa"/>
          </w:tcPr>
          <w:p w14:paraId="4304F1F0" w14:textId="77777777" w:rsidR="009D4EB5" w:rsidRDefault="00000000">
            <w:r>
              <w:t>220.0</w:t>
            </w:r>
          </w:p>
        </w:tc>
        <w:tc>
          <w:tcPr>
            <w:tcW w:w="2880" w:type="dxa"/>
          </w:tcPr>
          <w:p w14:paraId="2FC25BA1" w14:textId="77777777" w:rsidR="009D4EB5" w:rsidRDefault="00000000">
            <w:r>
              <w:t>12.85</w:t>
            </w:r>
          </w:p>
        </w:tc>
        <w:tc>
          <w:tcPr>
            <w:tcW w:w="2880" w:type="dxa"/>
          </w:tcPr>
          <w:p w14:paraId="4E42085A" w14:textId="77777777" w:rsidR="009D4EB5" w:rsidRDefault="00000000">
            <w:r>
              <w:t>54.0</w:t>
            </w:r>
          </w:p>
        </w:tc>
      </w:tr>
      <w:tr w:rsidR="009D4EB5" w14:paraId="4D3EE1FC" w14:textId="77777777">
        <w:tc>
          <w:tcPr>
            <w:tcW w:w="2880" w:type="dxa"/>
          </w:tcPr>
          <w:p w14:paraId="08A98341" w14:textId="77777777" w:rsidR="009D4EB5" w:rsidRDefault="00000000">
            <w:r>
              <w:t>222.5</w:t>
            </w:r>
          </w:p>
        </w:tc>
        <w:tc>
          <w:tcPr>
            <w:tcW w:w="2880" w:type="dxa"/>
          </w:tcPr>
          <w:p w14:paraId="6A1CF79A" w14:textId="77777777" w:rsidR="009D4EB5" w:rsidRDefault="00000000">
            <w:r>
              <w:t>14.85</w:t>
            </w:r>
          </w:p>
        </w:tc>
        <w:tc>
          <w:tcPr>
            <w:tcW w:w="2880" w:type="dxa"/>
          </w:tcPr>
          <w:p w14:paraId="7453C87A" w14:textId="77777777" w:rsidR="009D4EB5" w:rsidRDefault="00000000">
            <w:r>
              <w:t>3.0</w:t>
            </w:r>
          </w:p>
        </w:tc>
      </w:tr>
      <w:tr w:rsidR="009D4EB5" w14:paraId="64A5BC53" w14:textId="77777777">
        <w:tc>
          <w:tcPr>
            <w:tcW w:w="2880" w:type="dxa"/>
          </w:tcPr>
          <w:p w14:paraId="00706F85" w14:textId="77777777" w:rsidR="009D4EB5" w:rsidRDefault="00000000">
            <w:r>
              <w:t>225.0</w:t>
            </w:r>
          </w:p>
        </w:tc>
        <w:tc>
          <w:tcPr>
            <w:tcW w:w="2880" w:type="dxa"/>
          </w:tcPr>
          <w:p w14:paraId="7472F52A" w14:textId="77777777" w:rsidR="009D4EB5" w:rsidRDefault="00000000">
            <w:r>
              <w:t>16.75</w:t>
            </w:r>
          </w:p>
        </w:tc>
        <w:tc>
          <w:tcPr>
            <w:tcW w:w="2880" w:type="dxa"/>
          </w:tcPr>
          <w:p w14:paraId="793440C5" w14:textId="77777777" w:rsidR="009D4EB5" w:rsidRDefault="00000000">
            <w:r>
              <w:t>11.0</w:t>
            </w:r>
          </w:p>
        </w:tc>
      </w:tr>
      <w:tr w:rsidR="009D4EB5" w14:paraId="517F573D" w14:textId="77777777">
        <w:tc>
          <w:tcPr>
            <w:tcW w:w="2880" w:type="dxa"/>
          </w:tcPr>
          <w:p w14:paraId="4536B89C" w14:textId="77777777" w:rsidR="009D4EB5" w:rsidRDefault="00000000">
            <w:r>
              <w:t>227.5</w:t>
            </w:r>
          </w:p>
        </w:tc>
        <w:tc>
          <w:tcPr>
            <w:tcW w:w="2880" w:type="dxa"/>
          </w:tcPr>
          <w:p w14:paraId="5F550732" w14:textId="77777777" w:rsidR="009D4EB5" w:rsidRDefault="00000000">
            <w:r>
              <w:t>19.4</w:t>
            </w:r>
          </w:p>
        </w:tc>
        <w:tc>
          <w:tcPr>
            <w:tcW w:w="2880" w:type="dxa"/>
          </w:tcPr>
          <w:p w14:paraId="5C01F0CA" w14:textId="77777777" w:rsidR="009D4EB5" w:rsidRDefault="00000000">
            <w:r>
              <w:t>5.0</w:t>
            </w:r>
          </w:p>
        </w:tc>
      </w:tr>
      <w:tr w:rsidR="009D4EB5" w14:paraId="02FDEFB8" w14:textId="77777777">
        <w:tc>
          <w:tcPr>
            <w:tcW w:w="2880" w:type="dxa"/>
          </w:tcPr>
          <w:p w14:paraId="1D42A18B" w14:textId="77777777" w:rsidR="009D4EB5" w:rsidRDefault="00000000">
            <w:r>
              <w:t>230.0</w:t>
            </w:r>
          </w:p>
        </w:tc>
        <w:tc>
          <w:tcPr>
            <w:tcW w:w="2880" w:type="dxa"/>
          </w:tcPr>
          <w:p w14:paraId="203C17EE" w14:textId="77777777" w:rsidR="009D4EB5" w:rsidRDefault="00000000">
            <w:r>
              <w:t>21.0</w:t>
            </w:r>
          </w:p>
        </w:tc>
        <w:tc>
          <w:tcPr>
            <w:tcW w:w="2880" w:type="dxa"/>
          </w:tcPr>
          <w:p w14:paraId="3C6ED569" w14:textId="77777777" w:rsidR="009D4EB5" w:rsidRDefault="00000000">
            <w:r>
              <w:t>28.0</w:t>
            </w:r>
          </w:p>
        </w:tc>
      </w:tr>
      <w:tr w:rsidR="009D4EB5" w14:paraId="3E0B33F0" w14:textId="77777777">
        <w:tc>
          <w:tcPr>
            <w:tcW w:w="2880" w:type="dxa"/>
          </w:tcPr>
          <w:p w14:paraId="62E21FC3" w14:textId="77777777" w:rsidR="009D4EB5" w:rsidRDefault="00000000">
            <w:r>
              <w:t>232.5</w:t>
            </w:r>
          </w:p>
        </w:tc>
        <w:tc>
          <w:tcPr>
            <w:tcW w:w="2880" w:type="dxa"/>
          </w:tcPr>
          <w:p w14:paraId="17E96558" w14:textId="77777777" w:rsidR="009D4EB5" w:rsidRDefault="00000000">
            <w:r>
              <w:t>24.05</w:t>
            </w:r>
          </w:p>
        </w:tc>
        <w:tc>
          <w:tcPr>
            <w:tcW w:w="2880" w:type="dxa"/>
          </w:tcPr>
          <w:p w14:paraId="6FE1A1DB" w14:textId="77777777" w:rsidR="009D4EB5" w:rsidRDefault="00000000">
            <w:r>
              <w:t>6.0</w:t>
            </w:r>
          </w:p>
        </w:tc>
      </w:tr>
      <w:tr w:rsidR="009D4EB5" w14:paraId="147F3301" w14:textId="77777777">
        <w:tc>
          <w:tcPr>
            <w:tcW w:w="2880" w:type="dxa"/>
          </w:tcPr>
          <w:p w14:paraId="4ED44EE2" w14:textId="77777777" w:rsidR="009D4EB5" w:rsidRDefault="00000000">
            <w:r>
              <w:t>235.0</w:t>
            </w:r>
          </w:p>
        </w:tc>
        <w:tc>
          <w:tcPr>
            <w:tcW w:w="2880" w:type="dxa"/>
          </w:tcPr>
          <w:p w14:paraId="41E325FE" w14:textId="77777777" w:rsidR="009D4EB5" w:rsidRDefault="00000000">
            <w:r>
              <w:t>24.5</w:t>
            </w:r>
          </w:p>
        </w:tc>
        <w:tc>
          <w:tcPr>
            <w:tcW w:w="2880" w:type="dxa"/>
          </w:tcPr>
          <w:p w14:paraId="42355EB6" w14:textId="77777777" w:rsidR="009D4EB5" w:rsidRDefault="00000000">
            <w:r>
              <w:t>1.0</w:t>
            </w:r>
          </w:p>
        </w:tc>
      </w:tr>
      <w:tr w:rsidR="009D4EB5" w14:paraId="358D265D" w14:textId="77777777">
        <w:tc>
          <w:tcPr>
            <w:tcW w:w="2880" w:type="dxa"/>
          </w:tcPr>
          <w:p w14:paraId="6ED45A65" w14:textId="77777777" w:rsidR="009D4EB5" w:rsidRDefault="00000000">
            <w:r>
              <w:t>237.5</w:t>
            </w:r>
          </w:p>
        </w:tc>
        <w:tc>
          <w:tcPr>
            <w:tcW w:w="2880" w:type="dxa"/>
          </w:tcPr>
          <w:p w14:paraId="639CB4E6" w14:textId="77777777" w:rsidR="009D4EB5" w:rsidRDefault="00000000">
            <w:r>
              <w:t>25.35</w:t>
            </w:r>
          </w:p>
        </w:tc>
        <w:tc>
          <w:tcPr>
            <w:tcW w:w="2880" w:type="dxa"/>
          </w:tcPr>
          <w:p w14:paraId="0DD4BE17" w14:textId="77777777" w:rsidR="009D4EB5" w:rsidRDefault="00000000">
            <w:r>
              <w:t>nan</w:t>
            </w:r>
          </w:p>
        </w:tc>
      </w:tr>
      <w:tr w:rsidR="009D4EB5" w14:paraId="1E7A77A7" w14:textId="77777777">
        <w:tc>
          <w:tcPr>
            <w:tcW w:w="2880" w:type="dxa"/>
          </w:tcPr>
          <w:p w14:paraId="0305857F" w14:textId="77777777" w:rsidR="009D4EB5" w:rsidRDefault="00000000">
            <w:r>
              <w:t>240.0</w:t>
            </w:r>
          </w:p>
        </w:tc>
        <w:tc>
          <w:tcPr>
            <w:tcW w:w="2880" w:type="dxa"/>
          </w:tcPr>
          <w:p w14:paraId="05DF0619" w14:textId="77777777" w:rsidR="009D4EB5" w:rsidRDefault="00000000">
            <w:r>
              <w:t>30.15</w:t>
            </w:r>
          </w:p>
        </w:tc>
        <w:tc>
          <w:tcPr>
            <w:tcW w:w="2880" w:type="dxa"/>
          </w:tcPr>
          <w:p w14:paraId="57F99FF6" w14:textId="77777777" w:rsidR="009D4EB5" w:rsidRDefault="00000000">
            <w:r>
              <w:t>15.0</w:t>
            </w:r>
          </w:p>
        </w:tc>
      </w:tr>
      <w:tr w:rsidR="009D4EB5" w14:paraId="6F30136C" w14:textId="77777777">
        <w:tc>
          <w:tcPr>
            <w:tcW w:w="2880" w:type="dxa"/>
          </w:tcPr>
          <w:p w14:paraId="5B4CFD4F" w14:textId="77777777" w:rsidR="009D4EB5" w:rsidRDefault="00000000">
            <w:r>
              <w:t>242.5</w:t>
            </w:r>
          </w:p>
        </w:tc>
        <w:tc>
          <w:tcPr>
            <w:tcW w:w="2880" w:type="dxa"/>
          </w:tcPr>
          <w:p w14:paraId="339EB005" w14:textId="77777777" w:rsidR="009D4EB5" w:rsidRDefault="00000000">
            <w:r>
              <w:t>25.6</w:t>
            </w:r>
          </w:p>
        </w:tc>
        <w:tc>
          <w:tcPr>
            <w:tcW w:w="2880" w:type="dxa"/>
          </w:tcPr>
          <w:p w14:paraId="69D36E01" w14:textId="77777777" w:rsidR="009D4EB5" w:rsidRDefault="00000000">
            <w:r>
              <w:t>nan</w:t>
            </w:r>
          </w:p>
        </w:tc>
      </w:tr>
      <w:tr w:rsidR="009D4EB5" w14:paraId="0C135510" w14:textId="77777777">
        <w:tc>
          <w:tcPr>
            <w:tcW w:w="2880" w:type="dxa"/>
          </w:tcPr>
          <w:p w14:paraId="22660821" w14:textId="77777777" w:rsidR="009D4EB5" w:rsidRDefault="00000000">
            <w:r>
              <w:t>245.0</w:t>
            </w:r>
          </w:p>
        </w:tc>
        <w:tc>
          <w:tcPr>
            <w:tcW w:w="2880" w:type="dxa"/>
          </w:tcPr>
          <w:p w14:paraId="3F529110" w14:textId="77777777" w:rsidR="009D4EB5" w:rsidRDefault="00000000">
            <w:r>
              <w:t>34.0</w:t>
            </w:r>
          </w:p>
        </w:tc>
        <w:tc>
          <w:tcPr>
            <w:tcW w:w="2880" w:type="dxa"/>
          </w:tcPr>
          <w:p w14:paraId="5D93D9B1" w14:textId="77777777" w:rsidR="009D4EB5" w:rsidRDefault="00000000">
            <w:r>
              <w:t>3.0</w:t>
            </w:r>
          </w:p>
        </w:tc>
      </w:tr>
      <w:tr w:rsidR="009D4EB5" w14:paraId="548A9048" w14:textId="77777777">
        <w:tc>
          <w:tcPr>
            <w:tcW w:w="2880" w:type="dxa"/>
          </w:tcPr>
          <w:p w14:paraId="5CB300A8" w14:textId="77777777" w:rsidR="009D4EB5" w:rsidRDefault="00000000">
            <w:r>
              <w:t>247.5</w:t>
            </w:r>
          </w:p>
        </w:tc>
        <w:tc>
          <w:tcPr>
            <w:tcW w:w="2880" w:type="dxa"/>
          </w:tcPr>
          <w:p w14:paraId="5A2D0F90" w14:textId="77777777" w:rsidR="009D4EB5" w:rsidRDefault="00000000">
            <w:r>
              <w:t>40.0</w:t>
            </w:r>
          </w:p>
        </w:tc>
        <w:tc>
          <w:tcPr>
            <w:tcW w:w="2880" w:type="dxa"/>
          </w:tcPr>
          <w:p w14:paraId="0DBADBAF" w14:textId="77777777" w:rsidR="009D4EB5" w:rsidRDefault="00000000">
            <w:r>
              <w:t>nan</w:t>
            </w:r>
          </w:p>
        </w:tc>
      </w:tr>
      <w:tr w:rsidR="009D4EB5" w14:paraId="1B0FF5F1" w14:textId="77777777">
        <w:tc>
          <w:tcPr>
            <w:tcW w:w="2880" w:type="dxa"/>
          </w:tcPr>
          <w:p w14:paraId="62CDED7A" w14:textId="77777777" w:rsidR="009D4EB5" w:rsidRDefault="00000000">
            <w:r>
              <w:t>250.0</w:t>
            </w:r>
          </w:p>
        </w:tc>
        <w:tc>
          <w:tcPr>
            <w:tcW w:w="2880" w:type="dxa"/>
          </w:tcPr>
          <w:p w14:paraId="111C3A90" w14:textId="77777777" w:rsidR="009D4EB5" w:rsidRDefault="00000000">
            <w:r>
              <w:t>37.0</w:t>
            </w:r>
          </w:p>
        </w:tc>
        <w:tc>
          <w:tcPr>
            <w:tcW w:w="2880" w:type="dxa"/>
          </w:tcPr>
          <w:p w14:paraId="02FF669B" w14:textId="77777777" w:rsidR="009D4EB5" w:rsidRDefault="00000000">
            <w:r>
              <w:t>nan</w:t>
            </w:r>
          </w:p>
        </w:tc>
      </w:tr>
      <w:tr w:rsidR="009D4EB5" w14:paraId="15BE1A73" w14:textId="77777777">
        <w:tc>
          <w:tcPr>
            <w:tcW w:w="2880" w:type="dxa"/>
          </w:tcPr>
          <w:p w14:paraId="4E5AE9C8" w14:textId="77777777" w:rsidR="009D4EB5" w:rsidRDefault="00000000">
            <w:r>
              <w:t>255.0</w:t>
            </w:r>
          </w:p>
        </w:tc>
        <w:tc>
          <w:tcPr>
            <w:tcW w:w="2880" w:type="dxa"/>
          </w:tcPr>
          <w:p w14:paraId="10C7763A" w14:textId="77777777" w:rsidR="009D4EB5" w:rsidRDefault="00000000">
            <w:r>
              <w:t>43.2</w:t>
            </w:r>
          </w:p>
        </w:tc>
        <w:tc>
          <w:tcPr>
            <w:tcW w:w="2880" w:type="dxa"/>
          </w:tcPr>
          <w:p w14:paraId="4F0F3702" w14:textId="77777777" w:rsidR="009D4EB5" w:rsidRDefault="00000000">
            <w:r>
              <w:t>1.0</w:t>
            </w:r>
          </w:p>
        </w:tc>
      </w:tr>
      <w:tr w:rsidR="009D4EB5" w14:paraId="7CFF2105" w14:textId="77777777">
        <w:tc>
          <w:tcPr>
            <w:tcW w:w="2880" w:type="dxa"/>
          </w:tcPr>
          <w:p w14:paraId="390975A2" w14:textId="77777777" w:rsidR="009D4EB5" w:rsidRDefault="00000000">
            <w:r>
              <w:t>260.0</w:t>
            </w:r>
          </w:p>
        </w:tc>
        <w:tc>
          <w:tcPr>
            <w:tcW w:w="2880" w:type="dxa"/>
          </w:tcPr>
          <w:p w14:paraId="3AF2A91C" w14:textId="77777777" w:rsidR="009D4EB5" w:rsidRDefault="00000000">
            <w:r>
              <w:t>49.65</w:t>
            </w:r>
          </w:p>
        </w:tc>
        <w:tc>
          <w:tcPr>
            <w:tcW w:w="2880" w:type="dxa"/>
          </w:tcPr>
          <w:p w14:paraId="0A4E682C" w14:textId="77777777" w:rsidR="009D4EB5" w:rsidRDefault="00000000">
            <w:r>
              <w:t>4.0</w:t>
            </w:r>
          </w:p>
        </w:tc>
      </w:tr>
      <w:tr w:rsidR="009D4EB5" w14:paraId="25265BB7" w14:textId="77777777">
        <w:tc>
          <w:tcPr>
            <w:tcW w:w="2880" w:type="dxa"/>
          </w:tcPr>
          <w:p w14:paraId="62A2B021" w14:textId="77777777" w:rsidR="009D4EB5" w:rsidRDefault="00000000">
            <w:r>
              <w:t>270.0</w:t>
            </w:r>
          </w:p>
        </w:tc>
        <w:tc>
          <w:tcPr>
            <w:tcW w:w="2880" w:type="dxa"/>
          </w:tcPr>
          <w:p w14:paraId="164BD0CF" w14:textId="77777777" w:rsidR="009D4EB5" w:rsidRDefault="00000000">
            <w:r>
              <w:t>57.0</w:t>
            </w:r>
          </w:p>
        </w:tc>
        <w:tc>
          <w:tcPr>
            <w:tcW w:w="2880" w:type="dxa"/>
          </w:tcPr>
          <w:p w14:paraId="75966179" w14:textId="77777777" w:rsidR="009D4EB5" w:rsidRDefault="00000000">
            <w:r>
              <w:t>nan</w:t>
            </w:r>
          </w:p>
        </w:tc>
      </w:tr>
    </w:tbl>
    <w:p w14:paraId="4B993F97" w14:textId="77777777" w:rsidR="009D4EB5" w:rsidRDefault="00000000">
      <w:r>
        <w:br/>
      </w:r>
    </w:p>
    <w:p w14:paraId="512961F7" w14:textId="77777777" w:rsidR="009D4EB5" w:rsidRDefault="00000000">
      <w:pPr>
        <w:pStyle w:val="Heading2"/>
      </w:pPr>
      <w:r>
        <w:t>ASIANPAINT</w:t>
      </w:r>
    </w:p>
    <w:p w14:paraId="3BA01FF7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1375076" w14:textId="77777777">
        <w:tc>
          <w:tcPr>
            <w:tcW w:w="2880" w:type="dxa"/>
          </w:tcPr>
          <w:p w14:paraId="08F71B6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AE2FBA3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40DC5F0D" w14:textId="77777777" w:rsidR="009D4EB5" w:rsidRDefault="00000000">
            <w:r>
              <w:t>Call Volume</w:t>
            </w:r>
          </w:p>
        </w:tc>
      </w:tr>
      <w:tr w:rsidR="009D4EB5" w14:paraId="49094BB0" w14:textId="77777777">
        <w:tc>
          <w:tcPr>
            <w:tcW w:w="2880" w:type="dxa"/>
          </w:tcPr>
          <w:p w14:paraId="2216976F" w14:textId="77777777" w:rsidR="009D4EB5" w:rsidRDefault="00000000">
            <w:r>
              <w:t>2,000.00</w:t>
            </w:r>
          </w:p>
        </w:tc>
        <w:tc>
          <w:tcPr>
            <w:tcW w:w="2880" w:type="dxa"/>
          </w:tcPr>
          <w:p w14:paraId="57BC4BA0" w14:textId="77777777" w:rsidR="009D4EB5" w:rsidRDefault="00000000">
            <w:r>
              <w:t>282.7</w:t>
            </w:r>
          </w:p>
        </w:tc>
        <w:tc>
          <w:tcPr>
            <w:tcW w:w="2880" w:type="dxa"/>
          </w:tcPr>
          <w:p w14:paraId="6DAE0BD8" w14:textId="77777777" w:rsidR="009D4EB5" w:rsidRDefault="00000000">
            <w:r>
              <w:t>5.0</w:t>
            </w:r>
          </w:p>
        </w:tc>
      </w:tr>
      <w:tr w:rsidR="009D4EB5" w14:paraId="7DAC63D6" w14:textId="77777777">
        <w:tc>
          <w:tcPr>
            <w:tcW w:w="2880" w:type="dxa"/>
          </w:tcPr>
          <w:p w14:paraId="04A98046" w14:textId="77777777" w:rsidR="009D4EB5" w:rsidRDefault="00000000">
            <w:r>
              <w:t>2,040.00</w:t>
            </w:r>
          </w:p>
        </w:tc>
        <w:tc>
          <w:tcPr>
            <w:tcW w:w="2880" w:type="dxa"/>
          </w:tcPr>
          <w:p w14:paraId="75AAAF07" w14:textId="77777777" w:rsidR="009D4EB5" w:rsidRDefault="00000000">
            <w:r>
              <w:t>350.0</w:t>
            </w:r>
          </w:p>
        </w:tc>
        <w:tc>
          <w:tcPr>
            <w:tcW w:w="2880" w:type="dxa"/>
          </w:tcPr>
          <w:p w14:paraId="3009A930" w14:textId="77777777" w:rsidR="009D4EB5" w:rsidRDefault="00000000">
            <w:r>
              <w:t>nan</w:t>
            </w:r>
          </w:p>
        </w:tc>
      </w:tr>
      <w:tr w:rsidR="009D4EB5" w14:paraId="235CE290" w14:textId="77777777">
        <w:tc>
          <w:tcPr>
            <w:tcW w:w="2880" w:type="dxa"/>
          </w:tcPr>
          <w:p w14:paraId="597EFAEF" w14:textId="77777777" w:rsidR="009D4EB5" w:rsidRDefault="00000000">
            <w:r>
              <w:t>2,060.00</w:t>
            </w:r>
          </w:p>
        </w:tc>
        <w:tc>
          <w:tcPr>
            <w:tcW w:w="2880" w:type="dxa"/>
          </w:tcPr>
          <w:p w14:paraId="776D75C4" w14:textId="77777777" w:rsidR="009D4EB5" w:rsidRDefault="00000000">
            <w:r>
              <w:t>208.05</w:t>
            </w:r>
          </w:p>
        </w:tc>
        <w:tc>
          <w:tcPr>
            <w:tcW w:w="2880" w:type="dxa"/>
          </w:tcPr>
          <w:p w14:paraId="3D4BE354" w14:textId="77777777" w:rsidR="009D4EB5" w:rsidRDefault="00000000">
            <w:r>
              <w:t>nan</w:t>
            </w:r>
          </w:p>
        </w:tc>
      </w:tr>
      <w:tr w:rsidR="009D4EB5" w14:paraId="58ECF560" w14:textId="77777777">
        <w:tc>
          <w:tcPr>
            <w:tcW w:w="2880" w:type="dxa"/>
          </w:tcPr>
          <w:p w14:paraId="3D6C6802" w14:textId="77777777" w:rsidR="009D4EB5" w:rsidRDefault="00000000">
            <w:r>
              <w:t>2,080.00</w:t>
            </w:r>
          </w:p>
        </w:tc>
        <w:tc>
          <w:tcPr>
            <w:tcW w:w="2880" w:type="dxa"/>
          </w:tcPr>
          <w:p w14:paraId="02DEE953" w14:textId="77777777" w:rsidR="009D4EB5" w:rsidRDefault="00000000">
            <w:r>
              <w:t>219.05</w:t>
            </w:r>
          </w:p>
        </w:tc>
        <w:tc>
          <w:tcPr>
            <w:tcW w:w="2880" w:type="dxa"/>
          </w:tcPr>
          <w:p w14:paraId="3CA9CB67" w14:textId="77777777" w:rsidR="009D4EB5" w:rsidRDefault="00000000">
            <w:r>
              <w:t>5.0</w:t>
            </w:r>
          </w:p>
        </w:tc>
      </w:tr>
      <w:tr w:rsidR="009D4EB5" w14:paraId="5F9AC7D7" w14:textId="77777777">
        <w:tc>
          <w:tcPr>
            <w:tcW w:w="2880" w:type="dxa"/>
          </w:tcPr>
          <w:p w14:paraId="158E553F" w14:textId="77777777" w:rsidR="009D4EB5" w:rsidRDefault="00000000">
            <w:r>
              <w:t>2,100.00</w:t>
            </w:r>
          </w:p>
        </w:tc>
        <w:tc>
          <w:tcPr>
            <w:tcW w:w="2880" w:type="dxa"/>
          </w:tcPr>
          <w:p w14:paraId="1068FE8C" w14:textId="77777777" w:rsidR="009D4EB5" w:rsidRDefault="00000000">
            <w:r>
              <w:t>184.0</w:t>
            </w:r>
          </w:p>
        </w:tc>
        <w:tc>
          <w:tcPr>
            <w:tcW w:w="2880" w:type="dxa"/>
          </w:tcPr>
          <w:p w14:paraId="26F9FE3A" w14:textId="77777777" w:rsidR="009D4EB5" w:rsidRDefault="00000000">
            <w:r>
              <w:t>31.0</w:t>
            </w:r>
          </w:p>
        </w:tc>
      </w:tr>
      <w:tr w:rsidR="009D4EB5" w14:paraId="3F60D059" w14:textId="77777777">
        <w:tc>
          <w:tcPr>
            <w:tcW w:w="2880" w:type="dxa"/>
          </w:tcPr>
          <w:p w14:paraId="4FF17BF7" w14:textId="77777777" w:rsidR="009D4EB5" w:rsidRDefault="00000000">
            <w:r>
              <w:t>2,140.00</w:t>
            </w:r>
          </w:p>
        </w:tc>
        <w:tc>
          <w:tcPr>
            <w:tcW w:w="2880" w:type="dxa"/>
          </w:tcPr>
          <w:p w14:paraId="7E2D8C0B" w14:textId="77777777" w:rsidR="009D4EB5" w:rsidRDefault="00000000">
            <w:r>
              <w:t>152.95</w:t>
            </w:r>
          </w:p>
        </w:tc>
        <w:tc>
          <w:tcPr>
            <w:tcW w:w="2880" w:type="dxa"/>
          </w:tcPr>
          <w:p w14:paraId="34626F9E" w14:textId="77777777" w:rsidR="009D4EB5" w:rsidRDefault="00000000">
            <w:r>
              <w:t>4.0</w:t>
            </w:r>
          </w:p>
        </w:tc>
      </w:tr>
      <w:tr w:rsidR="009D4EB5" w14:paraId="0966072E" w14:textId="77777777">
        <w:tc>
          <w:tcPr>
            <w:tcW w:w="2880" w:type="dxa"/>
          </w:tcPr>
          <w:p w14:paraId="0025B8E8" w14:textId="77777777" w:rsidR="009D4EB5" w:rsidRDefault="00000000">
            <w:r>
              <w:t>2,160.00</w:t>
            </w:r>
          </w:p>
        </w:tc>
        <w:tc>
          <w:tcPr>
            <w:tcW w:w="2880" w:type="dxa"/>
          </w:tcPr>
          <w:p w14:paraId="42335633" w14:textId="77777777" w:rsidR="009D4EB5" w:rsidRDefault="00000000">
            <w:r>
              <w:t>128.0</w:t>
            </w:r>
          </w:p>
        </w:tc>
        <w:tc>
          <w:tcPr>
            <w:tcW w:w="2880" w:type="dxa"/>
          </w:tcPr>
          <w:p w14:paraId="467ECC07" w14:textId="77777777" w:rsidR="009D4EB5" w:rsidRDefault="00000000">
            <w:r>
              <w:t>12.0</w:t>
            </w:r>
          </w:p>
        </w:tc>
      </w:tr>
      <w:tr w:rsidR="009D4EB5" w14:paraId="2D078653" w14:textId="77777777">
        <w:tc>
          <w:tcPr>
            <w:tcW w:w="2880" w:type="dxa"/>
          </w:tcPr>
          <w:p w14:paraId="2A2E3300" w14:textId="77777777" w:rsidR="009D4EB5" w:rsidRDefault="00000000">
            <w:r>
              <w:t>2,180.00</w:t>
            </w:r>
          </w:p>
        </w:tc>
        <w:tc>
          <w:tcPr>
            <w:tcW w:w="2880" w:type="dxa"/>
          </w:tcPr>
          <w:p w14:paraId="49673ED2" w14:textId="77777777" w:rsidR="009D4EB5" w:rsidRDefault="00000000">
            <w:r>
              <w:t>112.95</w:t>
            </w:r>
          </w:p>
        </w:tc>
        <w:tc>
          <w:tcPr>
            <w:tcW w:w="2880" w:type="dxa"/>
          </w:tcPr>
          <w:p w14:paraId="18E1E47E" w14:textId="77777777" w:rsidR="009D4EB5" w:rsidRDefault="00000000">
            <w:r>
              <w:t>52.0</w:t>
            </w:r>
          </w:p>
        </w:tc>
      </w:tr>
      <w:tr w:rsidR="009D4EB5" w14:paraId="3280671F" w14:textId="77777777">
        <w:tc>
          <w:tcPr>
            <w:tcW w:w="2880" w:type="dxa"/>
          </w:tcPr>
          <w:p w14:paraId="14B8DBBF" w14:textId="77777777" w:rsidR="009D4EB5" w:rsidRDefault="00000000">
            <w:r>
              <w:t>2,200.00</w:t>
            </w:r>
          </w:p>
        </w:tc>
        <w:tc>
          <w:tcPr>
            <w:tcW w:w="2880" w:type="dxa"/>
          </w:tcPr>
          <w:p w14:paraId="12D2EDB4" w14:textId="77777777" w:rsidR="009D4EB5" w:rsidRDefault="00000000">
            <w:r>
              <w:t>97.0</w:t>
            </w:r>
          </w:p>
        </w:tc>
        <w:tc>
          <w:tcPr>
            <w:tcW w:w="2880" w:type="dxa"/>
          </w:tcPr>
          <w:p w14:paraId="40F5D886" w14:textId="77777777" w:rsidR="009D4EB5" w:rsidRDefault="00000000">
            <w:r>
              <w:t>910.0</w:t>
            </w:r>
          </w:p>
        </w:tc>
      </w:tr>
      <w:tr w:rsidR="009D4EB5" w14:paraId="448E563C" w14:textId="77777777">
        <w:tc>
          <w:tcPr>
            <w:tcW w:w="2880" w:type="dxa"/>
          </w:tcPr>
          <w:p w14:paraId="0300CCF5" w14:textId="77777777" w:rsidR="009D4EB5" w:rsidRDefault="00000000">
            <w:r>
              <w:t>2,220.00</w:t>
            </w:r>
          </w:p>
        </w:tc>
        <w:tc>
          <w:tcPr>
            <w:tcW w:w="2880" w:type="dxa"/>
          </w:tcPr>
          <w:p w14:paraId="50C38B6D" w14:textId="77777777" w:rsidR="009D4EB5" w:rsidRDefault="00000000">
            <w:r>
              <w:t>82.55</w:t>
            </w:r>
          </w:p>
        </w:tc>
        <w:tc>
          <w:tcPr>
            <w:tcW w:w="2880" w:type="dxa"/>
          </w:tcPr>
          <w:p w14:paraId="78C8A5D2" w14:textId="77777777" w:rsidR="009D4EB5" w:rsidRDefault="00000000">
            <w:r>
              <w:t>225.0</w:t>
            </w:r>
          </w:p>
        </w:tc>
      </w:tr>
      <w:tr w:rsidR="009D4EB5" w14:paraId="02EA8B25" w14:textId="77777777">
        <w:tc>
          <w:tcPr>
            <w:tcW w:w="2880" w:type="dxa"/>
          </w:tcPr>
          <w:p w14:paraId="238F19D5" w14:textId="77777777" w:rsidR="009D4EB5" w:rsidRDefault="00000000">
            <w:r>
              <w:t>2,240.00</w:t>
            </w:r>
          </w:p>
        </w:tc>
        <w:tc>
          <w:tcPr>
            <w:tcW w:w="2880" w:type="dxa"/>
          </w:tcPr>
          <w:p w14:paraId="43DED8A5" w14:textId="77777777" w:rsidR="009D4EB5" w:rsidRDefault="00000000">
            <w:r>
              <w:t>69.0</w:t>
            </w:r>
          </w:p>
        </w:tc>
        <w:tc>
          <w:tcPr>
            <w:tcW w:w="2880" w:type="dxa"/>
          </w:tcPr>
          <w:p w14:paraId="572A0ABB" w14:textId="77777777" w:rsidR="009D4EB5" w:rsidRDefault="00000000">
            <w:r>
              <w:t>782.0</w:t>
            </w:r>
          </w:p>
        </w:tc>
      </w:tr>
      <w:tr w:rsidR="009D4EB5" w14:paraId="47BD6CA3" w14:textId="77777777">
        <w:tc>
          <w:tcPr>
            <w:tcW w:w="2880" w:type="dxa"/>
          </w:tcPr>
          <w:p w14:paraId="7AE8AA6F" w14:textId="77777777" w:rsidR="009D4EB5" w:rsidRDefault="00000000">
            <w:r>
              <w:t>2,260.00</w:t>
            </w:r>
          </w:p>
        </w:tc>
        <w:tc>
          <w:tcPr>
            <w:tcW w:w="2880" w:type="dxa"/>
          </w:tcPr>
          <w:p w14:paraId="4ADF53AB" w14:textId="77777777" w:rsidR="009D4EB5" w:rsidRDefault="00000000">
            <w:r>
              <w:t>57.0</w:t>
            </w:r>
          </w:p>
        </w:tc>
        <w:tc>
          <w:tcPr>
            <w:tcW w:w="2880" w:type="dxa"/>
          </w:tcPr>
          <w:p w14:paraId="7499B4E3" w14:textId="77777777" w:rsidR="009D4EB5" w:rsidRDefault="00000000">
            <w:r>
              <w:t>nan</w:t>
            </w:r>
          </w:p>
        </w:tc>
      </w:tr>
      <w:tr w:rsidR="009D4EB5" w14:paraId="394025DC" w14:textId="77777777">
        <w:tc>
          <w:tcPr>
            <w:tcW w:w="2880" w:type="dxa"/>
          </w:tcPr>
          <w:p w14:paraId="48FD92F0" w14:textId="77777777" w:rsidR="009D4EB5" w:rsidRDefault="00000000">
            <w:r>
              <w:t>2,280.00</w:t>
            </w:r>
          </w:p>
        </w:tc>
        <w:tc>
          <w:tcPr>
            <w:tcW w:w="2880" w:type="dxa"/>
          </w:tcPr>
          <w:p w14:paraId="42FAE657" w14:textId="77777777" w:rsidR="009D4EB5" w:rsidRDefault="00000000">
            <w:r>
              <w:t>46.65</w:t>
            </w:r>
          </w:p>
        </w:tc>
        <w:tc>
          <w:tcPr>
            <w:tcW w:w="2880" w:type="dxa"/>
          </w:tcPr>
          <w:p w14:paraId="2E6379B0" w14:textId="77777777" w:rsidR="009D4EB5" w:rsidRDefault="00000000">
            <w:r>
              <w:t>nan</w:t>
            </w:r>
          </w:p>
        </w:tc>
      </w:tr>
      <w:tr w:rsidR="009D4EB5" w14:paraId="002E32FF" w14:textId="77777777">
        <w:tc>
          <w:tcPr>
            <w:tcW w:w="2880" w:type="dxa"/>
          </w:tcPr>
          <w:p w14:paraId="6CF9495A" w14:textId="77777777" w:rsidR="009D4EB5" w:rsidRDefault="00000000">
            <w:r>
              <w:lastRenderedPageBreak/>
              <w:t>2,300.00</w:t>
            </w:r>
          </w:p>
        </w:tc>
        <w:tc>
          <w:tcPr>
            <w:tcW w:w="2880" w:type="dxa"/>
          </w:tcPr>
          <w:p w14:paraId="327FF922" w14:textId="77777777" w:rsidR="009D4EB5" w:rsidRDefault="00000000">
            <w:r>
              <w:t>37.5</w:t>
            </w:r>
          </w:p>
        </w:tc>
        <w:tc>
          <w:tcPr>
            <w:tcW w:w="2880" w:type="dxa"/>
          </w:tcPr>
          <w:p w14:paraId="72855581" w14:textId="77777777" w:rsidR="009D4EB5" w:rsidRDefault="00000000">
            <w:r>
              <w:t>nan</w:t>
            </w:r>
          </w:p>
        </w:tc>
      </w:tr>
      <w:tr w:rsidR="009D4EB5" w14:paraId="396CF70D" w14:textId="77777777">
        <w:tc>
          <w:tcPr>
            <w:tcW w:w="2880" w:type="dxa"/>
          </w:tcPr>
          <w:p w14:paraId="0767214E" w14:textId="77777777" w:rsidR="009D4EB5" w:rsidRDefault="00000000">
            <w:r>
              <w:t>2,320.00</w:t>
            </w:r>
          </w:p>
        </w:tc>
        <w:tc>
          <w:tcPr>
            <w:tcW w:w="2880" w:type="dxa"/>
          </w:tcPr>
          <w:p w14:paraId="1A755773" w14:textId="77777777" w:rsidR="009D4EB5" w:rsidRDefault="00000000">
            <w:r>
              <w:t>29.5</w:t>
            </w:r>
          </w:p>
        </w:tc>
        <w:tc>
          <w:tcPr>
            <w:tcW w:w="2880" w:type="dxa"/>
          </w:tcPr>
          <w:p w14:paraId="22A89BC7" w14:textId="77777777" w:rsidR="009D4EB5" w:rsidRDefault="00000000">
            <w:r>
              <w:t>nan</w:t>
            </w:r>
          </w:p>
        </w:tc>
      </w:tr>
      <w:tr w:rsidR="009D4EB5" w14:paraId="6036F4F9" w14:textId="77777777">
        <w:tc>
          <w:tcPr>
            <w:tcW w:w="2880" w:type="dxa"/>
          </w:tcPr>
          <w:p w14:paraId="244E7013" w14:textId="77777777" w:rsidR="009D4EB5" w:rsidRDefault="00000000">
            <w:r>
              <w:t>2,340.00</w:t>
            </w:r>
          </w:p>
        </w:tc>
        <w:tc>
          <w:tcPr>
            <w:tcW w:w="2880" w:type="dxa"/>
          </w:tcPr>
          <w:p w14:paraId="702E497D" w14:textId="77777777" w:rsidR="009D4EB5" w:rsidRDefault="00000000">
            <w:r>
              <w:t>23.6</w:t>
            </w:r>
          </w:p>
        </w:tc>
        <w:tc>
          <w:tcPr>
            <w:tcW w:w="2880" w:type="dxa"/>
          </w:tcPr>
          <w:p w14:paraId="3AC63047" w14:textId="77777777" w:rsidR="009D4EB5" w:rsidRDefault="00000000">
            <w:r>
              <w:t>nan</w:t>
            </w:r>
          </w:p>
        </w:tc>
      </w:tr>
      <w:tr w:rsidR="009D4EB5" w14:paraId="059AF01F" w14:textId="77777777">
        <w:tc>
          <w:tcPr>
            <w:tcW w:w="2880" w:type="dxa"/>
          </w:tcPr>
          <w:p w14:paraId="3760E4DA" w14:textId="77777777" w:rsidR="009D4EB5" w:rsidRDefault="00000000">
            <w:r>
              <w:t>2,360.00</w:t>
            </w:r>
          </w:p>
        </w:tc>
        <w:tc>
          <w:tcPr>
            <w:tcW w:w="2880" w:type="dxa"/>
          </w:tcPr>
          <w:p w14:paraId="1B38445B" w14:textId="77777777" w:rsidR="009D4EB5" w:rsidRDefault="00000000">
            <w:r>
              <w:t>18.85</w:t>
            </w:r>
          </w:p>
        </w:tc>
        <w:tc>
          <w:tcPr>
            <w:tcW w:w="2880" w:type="dxa"/>
          </w:tcPr>
          <w:p w14:paraId="58A323A2" w14:textId="77777777" w:rsidR="009D4EB5" w:rsidRDefault="00000000">
            <w:r>
              <w:t>nan</w:t>
            </w:r>
          </w:p>
        </w:tc>
      </w:tr>
      <w:tr w:rsidR="009D4EB5" w14:paraId="57F8DF7E" w14:textId="77777777">
        <w:tc>
          <w:tcPr>
            <w:tcW w:w="2880" w:type="dxa"/>
          </w:tcPr>
          <w:p w14:paraId="23FA88D0" w14:textId="77777777" w:rsidR="009D4EB5" w:rsidRDefault="00000000">
            <w:r>
              <w:t>2,380.00</w:t>
            </w:r>
          </w:p>
        </w:tc>
        <w:tc>
          <w:tcPr>
            <w:tcW w:w="2880" w:type="dxa"/>
          </w:tcPr>
          <w:p w14:paraId="5D5F6C34" w14:textId="77777777" w:rsidR="009D4EB5" w:rsidRDefault="00000000">
            <w:r>
              <w:t>15.0</w:t>
            </w:r>
          </w:p>
        </w:tc>
        <w:tc>
          <w:tcPr>
            <w:tcW w:w="2880" w:type="dxa"/>
          </w:tcPr>
          <w:p w14:paraId="30C6DC29" w14:textId="77777777" w:rsidR="009D4EB5" w:rsidRDefault="00000000">
            <w:r>
              <w:t>nan</w:t>
            </w:r>
          </w:p>
        </w:tc>
      </w:tr>
      <w:tr w:rsidR="009D4EB5" w14:paraId="0C3F704D" w14:textId="77777777">
        <w:tc>
          <w:tcPr>
            <w:tcW w:w="2880" w:type="dxa"/>
          </w:tcPr>
          <w:p w14:paraId="01A2D35F" w14:textId="77777777" w:rsidR="009D4EB5" w:rsidRDefault="00000000">
            <w:r>
              <w:t>2,400.00</w:t>
            </w:r>
          </w:p>
        </w:tc>
        <w:tc>
          <w:tcPr>
            <w:tcW w:w="2880" w:type="dxa"/>
          </w:tcPr>
          <w:p w14:paraId="5E939AE2" w14:textId="77777777" w:rsidR="009D4EB5" w:rsidRDefault="00000000">
            <w:r>
              <w:t>12.25</w:t>
            </w:r>
          </w:p>
        </w:tc>
        <w:tc>
          <w:tcPr>
            <w:tcW w:w="2880" w:type="dxa"/>
          </w:tcPr>
          <w:p w14:paraId="5FA9B2DB" w14:textId="77777777" w:rsidR="009D4EB5" w:rsidRDefault="00000000">
            <w:r>
              <w:t>nan</w:t>
            </w:r>
          </w:p>
        </w:tc>
      </w:tr>
      <w:tr w:rsidR="009D4EB5" w14:paraId="56B31671" w14:textId="77777777">
        <w:tc>
          <w:tcPr>
            <w:tcW w:w="2880" w:type="dxa"/>
          </w:tcPr>
          <w:p w14:paraId="78C3ED4C" w14:textId="77777777" w:rsidR="009D4EB5" w:rsidRDefault="00000000">
            <w:r>
              <w:t>2,420.00</w:t>
            </w:r>
          </w:p>
        </w:tc>
        <w:tc>
          <w:tcPr>
            <w:tcW w:w="2880" w:type="dxa"/>
          </w:tcPr>
          <w:p w14:paraId="0F7366B6" w14:textId="77777777" w:rsidR="009D4EB5" w:rsidRDefault="00000000">
            <w:r>
              <w:t>9.7</w:t>
            </w:r>
          </w:p>
        </w:tc>
        <w:tc>
          <w:tcPr>
            <w:tcW w:w="2880" w:type="dxa"/>
          </w:tcPr>
          <w:p w14:paraId="59380F62" w14:textId="77777777" w:rsidR="009D4EB5" w:rsidRDefault="00000000">
            <w:r>
              <w:t>nan</w:t>
            </w:r>
          </w:p>
        </w:tc>
      </w:tr>
      <w:tr w:rsidR="009D4EB5" w14:paraId="46A9CAFE" w14:textId="77777777">
        <w:tc>
          <w:tcPr>
            <w:tcW w:w="2880" w:type="dxa"/>
          </w:tcPr>
          <w:p w14:paraId="2F70BFD9" w14:textId="77777777" w:rsidR="009D4EB5" w:rsidRDefault="00000000">
            <w:r>
              <w:t>2,440.00</w:t>
            </w:r>
          </w:p>
        </w:tc>
        <w:tc>
          <w:tcPr>
            <w:tcW w:w="2880" w:type="dxa"/>
          </w:tcPr>
          <w:p w14:paraId="137CB6A9" w14:textId="77777777" w:rsidR="009D4EB5" w:rsidRDefault="00000000">
            <w:r>
              <w:t>7.8</w:t>
            </w:r>
          </w:p>
        </w:tc>
        <w:tc>
          <w:tcPr>
            <w:tcW w:w="2880" w:type="dxa"/>
          </w:tcPr>
          <w:p w14:paraId="3278282B" w14:textId="77777777" w:rsidR="009D4EB5" w:rsidRDefault="00000000">
            <w:r>
              <w:t>nan</w:t>
            </w:r>
          </w:p>
        </w:tc>
      </w:tr>
      <w:tr w:rsidR="009D4EB5" w14:paraId="71CF5B56" w14:textId="77777777">
        <w:tc>
          <w:tcPr>
            <w:tcW w:w="2880" w:type="dxa"/>
          </w:tcPr>
          <w:p w14:paraId="7ADD5626" w14:textId="77777777" w:rsidR="009D4EB5" w:rsidRDefault="00000000">
            <w:r>
              <w:t>2,460.00</w:t>
            </w:r>
          </w:p>
        </w:tc>
        <w:tc>
          <w:tcPr>
            <w:tcW w:w="2880" w:type="dxa"/>
          </w:tcPr>
          <w:p w14:paraId="183EF4E1" w14:textId="77777777" w:rsidR="009D4EB5" w:rsidRDefault="00000000">
            <w:r>
              <w:t>6.2</w:t>
            </w:r>
          </w:p>
        </w:tc>
        <w:tc>
          <w:tcPr>
            <w:tcW w:w="2880" w:type="dxa"/>
          </w:tcPr>
          <w:p w14:paraId="424525FE" w14:textId="77777777" w:rsidR="009D4EB5" w:rsidRDefault="00000000">
            <w:r>
              <w:t>769.0</w:t>
            </w:r>
          </w:p>
        </w:tc>
      </w:tr>
      <w:tr w:rsidR="009D4EB5" w14:paraId="248F4C60" w14:textId="77777777">
        <w:tc>
          <w:tcPr>
            <w:tcW w:w="2880" w:type="dxa"/>
          </w:tcPr>
          <w:p w14:paraId="3AEFD8D2" w14:textId="77777777" w:rsidR="009D4EB5" w:rsidRDefault="00000000">
            <w:r>
              <w:t>2,480.00</w:t>
            </w:r>
          </w:p>
        </w:tc>
        <w:tc>
          <w:tcPr>
            <w:tcW w:w="2880" w:type="dxa"/>
          </w:tcPr>
          <w:p w14:paraId="1E5DBD65" w14:textId="77777777" w:rsidR="009D4EB5" w:rsidRDefault="00000000">
            <w:r>
              <w:t>5.25</w:t>
            </w:r>
          </w:p>
        </w:tc>
        <w:tc>
          <w:tcPr>
            <w:tcW w:w="2880" w:type="dxa"/>
          </w:tcPr>
          <w:p w14:paraId="0D377BA6" w14:textId="77777777" w:rsidR="009D4EB5" w:rsidRDefault="00000000">
            <w:r>
              <w:t>695.0</w:t>
            </w:r>
          </w:p>
        </w:tc>
      </w:tr>
      <w:tr w:rsidR="009D4EB5" w14:paraId="6A93FB35" w14:textId="77777777">
        <w:tc>
          <w:tcPr>
            <w:tcW w:w="2880" w:type="dxa"/>
          </w:tcPr>
          <w:p w14:paraId="2871B3C7" w14:textId="77777777" w:rsidR="009D4EB5" w:rsidRDefault="00000000">
            <w:r>
              <w:t>2,500.00</w:t>
            </w:r>
          </w:p>
        </w:tc>
        <w:tc>
          <w:tcPr>
            <w:tcW w:w="2880" w:type="dxa"/>
          </w:tcPr>
          <w:p w14:paraId="2D0A95E9" w14:textId="77777777" w:rsidR="009D4EB5" w:rsidRDefault="00000000">
            <w:r>
              <w:t>4.4</w:t>
            </w:r>
          </w:p>
        </w:tc>
        <w:tc>
          <w:tcPr>
            <w:tcW w:w="2880" w:type="dxa"/>
          </w:tcPr>
          <w:p w14:paraId="0A25E377" w14:textId="77777777" w:rsidR="009D4EB5" w:rsidRDefault="00000000">
            <w:r>
              <w:t>nan</w:t>
            </w:r>
          </w:p>
        </w:tc>
      </w:tr>
      <w:tr w:rsidR="009D4EB5" w14:paraId="6A776A53" w14:textId="77777777">
        <w:tc>
          <w:tcPr>
            <w:tcW w:w="2880" w:type="dxa"/>
          </w:tcPr>
          <w:p w14:paraId="4A191C2F" w14:textId="77777777" w:rsidR="009D4EB5" w:rsidRDefault="00000000">
            <w:r>
              <w:t>2,520.00</w:t>
            </w:r>
          </w:p>
        </w:tc>
        <w:tc>
          <w:tcPr>
            <w:tcW w:w="2880" w:type="dxa"/>
          </w:tcPr>
          <w:p w14:paraId="405B218C" w14:textId="77777777" w:rsidR="009D4EB5" w:rsidRDefault="00000000">
            <w:r>
              <w:t>3.6</w:t>
            </w:r>
          </w:p>
        </w:tc>
        <w:tc>
          <w:tcPr>
            <w:tcW w:w="2880" w:type="dxa"/>
          </w:tcPr>
          <w:p w14:paraId="0322D5F9" w14:textId="77777777" w:rsidR="009D4EB5" w:rsidRDefault="00000000">
            <w:r>
              <w:t>277.0</w:t>
            </w:r>
          </w:p>
        </w:tc>
      </w:tr>
      <w:tr w:rsidR="009D4EB5" w14:paraId="2E7784D3" w14:textId="77777777">
        <w:tc>
          <w:tcPr>
            <w:tcW w:w="2880" w:type="dxa"/>
          </w:tcPr>
          <w:p w14:paraId="0236ED31" w14:textId="77777777" w:rsidR="009D4EB5" w:rsidRDefault="00000000">
            <w:r>
              <w:t>2,540.00</w:t>
            </w:r>
          </w:p>
        </w:tc>
        <w:tc>
          <w:tcPr>
            <w:tcW w:w="2880" w:type="dxa"/>
          </w:tcPr>
          <w:p w14:paraId="10361EA9" w14:textId="77777777" w:rsidR="009D4EB5" w:rsidRDefault="00000000">
            <w:r>
              <w:t>2.95</w:t>
            </w:r>
          </w:p>
        </w:tc>
        <w:tc>
          <w:tcPr>
            <w:tcW w:w="2880" w:type="dxa"/>
          </w:tcPr>
          <w:p w14:paraId="0742F32C" w14:textId="77777777" w:rsidR="009D4EB5" w:rsidRDefault="00000000">
            <w:r>
              <w:t>350.0</w:t>
            </w:r>
          </w:p>
        </w:tc>
      </w:tr>
      <w:tr w:rsidR="009D4EB5" w14:paraId="0F473DE1" w14:textId="77777777">
        <w:tc>
          <w:tcPr>
            <w:tcW w:w="2880" w:type="dxa"/>
          </w:tcPr>
          <w:p w14:paraId="3A2F6214" w14:textId="77777777" w:rsidR="009D4EB5" w:rsidRDefault="00000000">
            <w:r>
              <w:t>2,560.00</w:t>
            </w:r>
          </w:p>
        </w:tc>
        <w:tc>
          <w:tcPr>
            <w:tcW w:w="2880" w:type="dxa"/>
          </w:tcPr>
          <w:p w14:paraId="46D2616C" w14:textId="77777777" w:rsidR="009D4EB5" w:rsidRDefault="00000000">
            <w:r>
              <w:t>2.5</w:t>
            </w:r>
          </w:p>
        </w:tc>
        <w:tc>
          <w:tcPr>
            <w:tcW w:w="2880" w:type="dxa"/>
          </w:tcPr>
          <w:p w14:paraId="0FF04301" w14:textId="77777777" w:rsidR="009D4EB5" w:rsidRDefault="00000000">
            <w:r>
              <w:t>nan</w:t>
            </w:r>
          </w:p>
        </w:tc>
      </w:tr>
      <w:tr w:rsidR="009D4EB5" w14:paraId="6DCC1194" w14:textId="77777777">
        <w:tc>
          <w:tcPr>
            <w:tcW w:w="2880" w:type="dxa"/>
          </w:tcPr>
          <w:p w14:paraId="3B1DA346" w14:textId="77777777" w:rsidR="009D4EB5" w:rsidRDefault="00000000">
            <w:r>
              <w:t>2,580.00</w:t>
            </w:r>
          </w:p>
        </w:tc>
        <w:tc>
          <w:tcPr>
            <w:tcW w:w="2880" w:type="dxa"/>
          </w:tcPr>
          <w:p w14:paraId="7B0D99A8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53CCAB14" w14:textId="77777777" w:rsidR="009D4EB5" w:rsidRDefault="00000000">
            <w:r>
              <w:t>124.0</w:t>
            </w:r>
          </w:p>
        </w:tc>
      </w:tr>
      <w:tr w:rsidR="009D4EB5" w14:paraId="17B796FC" w14:textId="77777777">
        <w:tc>
          <w:tcPr>
            <w:tcW w:w="2880" w:type="dxa"/>
          </w:tcPr>
          <w:p w14:paraId="48CB4982" w14:textId="77777777" w:rsidR="009D4EB5" w:rsidRDefault="00000000">
            <w:r>
              <w:t>2,600.00</w:t>
            </w:r>
          </w:p>
        </w:tc>
        <w:tc>
          <w:tcPr>
            <w:tcW w:w="2880" w:type="dxa"/>
          </w:tcPr>
          <w:p w14:paraId="39CFEC0D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789F70CE" w14:textId="77777777" w:rsidR="009D4EB5" w:rsidRDefault="00000000">
            <w:r>
              <w:t>nan</w:t>
            </w:r>
          </w:p>
        </w:tc>
      </w:tr>
      <w:tr w:rsidR="009D4EB5" w14:paraId="6FE2992D" w14:textId="77777777">
        <w:tc>
          <w:tcPr>
            <w:tcW w:w="2880" w:type="dxa"/>
          </w:tcPr>
          <w:p w14:paraId="7927F6AB" w14:textId="77777777" w:rsidR="009D4EB5" w:rsidRDefault="00000000">
            <w:r>
              <w:t>2,620.00</w:t>
            </w:r>
          </w:p>
        </w:tc>
        <w:tc>
          <w:tcPr>
            <w:tcW w:w="2880" w:type="dxa"/>
          </w:tcPr>
          <w:p w14:paraId="0D2EF603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5DA0762E" w14:textId="77777777" w:rsidR="009D4EB5" w:rsidRDefault="00000000">
            <w:r>
              <w:t>4.0</w:t>
            </w:r>
          </w:p>
        </w:tc>
      </w:tr>
      <w:tr w:rsidR="009D4EB5" w14:paraId="79736718" w14:textId="77777777">
        <w:tc>
          <w:tcPr>
            <w:tcW w:w="2880" w:type="dxa"/>
          </w:tcPr>
          <w:p w14:paraId="631B44B6" w14:textId="77777777" w:rsidR="009D4EB5" w:rsidRDefault="00000000">
            <w:r>
              <w:t>2,640.00</w:t>
            </w:r>
          </w:p>
        </w:tc>
        <w:tc>
          <w:tcPr>
            <w:tcW w:w="2880" w:type="dxa"/>
          </w:tcPr>
          <w:p w14:paraId="2827F394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1FB8391A" w14:textId="77777777" w:rsidR="009D4EB5" w:rsidRDefault="00000000">
            <w:r>
              <w:t>175.0</w:t>
            </w:r>
          </w:p>
        </w:tc>
      </w:tr>
      <w:tr w:rsidR="009D4EB5" w14:paraId="0EF86023" w14:textId="77777777">
        <w:tc>
          <w:tcPr>
            <w:tcW w:w="2880" w:type="dxa"/>
          </w:tcPr>
          <w:p w14:paraId="5B46FCF4" w14:textId="77777777" w:rsidR="009D4EB5" w:rsidRDefault="00000000">
            <w:r>
              <w:t>2,680.00</w:t>
            </w:r>
          </w:p>
        </w:tc>
        <w:tc>
          <w:tcPr>
            <w:tcW w:w="2880" w:type="dxa"/>
          </w:tcPr>
          <w:p w14:paraId="4D62F295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68012514" w14:textId="77777777" w:rsidR="009D4EB5" w:rsidRDefault="00000000">
            <w:r>
              <w:t>177.0</w:t>
            </w:r>
          </w:p>
        </w:tc>
      </w:tr>
      <w:tr w:rsidR="009D4EB5" w14:paraId="3471023A" w14:textId="77777777">
        <w:tc>
          <w:tcPr>
            <w:tcW w:w="2880" w:type="dxa"/>
          </w:tcPr>
          <w:p w14:paraId="698CD975" w14:textId="77777777" w:rsidR="009D4EB5" w:rsidRDefault="00000000">
            <w:r>
              <w:t>2,700.00</w:t>
            </w:r>
          </w:p>
        </w:tc>
        <w:tc>
          <w:tcPr>
            <w:tcW w:w="2880" w:type="dxa"/>
          </w:tcPr>
          <w:p w14:paraId="5B7F46ED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3CD0E1BE" w14:textId="77777777" w:rsidR="009D4EB5" w:rsidRDefault="00000000">
            <w:r>
              <w:t>8.0</w:t>
            </w:r>
          </w:p>
        </w:tc>
      </w:tr>
      <w:tr w:rsidR="009D4EB5" w14:paraId="59CDEFD6" w14:textId="77777777">
        <w:tc>
          <w:tcPr>
            <w:tcW w:w="2880" w:type="dxa"/>
          </w:tcPr>
          <w:p w14:paraId="6E6F3A7E" w14:textId="77777777" w:rsidR="009D4EB5" w:rsidRDefault="00000000">
            <w:r>
              <w:t>2,720.00</w:t>
            </w:r>
          </w:p>
        </w:tc>
        <w:tc>
          <w:tcPr>
            <w:tcW w:w="2880" w:type="dxa"/>
          </w:tcPr>
          <w:p w14:paraId="3C23E24B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47AD2E16" w14:textId="77777777" w:rsidR="009D4EB5" w:rsidRDefault="00000000">
            <w:r>
              <w:t>77.0</w:t>
            </w:r>
          </w:p>
        </w:tc>
      </w:tr>
      <w:tr w:rsidR="009D4EB5" w14:paraId="0BB81A1E" w14:textId="77777777">
        <w:tc>
          <w:tcPr>
            <w:tcW w:w="2880" w:type="dxa"/>
          </w:tcPr>
          <w:p w14:paraId="4C76C985" w14:textId="77777777" w:rsidR="009D4EB5" w:rsidRDefault="00000000">
            <w:r>
              <w:t>2,800.00</w:t>
            </w:r>
          </w:p>
        </w:tc>
        <w:tc>
          <w:tcPr>
            <w:tcW w:w="2880" w:type="dxa"/>
          </w:tcPr>
          <w:p w14:paraId="041DD8EC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081794E7" w14:textId="77777777" w:rsidR="009D4EB5" w:rsidRDefault="00000000">
            <w:r>
              <w:t>127.0</w:t>
            </w:r>
          </w:p>
        </w:tc>
      </w:tr>
    </w:tbl>
    <w:p w14:paraId="30CEAD38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74E669D" w14:textId="77777777">
        <w:tc>
          <w:tcPr>
            <w:tcW w:w="2880" w:type="dxa"/>
          </w:tcPr>
          <w:p w14:paraId="03D7F94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F834B5A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3AEE6967" w14:textId="77777777" w:rsidR="009D4EB5" w:rsidRDefault="00000000">
            <w:r>
              <w:t>Put Volume</w:t>
            </w:r>
          </w:p>
        </w:tc>
      </w:tr>
      <w:tr w:rsidR="009D4EB5" w14:paraId="7AE31117" w14:textId="77777777">
        <w:tc>
          <w:tcPr>
            <w:tcW w:w="2880" w:type="dxa"/>
          </w:tcPr>
          <w:p w14:paraId="45C378D7" w14:textId="77777777" w:rsidR="009D4EB5" w:rsidRDefault="00000000">
            <w:r>
              <w:t>1,840.00</w:t>
            </w:r>
          </w:p>
        </w:tc>
        <w:tc>
          <w:tcPr>
            <w:tcW w:w="2880" w:type="dxa"/>
          </w:tcPr>
          <w:p w14:paraId="76FFA7D8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48D6FE35" w14:textId="77777777" w:rsidR="009D4EB5" w:rsidRDefault="00000000">
            <w:r>
              <w:t>13.0</w:t>
            </w:r>
          </w:p>
        </w:tc>
      </w:tr>
      <w:tr w:rsidR="009D4EB5" w14:paraId="1B259EF2" w14:textId="77777777">
        <w:tc>
          <w:tcPr>
            <w:tcW w:w="2880" w:type="dxa"/>
          </w:tcPr>
          <w:p w14:paraId="74139763" w14:textId="77777777" w:rsidR="009D4EB5" w:rsidRDefault="00000000">
            <w:r>
              <w:t>1,880.00</w:t>
            </w:r>
          </w:p>
        </w:tc>
        <w:tc>
          <w:tcPr>
            <w:tcW w:w="2880" w:type="dxa"/>
          </w:tcPr>
          <w:p w14:paraId="2EA3B0DE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58C510E2" w14:textId="77777777" w:rsidR="009D4EB5" w:rsidRDefault="00000000">
            <w:r>
              <w:t>108.0</w:t>
            </w:r>
          </w:p>
        </w:tc>
      </w:tr>
      <w:tr w:rsidR="009D4EB5" w14:paraId="652C87BB" w14:textId="77777777">
        <w:tc>
          <w:tcPr>
            <w:tcW w:w="2880" w:type="dxa"/>
          </w:tcPr>
          <w:p w14:paraId="0D4F7286" w14:textId="77777777" w:rsidR="009D4EB5" w:rsidRDefault="00000000">
            <w:r>
              <w:t>1,920.00</w:t>
            </w:r>
          </w:p>
        </w:tc>
        <w:tc>
          <w:tcPr>
            <w:tcW w:w="2880" w:type="dxa"/>
          </w:tcPr>
          <w:p w14:paraId="3BE93288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7C44598E" w14:textId="77777777" w:rsidR="009D4EB5" w:rsidRDefault="00000000">
            <w:r>
              <w:t>93.0</w:t>
            </w:r>
          </w:p>
        </w:tc>
      </w:tr>
      <w:tr w:rsidR="009D4EB5" w14:paraId="5B278F12" w14:textId="77777777">
        <w:tc>
          <w:tcPr>
            <w:tcW w:w="2880" w:type="dxa"/>
          </w:tcPr>
          <w:p w14:paraId="7860078B" w14:textId="77777777" w:rsidR="009D4EB5" w:rsidRDefault="00000000">
            <w:r>
              <w:t>1,960.00</w:t>
            </w:r>
          </w:p>
        </w:tc>
        <w:tc>
          <w:tcPr>
            <w:tcW w:w="2880" w:type="dxa"/>
          </w:tcPr>
          <w:p w14:paraId="170E4DF1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1AD0E680" w14:textId="77777777" w:rsidR="009D4EB5" w:rsidRDefault="00000000">
            <w:r>
              <w:t>120.0</w:t>
            </w:r>
          </w:p>
        </w:tc>
      </w:tr>
      <w:tr w:rsidR="009D4EB5" w14:paraId="149171F0" w14:textId="77777777">
        <w:tc>
          <w:tcPr>
            <w:tcW w:w="2880" w:type="dxa"/>
          </w:tcPr>
          <w:p w14:paraId="17A885D3" w14:textId="77777777" w:rsidR="009D4EB5" w:rsidRDefault="00000000">
            <w:r>
              <w:t>1,980.00</w:t>
            </w:r>
          </w:p>
        </w:tc>
        <w:tc>
          <w:tcPr>
            <w:tcW w:w="2880" w:type="dxa"/>
          </w:tcPr>
          <w:p w14:paraId="3722B2CA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4931BFA1" w14:textId="77777777" w:rsidR="009D4EB5" w:rsidRDefault="00000000">
            <w:r>
              <w:t>nan</w:t>
            </w:r>
          </w:p>
        </w:tc>
      </w:tr>
      <w:tr w:rsidR="009D4EB5" w14:paraId="3AD5A6C0" w14:textId="77777777">
        <w:tc>
          <w:tcPr>
            <w:tcW w:w="2880" w:type="dxa"/>
          </w:tcPr>
          <w:p w14:paraId="2ACCADA0" w14:textId="77777777" w:rsidR="009D4EB5" w:rsidRDefault="00000000">
            <w:r>
              <w:t>2,000.00</w:t>
            </w:r>
          </w:p>
        </w:tc>
        <w:tc>
          <w:tcPr>
            <w:tcW w:w="2880" w:type="dxa"/>
          </w:tcPr>
          <w:p w14:paraId="092D97C3" w14:textId="77777777" w:rsidR="009D4EB5" w:rsidRDefault="00000000">
            <w:r>
              <w:t>2.55</w:t>
            </w:r>
          </w:p>
        </w:tc>
        <w:tc>
          <w:tcPr>
            <w:tcW w:w="2880" w:type="dxa"/>
          </w:tcPr>
          <w:p w14:paraId="3523D601" w14:textId="77777777" w:rsidR="009D4EB5" w:rsidRDefault="00000000">
            <w:r>
              <w:t>877.0</w:t>
            </w:r>
          </w:p>
        </w:tc>
      </w:tr>
      <w:tr w:rsidR="009D4EB5" w14:paraId="4E3430BB" w14:textId="77777777">
        <w:tc>
          <w:tcPr>
            <w:tcW w:w="2880" w:type="dxa"/>
          </w:tcPr>
          <w:p w14:paraId="316AEB0B" w14:textId="77777777" w:rsidR="009D4EB5" w:rsidRDefault="00000000">
            <w:r>
              <w:t>2,020.00</w:t>
            </w:r>
          </w:p>
        </w:tc>
        <w:tc>
          <w:tcPr>
            <w:tcW w:w="2880" w:type="dxa"/>
          </w:tcPr>
          <w:p w14:paraId="6DC7CFEC" w14:textId="77777777" w:rsidR="009D4EB5" w:rsidRDefault="00000000">
            <w:r>
              <w:t>2.95</w:t>
            </w:r>
          </w:p>
        </w:tc>
        <w:tc>
          <w:tcPr>
            <w:tcW w:w="2880" w:type="dxa"/>
          </w:tcPr>
          <w:p w14:paraId="25808327" w14:textId="77777777" w:rsidR="009D4EB5" w:rsidRDefault="00000000">
            <w:r>
              <w:t>222.0</w:t>
            </w:r>
          </w:p>
        </w:tc>
      </w:tr>
      <w:tr w:rsidR="009D4EB5" w14:paraId="701323C6" w14:textId="77777777">
        <w:tc>
          <w:tcPr>
            <w:tcW w:w="2880" w:type="dxa"/>
          </w:tcPr>
          <w:p w14:paraId="433E4D4D" w14:textId="77777777" w:rsidR="009D4EB5" w:rsidRDefault="00000000">
            <w:r>
              <w:t>2,040.00</w:t>
            </w:r>
          </w:p>
        </w:tc>
        <w:tc>
          <w:tcPr>
            <w:tcW w:w="2880" w:type="dxa"/>
          </w:tcPr>
          <w:p w14:paraId="482854DE" w14:textId="77777777" w:rsidR="009D4EB5" w:rsidRDefault="00000000">
            <w:r>
              <w:t>3.3</w:t>
            </w:r>
          </w:p>
        </w:tc>
        <w:tc>
          <w:tcPr>
            <w:tcW w:w="2880" w:type="dxa"/>
          </w:tcPr>
          <w:p w14:paraId="4E4CB6F1" w14:textId="77777777" w:rsidR="009D4EB5" w:rsidRDefault="00000000">
            <w:r>
              <w:t>317.0</w:t>
            </w:r>
          </w:p>
        </w:tc>
      </w:tr>
      <w:tr w:rsidR="009D4EB5" w14:paraId="61325BF7" w14:textId="77777777">
        <w:tc>
          <w:tcPr>
            <w:tcW w:w="2880" w:type="dxa"/>
          </w:tcPr>
          <w:p w14:paraId="2950562C" w14:textId="77777777" w:rsidR="009D4EB5" w:rsidRDefault="00000000">
            <w:r>
              <w:t>2,060.00</w:t>
            </w:r>
          </w:p>
        </w:tc>
        <w:tc>
          <w:tcPr>
            <w:tcW w:w="2880" w:type="dxa"/>
          </w:tcPr>
          <w:p w14:paraId="0A06978D" w14:textId="77777777" w:rsidR="009D4EB5" w:rsidRDefault="00000000">
            <w:r>
              <w:t>4.15</w:t>
            </w:r>
          </w:p>
        </w:tc>
        <w:tc>
          <w:tcPr>
            <w:tcW w:w="2880" w:type="dxa"/>
          </w:tcPr>
          <w:p w14:paraId="39F0AD3A" w14:textId="77777777" w:rsidR="009D4EB5" w:rsidRDefault="00000000">
            <w:r>
              <w:t>751.0</w:t>
            </w:r>
          </w:p>
        </w:tc>
      </w:tr>
      <w:tr w:rsidR="009D4EB5" w14:paraId="4BB171CE" w14:textId="77777777">
        <w:tc>
          <w:tcPr>
            <w:tcW w:w="2880" w:type="dxa"/>
          </w:tcPr>
          <w:p w14:paraId="63FF0106" w14:textId="77777777" w:rsidR="009D4EB5" w:rsidRDefault="00000000">
            <w:r>
              <w:t>2,080.00</w:t>
            </w:r>
          </w:p>
        </w:tc>
        <w:tc>
          <w:tcPr>
            <w:tcW w:w="2880" w:type="dxa"/>
          </w:tcPr>
          <w:p w14:paraId="48D72B68" w14:textId="77777777" w:rsidR="009D4EB5" w:rsidRDefault="00000000">
            <w:r>
              <w:t>4.9</w:t>
            </w:r>
          </w:p>
        </w:tc>
        <w:tc>
          <w:tcPr>
            <w:tcW w:w="2880" w:type="dxa"/>
          </w:tcPr>
          <w:p w14:paraId="01A901A9" w14:textId="77777777" w:rsidR="009D4EB5" w:rsidRDefault="00000000">
            <w:r>
              <w:t>475.0</w:t>
            </w:r>
          </w:p>
        </w:tc>
      </w:tr>
      <w:tr w:rsidR="009D4EB5" w14:paraId="57A754A9" w14:textId="77777777">
        <w:tc>
          <w:tcPr>
            <w:tcW w:w="2880" w:type="dxa"/>
          </w:tcPr>
          <w:p w14:paraId="7167DBA1" w14:textId="77777777" w:rsidR="009D4EB5" w:rsidRDefault="00000000">
            <w:r>
              <w:t>2,100.00</w:t>
            </w:r>
          </w:p>
        </w:tc>
        <w:tc>
          <w:tcPr>
            <w:tcW w:w="2880" w:type="dxa"/>
          </w:tcPr>
          <w:p w14:paraId="38619518" w14:textId="77777777" w:rsidR="009D4EB5" w:rsidRDefault="00000000">
            <w:r>
              <w:t>6.25</w:t>
            </w:r>
          </w:p>
        </w:tc>
        <w:tc>
          <w:tcPr>
            <w:tcW w:w="2880" w:type="dxa"/>
          </w:tcPr>
          <w:p w14:paraId="12A178E3" w14:textId="77777777" w:rsidR="009D4EB5" w:rsidRDefault="00000000">
            <w:r>
              <w:t>nan</w:t>
            </w:r>
          </w:p>
        </w:tc>
      </w:tr>
      <w:tr w:rsidR="009D4EB5" w14:paraId="314B89B3" w14:textId="77777777">
        <w:tc>
          <w:tcPr>
            <w:tcW w:w="2880" w:type="dxa"/>
          </w:tcPr>
          <w:p w14:paraId="4967BA13" w14:textId="77777777" w:rsidR="009D4EB5" w:rsidRDefault="00000000">
            <w:r>
              <w:t>2,120.00</w:t>
            </w:r>
          </w:p>
        </w:tc>
        <w:tc>
          <w:tcPr>
            <w:tcW w:w="2880" w:type="dxa"/>
          </w:tcPr>
          <w:p w14:paraId="2B5A4D36" w14:textId="77777777" w:rsidR="009D4EB5" w:rsidRDefault="00000000">
            <w:r>
              <w:t>7.45</w:t>
            </w:r>
          </w:p>
        </w:tc>
        <w:tc>
          <w:tcPr>
            <w:tcW w:w="2880" w:type="dxa"/>
          </w:tcPr>
          <w:p w14:paraId="4250D015" w14:textId="77777777" w:rsidR="009D4EB5" w:rsidRDefault="00000000">
            <w:r>
              <w:t>457.0</w:t>
            </w:r>
          </w:p>
        </w:tc>
      </w:tr>
      <w:tr w:rsidR="009D4EB5" w14:paraId="325CF041" w14:textId="77777777">
        <w:tc>
          <w:tcPr>
            <w:tcW w:w="2880" w:type="dxa"/>
          </w:tcPr>
          <w:p w14:paraId="39EE6A39" w14:textId="77777777" w:rsidR="009D4EB5" w:rsidRDefault="00000000">
            <w:r>
              <w:t>2,140.00</w:t>
            </w:r>
          </w:p>
        </w:tc>
        <w:tc>
          <w:tcPr>
            <w:tcW w:w="2880" w:type="dxa"/>
          </w:tcPr>
          <w:p w14:paraId="0A6DF084" w14:textId="77777777" w:rsidR="009D4EB5" w:rsidRDefault="00000000">
            <w:r>
              <w:t>9.4</w:t>
            </w:r>
          </w:p>
        </w:tc>
        <w:tc>
          <w:tcPr>
            <w:tcW w:w="2880" w:type="dxa"/>
          </w:tcPr>
          <w:p w14:paraId="36B0A955" w14:textId="77777777" w:rsidR="009D4EB5" w:rsidRDefault="00000000">
            <w:r>
              <w:t>492.0</w:t>
            </w:r>
          </w:p>
        </w:tc>
      </w:tr>
      <w:tr w:rsidR="009D4EB5" w14:paraId="44642076" w14:textId="77777777">
        <w:tc>
          <w:tcPr>
            <w:tcW w:w="2880" w:type="dxa"/>
          </w:tcPr>
          <w:p w14:paraId="3279C74E" w14:textId="77777777" w:rsidR="009D4EB5" w:rsidRDefault="00000000">
            <w:r>
              <w:t>2,160.00</w:t>
            </w:r>
          </w:p>
        </w:tc>
        <w:tc>
          <w:tcPr>
            <w:tcW w:w="2880" w:type="dxa"/>
          </w:tcPr>
          <w:p w14:paraId="04DFBF13" w14:textId="77777777" w:rsidR="009D4EB5" w:rsidRDefault="00000000">
            <w:r>
              <w:t>11.9</w:t>
            </w:r>
          </w:p>
        </w:tc>
        <w:tc>
          <w:tcPr>
            <w:tcW w:w="2880" w:type="dxa"/>
          </w:tcPr>
          <w:p w14:paraId="16B1F72C" w14:textId="77777777" w:rsidR="009D4EB5" w:rsidRDefault="00000000">
            <w:r>
              <w:t>489.0</w:t>
            </w:r>
          </w:p>
        </w:tc>
      </w:tr>
      <w:tr w:rsidR="009D4EB5" w14:paraId="4A5AFC26" w14:textId="77777777">
        <w:tc>
          <w:tcPr>
            <w:tcW w:w="2880" w:type="dxa"/>
          </w:tcPr>
          <w:p w14:paraId="503E21AA" w14:textId="77777777" w:rsidR="009D4EB5" w:rsidRDefault="00000000">
            <w:r>
              <w:t>2,180.00</w:t>
            </w:r>
          </w:p>
        </w:tc>
        <w:tc>
          <w:tcPr>
            <w:tcW w:w="2880" w:type="dxa"/>
          </w:tcPr>
          <w:p w14:paraId="7A9E4594" w14:textId="77777777" w:rsidR="009D4EB5" w:rsidRDefault="00000000">
            <w:r>
              <w:t>15.1</w:t>
            </w:r>
          </w:p>
        </w:tc>
        <w:tc>
          <w:tcPr>
            <w:tcW w:w="2880" w:type="dxa"/>
          </w:tcPr>
          <w:p w14:paraId="24E04244" w14:textId="77777777" w:rsidR="009D4EB5" w:rsidRDefault="00000000">
            <w:r>
              <w:t>nan</w:t>
            </w:r>
          </w:p>
        </w:tc>
      </w:tr>
      <w:tr w:rsidR="009D4EB5" w14:paraId="6BF8B7D9" w14:textId="77777777">
        <w:tc>
          <w:tcPr>
            <w:tcW w:w="2880" w:type="dxa"/>
          </w:tcPr>
          <w:p w14:paraId="1F8828A8" w14:textId="77777777" w:rsidR="009D4EB5" w:rsidRDefault="00000000">
            <w:r>
              <w:t>2,200.00</w:t>
            </w:r>
          </w:p>
        </w:tc>
        <w:tc>
          <w:tcPr>
            <w:tcW w:w="2880" w:type="dxa"/>
          </w:tcPr>
          <w:p w14:paraId="458C6942" w14:textId="77777777" w:rsidR="009D4EB5" w:rsidRDefault="00000000">
            <w:r>
              <w:t>19.05</w:t>
            </w:r>
          </w:p>
        </w:tc>
        <w:tc>
          <w:tcPr>
            <w:tcW w:w="2880" w:type="dxa"/>
          </w:tcPr>
          <w:p w14:paraId="36AED39B" w14:textId="77777777" w:rsidR="009D4EB5" w:rsidRDefault="00000000">
            <w:r>
              <w:t>nan</w:t>
            </w:r>
          </w:p>
        </w:tc>
      </w:tr>
      <w:tr w:rsidR="009D4EB5" w14:paraId="1A593245" w14:textId="77777777">
        <w:tc>
          <w:tcPr>
            <w:tcW w:w="2880" w:type="dxa"/>
          </w:tcPr>
          <w:p w14:paraId="3FB1F82B" w14:textId="77777777" w:rsidR="009D4EB5" w:rsidRDefault="00000000">
            <w:r>
              <w:t>2,220.00</w:t>
            </w:r>
          </w:p>
        </w:tc>
        <w:tc>
          <w:tcPr>
            <w:tcW w:w="2880" w:type="dxa"/>
          </w:tcPr>
          <w:p w14:paraId="298A58AC" w14:textId="77777777" w:rsidR="009D4EB5" w:rsidRDefault="00000000">
            <w:r>
              <w:t>24.55</w:t>
            </w:r>
          </w:p>
        </w:tc>
        <w:tc>
          <w:tcPr>
            <w:tcW w:w="2880" w:type="dxa"/>
          </w:tcPr>
          <w:p w14:paraId="3B788A2A" w14:textId="77777777" w:rsidR="009D4EB5" w:rsidRDefault="00000000">
            <w:r>
              <w:t>nan</w:t>
            </w:r>
          </w:p>
        </w:tc>
      </w:tr>
      <w:tr w:rsidR="009D4EB5" w14:paraId="23CB6866" w14:textId="77777777">
        <w:tc>
          <w:tcPr>
            <w:tcW w:w="2880" w:type="dxa"/>
          </w:tcPr>
          <w:p w14:paraId="6AEA3FB4" w14:textId="77777777" w:rsidR="009D4EB5" w:rsidRDefault="00000000">
            <w:r>
              <w:t>2,240.00</w:t>
            </w:r>
          </w:p>
        </w:tc>
        <w:tc>
          <w:tcPr>
            <w:tcW w:w="2880" w:type="dxa"/>
          </w:tcPr>
          <w:p w14:paraId="379AD6E6" w14:textId="77777777" w:rsidR="009D4EB5" w:rsidRDefault="00000000">
            <w:r>
              <w:t>31.0</w:t>
            </w:r>
          </w:p>
        </w:tc>
        <w:tc>
          <w:tcPr>
            <w:tcW w:w="2880" w:type="dxa"/>
          </w:tcPr>
          <w:p w14:paraId="4A330ECB" w14:textId="77777777" w:rsidR="009D4EB5" w:rsidRDefault="00000000">
            <w:r>
              <w:t>nan</w:t>
            </w:r>
          </w:p>
        </w:tc>
      </w:tr>
      <w:tr w:rsidR="009D4EB5" w14:paraId="66634A54" w14:textId="77777777">
        <w:tc>
          <w:tcPr>
            <w:tcW w:w="2880" w:type="dxa"/>
          </w:tcPr>
          <w:p w14:paraId="4D70E50C" w14:textId="77777777" w:rsidR="009D4EB5" w:rsidRDefault="00000000">
            <w:r>
              <w:t>2,260.00</w:t>
            </w:r>
          </w:p>
        </w:tc>
        <w:tc>
          <w:tcPr>
            <w:tcW w:w="2880" w:type="dxa"/>
          </w:tcPr>
          <w:p w14:paraId="7F0FEEF2" w14:textId="77777777" w:rsidR="009D4EB5" w:rsidRDefault="00000000">
            <w:r>
              <w:t>38.55</w:t>
            </w:r>
          </w:p>
        </w:tc>
        <w:tc>
          <w:tcPr>
            <w:tcW w:w="2880" w:type="dxa"/>
          </w:tcPr>
          <w:p w14:paraId="214EC835" w14:textId="77777777" w:rsidR="009D4EB5" w:rsidRDefault="00000000">
            <w:r>
              <w:t>nan</w:t>
            </w:r>
          </w:p>
        </w:tc>
      </w:tr>
      <w:tr w:rsidR="009D4EB5" w14:paraId="540A448F" w14:textId="77777777">
        <w:tc>
          <w:tcPr>
            <w:tcW w:w="2880" w:type="dxa"/>
          </w:tcPr>
          <w:p w14:paraId="0A2777BF" w14:textId="77777777" w:rsidR="009D4EB5" w:rsidRDefault="00000000">
            <w:r>
              <w:t>2,280.00</w:t>
            </w:r>
          </w:p>
        </w:tc>
        <w:tc>
          <w:tcPr>
            <w:tcW w:w="2880" w:type="dxa"/>
          </w:tcPr>
          <w:p w14:paraId="27299E33" w14:textId="77777777" w:rsidR="009D4EB5" w:rsidRDefault="00000000">
            <w:r>
              <w:t>48.0</w:t>
            </w:r>
          </w:p>
        </w:tc>
        <w:tc>
          <w:tcPr>
            <w:tcW w:w="2880" w:type="dxa"/>
          </w:tcPr>
          <w:p w14:paraId="02A6CCC5" w14:textId="77777777" w:rsidR="009D4EB5" w:rsidRDefault="00000000">
            <w:r>
              <w:t>nan</w:t>
            </w:r>
          </w:p>
        </w:tc>
      </w:tr>
      <w:tr w:rsidR="009D4EB5" w14:paraId="201310EF" w14:textId="77777777">
        <w:tc>
          <w:tcPr>
            <w:tcW w:w="2880" w:type="dxa"/>
          </w:tcPr>
          <w:p w14:paraId="28F4F520" w14:textId="77777777" w:rsidR="009D4EB5" w:rsidRDefault="00000000">
            <w:r>
              <w:t>2,300.00</w:t>
            </w:r>
          </w:p>
        </w:tc>
        <w:tc>
          <w:tcPr>
            <w:tcW w:w="2880" w:type="dxa"/>
          </w:tcPr>
          <w:p w14:paraId="586C8891" w14:textId="77777777" w:rsidR="009D4EB5" w:rsidRDefault="00000000">
            <w:r>
              <w:t>59.05</w:t>
            </w:r>
          </w:p>
        </w:tc>
        <w:tc>
          <w:tcPr>
            <w:tcW w:w="2880" w:type="dxa"/>
          </w:tcPr>
          <w:p w14:paraId="56C00881" w14:textId="77777777" w:rsidR="009D4EB5" w:rsidRDefault="00000000">
            <w:r>
              <w:t>nan</w:t>
            </w:r>
          </w:p>
        </w:tc>
      </w:tr>
      <w:tr w:rsidR="009D4EB5" w14:paraId="102B7C3E" w14:textId="77777777">
        <w:tc>
          <w:tcPr>
            <w:tcW w:w="2880" w:type="dxa"/>
          </w:tcPr>
          <w:p w14:paraId="167D7306" w14:textId="77777777" w:rsidR="009D4EB5" w:rsidRDefault="00000000">
            <w:r>
              <w:t>2,320.00</w:t>
            </w:r>
          </w:p>
        </w:tc>
        <w:tc>
          <w:tcPr>
            <w:tcW w:w="2880" w:type="dxa"/>
          </w:tcPr>
          <w:p w14:paraId="65B26A9E" w14:textId="77777777" w:rsidR="009D4EB5" w:rsidRDefault="00000000">
            <w:r>
              <w:t>71.75</w:t>
            </w:r>
          </w:p>
        </w:tc>
        <w:tc>
          <w:tcPr>
            <w:tcW w:w="2880" w:type="dxa"/>
          </w:tcPr>
          <w:p w14:paraId="08B12D82" w14:textId="77777777" w:rsidR="009D4EB5" w:rsidRDefault="00000000">
            <w:r>
              <w:t>514.0</w:t>
            </w:r>
          </w:p>
        </w:tc>
      </w:tr>
      <w:tr w:rsidR="009D4EB5" w14:paraId="11D6CD33" w14:textId="77777777">
        <w:tc>
          <w:tcPr>
            <w:tcW w:w="2880" w:type="dxa"/>
          </w:tcPr>
          <w:p w14:paraId="6F4A09D9" w14:textId="77777777" w:rsidR="009D4EB5" w:rsidRDefault="00000000">
            <w:r>
              <w:t>2,340.00</w:t>
            </w:r>
          </w:p>
        </w:tc>
        <w:tc>
          <w:tcPr>
            <w:tcW w:w="2880" w:type="dxa"/>
          </w:tcPr>
          <w:p w14:paraId="0668B3EF" w14:textId="77777777" w:rsidR="009D4EB5" w:rsidRDefault="00000000">
            <w:r>
              <w:t>85.0</w:t>
            </w:r>
          </w:p>
        </w:tc>
        <w:tc>
          <w:tcPr>
            <w:tcW w:w="2880" w:type="dxa"/>
          </w:tcPr>
          <w:p w14:paraId="79CB9317" w14:textId="77777777" w:rsidR="009D4EB5" w:rsidRDefault="00000000">
            <w:r>
              <w:t>385.0</w:t>
            </w:r>
          </w:p>
        </w:tc>
      </w:tr>
      <w:tr w:rsidR="009D4EB5" w14:paraId="449805C8" w14:textId="77777777">
        <w:tc>
          <w:tcPr>
            <w:tcW w:w="2880" w:type="dxa"/>
          </w:tcPr>
          <w:p w14:paraId="788ACA1B" w14:textId="77777777" w:rsidR="009D4EB5" w:rsidRDefault="00000000">
            <w:r>
              <w:lastRenderedPageBreak/>
              <w:t>2,360.00</w:t>
            </w:r>
          </w:p>
        </w:tc>
        <w:tc>
          <w:tcPr>
            <w:tcW w:w="2880" w:type="dxa"/>
          </w:tcPr>
          <w:p w14:paraId="7F7870EE" w14:textId="77777777" w:rsidR="009D4EB5" w:rsidRDefault="00000000">
            <w:r>
              <w:t>100.05</w:t>
            </w:r>
          </w:p>
        </w:tc>
        <w:tc>
          <w:tcPr>
            <w:tcW w:w="2880" w:type="dxa"/>
          </w:tcPr>
          <w:p w14:paraId="4A9155DE" w14:textId="77777777" w:rsidR="009D4EB5" w:rsidRDefault="00000000">
            <w:r>
              <w:t>366.0</w:t>
            </w:r>
          </w:p>
        </w:tc>
      </w:tr>
      <w:tr w:rsidR="009D4EB5" w14:paraId="5B1DD9BE" w14:textId="77777777">
        <w:tc>
          <w:tcPr>
            <w:tcW w:w="2880" w:type="dxa"/>
          </w:tcPr>
          <w:p w14:paraId="1722A539" w14:textId="77777777" w:rsidR="009D4EB5" w:rsidRDefault="00000000">
            <w:r>
              <w:t>2,380.00</w:t>
            </w:r>
          </w:p>
        </w:tc>
        <w:tc>
          <w:tcPr>
            <w:tcW w:w="2880" w:type="dxa"/>
          </w:tcPr>
          <w:p w14:paraId="27292DD6" w14:textId="77777777" w:rsidR="009D4EB5" w:rsidRDefault="00000000">
            <w:r>
              <w:t>118.5</w:t>
            </w:r>
          </w:p>
        </w:tc>
        <w:tc>
          <w:tcPr>
            <w:tcW w:w="2880" w:type="dxa"/>
          </w:tcPr>
          <w:p w14:paraId="71D03212" w14:textId="77777777" w:rsidR="009D4EB5" w:rsidRDefault="00000000">
            <w:r>
              <w:t>118.0</w:t>
            </w:r>
          </w:p>
        </w:tc>
      </w:tr>
      <w:tr w:rsidR="009D4EB5" w14:paraId="4870A142" w14:textId="77777777">
        <w:tc>
          <w:tcPr>
            <w:tcW w:w="2880" w:type="dxa"/>
          </w:tcPr>
          <w:p w14:paraId="23373BF2" w14:textId="77777777" w:rsidR="009D4EB5" w:rsidRDefault="00000000">
            <w:r>
              <w:t>2,400.00</w:t>
            </w:r>
          </w:p>
        </w:tc>
        <w:tc>
          <w:tcPr>
            <w:tcW w:w="2880" w:type="dxa"/>
          </w:tcPr>
          <w:p w14:paraId="1903784D" w14:textId="77777777" w:rsidR="009D4EB5" w:rsidRDefault="00000000">
            <w:r>
              <w:t>132.15</w:t>
            </w:r>
          </w:p>
        </w:tc>
        <w:tc>
          <w:tcPr>
            <w:tcW w:w="2880" w:type="dxa"/>
          </w:tcPr>
          <w:p w14:paraId="352ADD18" w14:textId="77777777" w:rsidR="009D4EB5" w:rsidRDefault="00000000">
            <w:r>
              <w:t>213.0</w:t>
            </w:r>
          </w:p>
        </w:tc>
      </w:tr>
      <w:tr w:rsidR="009D4EB5" w14:paraId="2AACAD01" w14:textId="77777777">
        <w:tc>
          <w:tcPr>
            <w:tcW w:w="2880" w:type="dxa"/>
          </w:tcPr>
          <w:p w14:paraId="23E73C04" w14:textId="77777777" w:rsidR="009D4EB5" w:rsidRDefault="00000000">
            <w:r>
              <w:t>2,420.00</w:t>
            </w:r>
          </w:p>
        </w:tc>
        <w:tc>
          <w:tcPr>
            <w:tcW w:w="2880" w:type="dxa"/>
          </w:tcPr>
          <w:p w14:paraId="78F63386" w14:textId="77777777" w:rsidR="009D4EB5" w:rsidRDefault="00000000">
            <w:r>
              <w:t>134.5</w:t>
            </w:r>
          </w:p>
        </w:tc>
        <w:tc>
          <w:tcPr>
            <w:tcW w:w="2880" w:type="dxa"/>
          </w:tcPr>
          <w:p w14:paraId="1823A63A" w14:textId="77777777" w:rsidR="009D4EB5" w:rsidRDefault="00000000">
            <w:r>
              <w:t>12.0</w:t>
            </w:r>
          </w:p>
        </w:tc>
      </w:tr>
      <w:tr w:rsidR="009D4EB5" w14:paraId="402A25B0" w14:textId="77777777">
        <w:tc>
          <w:tcPr>
            <w:tcW w:w="2880" w:type="dxa"/>
          </w:tcPr>
          <w:p w14:paraId="3D75C01A" w14:textId="77777777" w:rsidR="009D4EB5" w:rsidRDefault="00000000">
            <w:r>
              <w:t>2,440.00</w:t>
            </w:r>
          </w:p>
        </w:tc>
        <w:tc>
          <w:tcPr>
            <w:tcW w:w="2880" w:type="dxa"/>
          </w:tcPr>
          <w:p w14:paraId="69577CE2" w14:textId="77777777" w:rsidR="009D4EB5" w:rsidRDefault="00000000">
            <w:r>
              <w:t>170.0</w:t>
            </w:r>
          </w:p>
        </w:tc>
        <w:tc>
          <w:tcPr>
            <w:tcW w:w="2880" w:type="dxa"/>
          </w:tcPr>
          <w:p w14:paraId="5C5EE954" w14:textId="77777777" w:rsidR="009D4EB5" w:rsidRDefault="00000000">
            <w:r>
              <w:t>26.0</w:t>
            </w:r>
          </w:p>
        </w:tc>
      </w:tr>
      <w:tr w:rsidR="009D4EB5" w14:paraId="771EC16E" w14:textId="77777777">
        <w:tc>
          <w:tcPr>
            <w:tcW w:w="2880" w:type="dxa"/>
          </w:tcPr>
          <w:p w14:paraId="2BF4B98A" w14:textId="77777777" w:rsidR="009D4EB5" w:rsidRDefault="00000000">
            <w:r>
              <w:t>2,460.00</w:t>
            </w:r>
          </w:p>
        </w:tc>
        <w:tc>
          <w:tcPr>
            <w:tcW w:w="2880" w:type="dxa"/>
          </w:tcPr>
          <w:p w14:paraId="667EAC7C" w14:textId="77777777" w:rsidR="009D4EB5" w:rsidRDefault="00000000">
            <w:r>
              <w:t>172.0</w:t>
            </w:r>
          </w:p>
        </w:tc>
        <w:tc>
          <w:tcPr>
            <w:tcW w:w="2880" w:type="dxa"/>
          </w:tcPr>
          <w:p w14:paraId="24AC0A95" w14:textId="77777777" w:rsidR="009D4EB5" w:rsidRDefault="00000000">
            <w:r>
              <w:t>7.0</w:t>
            </w:r>
          </w:p>
        </w:tc>
      </w:tr>
      <w:tr w:rsidR="009D4EB5" w14:paraId="7B488A73" w14:textId="77777777">
        <w:tc>
          <w:tcPr>
            <w:tcW w:w="2880" w:type="dxa"/>
          </w:tcPr>
          <w:p w14:paraId="71EF87DA" w14:textId="77777777" w:rsidR="009D4EB5" w:rsidRDefault="00000000">
            <w:r>
              <w:t>2,480.00</w:t>
            </w:r>
          </w:p>
        </w:tc>
        <w:tc>
          <w:tcPr>
            <w:tcW w:w="2880" w:type="dxa"/>
          </w:tcPr>
          <w:p w14:paraId="0D3BAFCF" w14:textId="77777777" w:rsidR="009D4EB5" w:rsidRDefault="00000000">
            <w:r>
              <w:t>136.6</w:t>
            </w:r>
          </w:p>
        </w:tc>
        <w:tc>
          <w:tcPr>
            <w:tcW w:w="2880" w:type="dxa"/>
          </w:tcPr>
          <w:p w14:paraId="45D4442F" w14:textId="77777777" w:rsidR="009D4EB5" w:rsidRDefault="00000000">
            <w:r>
              <w:t>nan</w:t>
            </w:r>
          </w:p>
        </w:tc>
      </w:tr>
      <w:tr w:rsidR="009D4EB5" w14:paraId="6D635769" w14:textId="77777777">
        <w:tc>
          <w:tcPr>
            <w:tcW w:w="2880" w:type="dxa"/>
          </w:tcPr>
          <w:p w14:paraId="28F453A4" w14:textId="77777777" w:rsidR="009D4EB5" w:rsidRDefault="00000000">
            <w:r>
              <w:t>2,500.00</w:t>
            </w:r>
          </w:p>
        </w:tc>
        <w:tc>
          <w:tcPr>
            <w:tcW w:w="2880" w:type="dxa"/>
          </w:tcPr>
          <w:p w14:paraId="403989C7" w14:textId="77777777" w:rsidR="009D4EB5" w:rsidRDefault="00000000">
            <w:r>
              <w:t>224.0</w:t>
            </w:r>
          </w:p>
        </w:tc>
        <w:tc>
          <w:tcPr>
            <w:tcW w:w="2880" w:type="dxa"/>
          </w:tcPr>
          <w:p w14:paraId="7A6770E7" w14:textId="77777777" w:rsidR="009D4EB5" w:rsidRDefault="00000000">
            <w:r>
              <w:t>40.0</w:t>
            </w:r>
          </w:p>
        </w:tc>
      </w:tr>
      <w:tr w:rsidR="009D4EB5" w14:paraId="45B09ADB" w14:textId="77777777">
        <w:tc>
          <w:tcPr>
            <w:tcW w:w="2880" w:type="dxa"/>
          </w:tcPr>
          <w:p w14:paraId="171D3CFA" w14:textId="77777777" w:rsidR="009D4EB5" w:rsidRDefault="00000000">
            <w:r>
              <w:t>2,520.00</w:t>
            </w:r>
          </w:p>
        </w:tc>
        <w:tc>
          <w:tcPr>
            <w:tcW w:w="2880" w:type="dxa"/>
          </w:tcPr>
          <w:p w14:paraId="57B8F09A" w14:textId="77777777" w:rsidR="009D4EB5" w:rsidRDefault="00000000">
            <w:r>
              <w:t>176.2</w:t>
            </w:r>
          </w:p>
        </w:tc>
        <w:tc>
          <w:tcPr>
            <w:tcW w:w="2880" w:type="dxa"/>
          </w:tcPr>
          <w:p w14:paraId="6CF31D1C" w14:textId="77777777" w:rsidR="009D4EB5" w:rsidRDefault="00000000">
            <w:r>
              <w:t>nan</w:t>
            </w:r>
          </w:p>
        </w:tc>
      </w:tr>
      <w:tr w:rsidR="009D4EB5" w14:paraId="03A01A23" w14:textId="77777777">
        <w:tc>
          <w:tcPr>
            <w:tcW w:w="2880" w:type="dxa"/>
          </w:tcPr>
          <w:p w14:paraId="23319BC0" w14:textId="77777777" w:rsidR="009D4EB5" w:rsidRDefault="00000000">
            <w:r>
              <w:t>2,540.00</w:t>
            </w:r>
          </w:p>
        </w:tc>
        <w:tc>
          <w:tcPr>
            <w:tcW w:w="2880" w:type="dxa"/>
          </w:tcPr>
          <w:p w14:paraId="4130E692" w14:textId="77777777" w:rsidR="009D4EB5" w:rsidRDefault="00000000">
            <w:r>
              <w:t>189.85</w:t>
            </w:r>
          </w:p>
        </w:tc>
        <w:tc>
          <w:tcPr>
            <w:tcW w:w="2880" w:type="dxa"/>
          </w:tcPr>
          <w:p w14:paraId="0C0A565E" w14:textId="77777777" w:rsidR="009D4EB5" w:rsidRDefault="00000000">
            <w:r>
              <w:t>nan</w:t>
            </w:r>
          </w:p>
        </w:tc>
      </w:tr>
      <w:tr w:rsidR="009D4EB5" w14:paraId="223BB478" w14:textId="77777777">
        <w:tc>
          <w:tcPr>
            <w:tcW w:w="2880" w:type="dxa"/>
          </w:tcPr>
          <w:p w14:paraId="301756DB" w14:textId="77777777" w:rsidR="009D4EB5" w:rsidRDefault="00000000">
            <w:r>
              <w:t>2,560.00</w:t>
            </w:r>
          </w:p>
        </w:tc>
        <w:tc>
          <w:tcPr>
            <w:tcW w:w="2880" w:type="dxa"/>
          </w:tcPr>
          <w:p w14:paraId="0A6BD47F" w14:textId="77777777" w:rsidR="009D4EB5" w:rsidRDefault="00000000">
            <w:r>
              <w:t>211.25</w:t>
            </w:r>
          </w:p>
        </w:tc>
        <w:tc>
          <w:tcPr>
            <w:tcW w:w="2880" w:type="dxa"/>
          </w:tcPr>
          <w:p w14:paraId="65C3C3CE" w14:textId="77777777" w:rsidR="009D4EB5" w:rsidRDefault="00000000">
            <w:r>
              <w:t>nan</w:t>
            </w:r>
          </w:p>
        </w:tc>
      </w:tr>
      <w:tr w:rsidR="009D4EB5" w14:paraId="4460481D" w14:textId="77777777">
        <w:tc>
          <w:tcPr>
            <w:tcW w:w="2880" w:type="dxa"/>
          </w:tcPr>
          <w:p w14:paraId="67871205" w14:textId="77777777" w:rsidR="009D4EB5" w:rsidRDefault="00000000">
            <w:r>
              <w:t>2,580.00</w:t>
            </w:r>
          </w:p>
        </w:tc>
        <w:tc>
          <w:tcPr>
            <w:tcW w:w="2880" w:type="dxa"/>
          </w:tcPr>
          <w:p w14:paraId="43CB2D06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648B0589" w14:textId="77777777" w:rsidR="009D4EB5" w:rsidRDefault="00000000">
            <w:r>
              <w:t>nan</w:t>
            </w:r>
          </w:p>
        </w:tc>
      </w:tr>
      <w:tr w:rsidR="009D4EB5" w14:paraId="570BD708" w14:textId="77777777">
        <w:tc>
          <w:tcPr>
            <w:tcW w:w="2880" w:type="dxa"/>
          </w:tcPr>
          <w:p w14:paraId="3CBB573A" w14:textId="77777777" w:rsidR="009D4EB5" w:rsidRDefault="00000000">
            <w:r>
              <w:t>2,600.00</w:t>
            </w:r>
          </w:p>
        </w:tc>
        <w:tc>
          <w:tcPr>
            <w:tcW w:w="2880" w:type="dxa"/>
          </w:tcPr>
          <w:p w14:paraId="7A0E2BFA" w14:textId="77777777" w:rsidR="009D4EB5" w:rsidRDefault="00000000">
            <w:r>
              <w:t>321.0</w:t>
            </w:r>
          </w:p>
        </w:tc>
        <w:tc>
          <w:tcPr>
            <w:tcW w:w="2880" w:type="dxa"/>
          </w:tcPr>
          <w:p w14:paraId="0CBA02D8" w14:textId="77777777" w:rsidR="009D4EB5" w:rsidRDefault="00000000">
            <w:r>
              <w:t>25.0</w:t>
            </w:r>
          </w:p>
        </w:tc>
      </w:tr>
      <w:tr w:rsidR="009D4EB5" w14:paraId="6C438FBF" w14:textId="77777777">
        <w:tc>
          <w:tcPr>
            <w:tcW w:w="2880" w:type="dxa"/>
          </w:tcPr>
          <w:p w14:paraId="7C454171" w14:textId="77777777" w:rsidR="009D4EB5" w:rsidRDefault="00000000">
            <w:r>
              <w:t>2,640.00</w:t>
            </w:r>
          </w:p>
        </w:tc>
        <w:tc>
          <w:tcPr>
            <w:tcW w:w="2880" w:type="dxa"/>
          </w:tcPr>
          <w:p w14:paraId="07EC8FB4" w14:textId="77777777" w:rsidR="009D4EB5" w:rsidRDefault="00000000">
            <w:r>
              <w:t>265.35</w:t>
            </w:r>
          </w:p>
        </w:tc>
        <w:tc>
          <w:tcPr>
            <w:tcW w:w="2880" w:type="dxa"/>
          </w:tcPr>
          <w:p w14:paraId="1951A56A" w14:textId="77777777" w:rsidR="009D4EB5" w:rsidRDefault="00000000">
            <w:r>
              <w:t>nan</w:t>
            </w:r>
          </w:p>
        </w:tc>
      </w:tr>
      <w:tr w:rsidR="009D4EB5" w14:paraId="22109E5E" w14:textId="77777777">
        <w:tc>
          <w:tcPr>
            <w:tcW w:w="2880" w:type="dxa"/>
          </w:tcPr>
          <w:p w14:paraId="76EE9416" w14:textId="77777777" w:rsidR="009D4EB5" w:rsidRDefault="00000000">
            <w:r>
              <w:t>2,680.00</w:t>
            </w:r>
          </w:p>
        </w:tc>
        <w:tc>
          <w:tcPr>
            <w:tcW w:w="2880" w:type="dxa"/>
          </w:tcPr>
          <w:p w14:paraId="39B3FA04" w14:textId="77777777" w:rsidR="009D4EB5" w:rsidRDefault="00000000">
            <w:r>
              <w:t>419.5</w:t>
            </w:r>
          </w:p>
        </w:tc>
        <w:tc>
          <w:tcPr>
            <w:tcW w:w="2880" w:type="dxa"/>
          </w:tcPr>
          <w:p w14:paraId="488B4631" w14:textId="77777777" w:rsidR="009D4EB5" w:rsidRDefault="00000000">
            <w:r>
              <w:t>nan</w:t>
            </w:r>
          </w:p>
        </w:tc>
      </w:tr>
      <w:tr w:rsidR="009D4EB5" w14:paraId="55F35251" w14:textId="77777777">
        <w:tc>
          <w:tcPr>
            <w:tcW w:w="2880" w:type="dxa"/>
          </w:tcPr>
          <w:p w14:paraId="72984A72" w14:textId="77777777" w:rsidR="009D4EB5" w:rsidRDefault="00000000">
            <w:r>
              <w:t>2,700.00</w:t>
            </w:r>
          </w:p>
        </w:tc>
        <w:tc>
          <w:tcPr>
            <w:tcW w:w="2880" w:type="dxa"/>
          </w:tcPr>
          <w:p w14:paraId="576CF07F" w14:textId="77777777" w:rsidR="009D4EB5" w:rsidRDefault="00000000">
            <w:r>
              <w:t>411.0</w:t>
            </w:r>
          </w:p>
        </w:tc>
        <w:tc>
          <w:tcPr>
            <w:tcW w:w="2880" w:type="dxa"/>
          </w:tcPr>
          <w:p w14:paraId="0953265C" w14:textId="77777777" w:rsidR="009D4EB5" w:rsidRDefault="00000000">
            <w:r>
              <w:t>nan</w:t>
            </w:r>
          </w:p>
        </w:tc>
      </w:tr>
      <w:tr w:rsidR="009D4EB5" w14:paraId="1F0A4814" w14:textId="77777777">
        <w:tc>
          <w:tcPr>
            <w:tcW w:w="2880" w:type="dxa"/>
          </w:tcPr>
          <w:p w14:paraId="72A9BE6C" w14:textId="77777777" w:rsidR="009D4EB5" w:rsidRDefault="00000000">
            <w:r>
              <w:t>2,720.00</w:t>
            </w:r>
          </w:p>
        </w:tc>
        <w:tc>
          <w:tcPr>
            <w:tcW w:w="2880" w:type="dxa"/>
          </w:tcPr>
          <w:p w14:paraId="74FB1CA2" w14:textId="77777777" w:rsidR="009D4EB5" w:rsidRDefault="00000000">
            <w:r>
              <w:t>426.0</w:t>
            </w:r>
          </w:p>
        </w:tc>
        <w:tc>
          <w:tcPr>
            <w:tcW w:w="2880" w:type="dxa"/>
          </w:tcPr>
          <w:p w14:paraId="6086662A" w14:textId="77777777" w:rsidR="009D4EB5" w:rsidRDefault="00000000">
            <w:r>
              <w:t>nan</w:t>
            </w:r>
          </w:p>
        </w:tc>
      </w:tr>
      <w:tr w:rsidR="009D4EB5" w14:paraId="19C2A46E" w14:textId="77777777">
        <w:tc>
          <w:tcPr>
            <w:tcW w:w="2880" w:type="dxa"/>
          </w:tcPr>
          <w:p w14:paraId="687BF38A" w14:textId="77777777" w:rsidR="009D4EB5" w:rsidRDefault="00000000">
            <w:r>
              <w:t>2,740.00</w:t>
            </w:r>
          </w:p>
        </w:tc>
        <w:tc>
          <w:tcPr>
            <w:tcW w:w="2880" w:type="dxa"/>
          </w:tcPr>
          <w:p w14:paraId="763AF1E3" w14:textId="77777777" w:rsidR="009D4EB5" w:rsidRDefault="00000000">
            <w:r>
              <w:t>438.0</w:t>
            </w:r>
          </w:p>
        </w:tc>
        <w:tc>
          <w:tcPr>
            <w:tcW w:w="2880" w:type="dxa"/>
          </w:tcPr>
          <w:p w14:paraId="4E5E7BDD" w14:textId="77777777" w:rsidR="009D4EB5" w:rsidRDefault="00000000">
            <w:r>
              <w:t>nan</w:t>
            </w:r>
          </w:p>
        </w:tc>
      </w:tr>
    </w:tbl>
    <w:p w14:paraId="5B2ACCF4" w14:textId="77777777" w:rsidR="009D4EB5" w:rsidRDefault="00000000">
      <w:r>
        <w:br/>
      </w:r>
    </w:p>
    <w:p w14:paraId="140580F0" w14:textId="77777777" w:rsidR="009D4EB5" w:rsidRDefault="00000000">
      <w:pPr>
        <w:pStyle w:val="Heading2"/>
      </w:pPr>
      <w:r>
        <w:t>ASTRAL</w:t>
      </w:r>
    </w:p>
    <w:p w14:paraId="323037ED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A4C318B" w14:textId="77777777">
        <w:tc>
          <w:tcPr>
            <w:tcW w:w="2880" w:type="dxa"/>
          </w:tcPr>
          <w:p w14:paraId="7EDE568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2AAC500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C5454F5" w14:textId="77777777" w:rsidR="009D4EB5" w:rsidRDefault="00000000">
            <w:r>
              <w:t>Call Volume</w:t>
            </w:r>
          </w:p>
        </w:tc>
      </w:tr>
      <w:tr w:rsidR="009D4EB5" w14:paraId="76767170" w14:textId="77777777">
        <w:tc>
          <w:tcPr>
            <w:tcW w:w="2880" w:type="dxa"/>
          </w:tcPr>
          <w:p w14:paraId="4815629C" w14:textId="77777777" w:rsidR="009D4EB5" w:rsidRDefault="00000000">
            <w:r>
              <w:t>1,300.00</w:t>
            </w:r>
          </w:p>
        </w:tc>
        <w:tc>
          <w:tcPr>
            <w:tcW w:w="2880" w:type="dxa"/>
          </w:tcPr>
          <w:p w14:paraId="7774CE97" w14:textId="77777777" w:rsidR="009D4EB5" w:rsidRDefault="00000000">
            <w:r>
              <w:t>219.7</w:t>
            </w:r>
          </w:p>
        </w:tc>
        <w:tc>
          <w:tcPr>
            <w:tcW w:w="2880" w:type="dxa"/>
          </w:tcPr>
          <w:p w14:paraId="5726617A" w14:textId="77777777" w:rsidR="009D4EB5" w:rsidRDefault="00000000">
            <w:r>
              <w:t>nan</w:t>
            </w:r>
          </w:p>
        </w:tc>
      </w:tr>
      <w:tr w:rsidR="009D4EB5" w14:paraId="76BB97FC" w14:textId="77777777">
        <w:tc>
          <w:tcPr>
            <w:tcW w:w="2880" w:type="dxa"/>
          </w:tcPr>
          <w:p w14:paraId="38EADA03" w14:textId="77777777" w:rsidR="009D4EB5" w:rsidRDefault="00000000">
            <w:r>
              <w:t>1,340.00</w:t>
            </w:r>
          </w:p>
        </w:tc>
        <w:tc>
          <w:tcPr>
            <w:tcW w:w="2880" w:type="dxa"/>
          </w:tcPr>
          <w:p w14:paraId="24BA768A" w14:textId="77777777" w:rsidR="009D4EB5" w:rsidRDefault="00000000">
            <w:r>
              <w:t>172.95</w:t>
            </w:r>
          </w:p>
        </w:tc>
        <w:tc>
          <w:tcPr>
            <w:tcW w:w="2880" w:type="dxa"/>
          </w:tcPr>
          <w:p w14:paraId="2062509F" w14:textId="77777777" w:rsidR="009D4EB5" w:rsidRDefault="00000000">
            <w:r>
              <w:t>nan</w:t>
            </w:r>
          </w:p>
        </w:tc>
      </w:tr>
      <w:tr w:rsidR="009D4EB5" w14:paraId="09BCBC31" w14:textId="77777777">
        <w:tc>
          <w:tcPr>
            <w:tcW w:w="2880" w:type="dxa"/>
          </w:tcPr>
          <w:p w14:paraId="15C28F8B" w14:textId="77777777" w:rsidR="009D4EB5" w:rsidRDefault="00000000">
            <w:r>
              <w:t>1,360.00</w:t>
            </w:r>
          </w:p>
        </w:tc>
        <w:tc>
          <w:tcPr>
            <w:tcW w:w="2880" w:type="dxa"/>
          </w:tcPr>
          <w:p w14:paraId="640977AC" w14:textId="77777777" w:rsidR="009D4EB5" w:rsidRDefault="00000000">
            <w:r>
              <w:t>130.65</w:t>
            </w:r>
          </w:p>
        </w:tc>
        <w:tc>
          <w:tcPr>
            <w:tcW w:w="2880" w:type="dxa"/>
          </w:tcPr>
          <w:p w14:paraId="5A40F9D1" w14:textId="77777777" w:rsidR="009D4EB5" w:rsidRDefault="00000000">
            <w:r>
              <w:t>1.0</w:t>
            </w:r>
          </w:p>
        </w:tc>
      </w:tr>
      <w:tr w:rsidR="009D4EB5" w14:paraId="4C7653C4" w14:textId="77777777">
        <w:tc>
          <w:tcPr>
            <w:tcW w:w="2880" w:type="dxa"/>
          </w:tcPr>
          <w:p w14:paraId="288C618B" w14:textId="77777777" w:rsidR="009D4EB5" w:rsidRDefault="00000000">
            <w:r>
              <w:t>1,380.00</w:t>
            </w:r>
          </w:p>
        </w:tc>
        <w:tc>
          <w:tcPr>
            <w:tcW w:w="2880" w:type="dxa"/>
          </w:tcPr>
          <w:p w14:paraId="2C86DEC0" w14:textId="77777777" w:rsidR="009D4EB5" w:rsidRDefault="00000000">
            <w:r>
              <w:t>104.75</w:t>
            </w:r>
          </w:p>
        </w:tc>
        <w:tc>
          <w:tcPr>
            <w:tcW w:w="2880" w:type="dxa"/>
          </w:tcPr>
          <w:p w14:paraId="4D1C29A4" w14:textId="77777777" w:rsidR="009D4EB5" w:rsidRDefault="00000000">
            <w:r>
              <w:t>5.0</w:t>
            </w:r>
          </w:p>
        </w:tc>
      </w:tr>
      <w:tr w:rsidR="009D4EB5" w14:paraId="2A48A991" w14:textId="77777777">
        <w:tc>
          <w:tcPr>
            <w:tcW w:w="2880" w:type="dxa"/>
          </w:tcPr>
          <w:p w14:paraId="72786236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0F5CB3EC" w14:textId="77777777" w:rsidR="009D4EB5" w:rsidRDefault="00000000">
            <w:r>
              <w:t>94.0</w:t>
            </w:r>
          </w:p>
        </w:tc>
        <w:tc>
          <w:tcPr>
            <w:tcW w:w="2880" w:type="dxa"/>
          </w:tcPr>
          <w:p w14:paraId="726F1369" w14:textId="77777777" w:rsidR="009D4EB5" w:rsidRDefault="00000000">
            <w:r>
              <w:t>48.0</w:t>
            </w:r>
          </w:p>
        </w:tc>
      </w:tr>
      <w:tr w:rsidR="009D4EB5" w14:paraId="7BB8ED63" w14:textId="77777777">
        <w:tc>
          <w:tcPr>
            <w:tcW w:w="2880" w:type="dxa"/>
          </w:tcPr>
          <w:p w14:paraId="409DF46C" w14:textId="77777777" w:rsidR="009D4EB5" w:rsidRDefault="00000000">
            <w:r>
              <w:t>1,420.00</w:t>
            </w:r>
          </w:p>
        </w:tc>
        <w:tc>
          <w:tcPr>
            <w:tcW w:w="2880" w:type="dxa"/>
          </w:tcPr>
          <w:p w14:paraId="06B6976C" w14:textId="77777777" w:rsidR="009D4EB5" w:rsidRDefault="00000000">
            <w:r>
              <w:t>75.5</w:t>
            </w:r>
          </w:p>
        </w:tc>
        <w:tc>
          <w:tcPr>
            <w:tcW w:w="2880" w:type="dxa"/>
          </w:tcPr>
          <w:p w14:paraId="25DBC8F4" w14:textId="77777777" w:rsidR="009D4EB5" w:rsidRDefault="00000000">
            <w:r>
              <w:t>10.0</w:t>
            </w:r>
          </w:p>
        </w:tc>
      </w:tr>
      <w:tr w:rsidR="009D4EB5" w14:paraId="4B01E7DB" w14:textId="77777777">
        <w:tc>
          <w:tcPr>
            <w:tcW w:w="2880" w:type="dxa"/>
          </w:tcPr>
          <w:p w14:paraId="0077EA60" w14:textId="77777777" w:rsidR="009D4EB5" w:rsidRDefault="00000000">
            <w:r>
              <w:t>1,440.00</w:t>
            </w:r>
          </w:p>
        </w:tc>
        <w:tc>
          <w:tcPr>
            <w:tcW w:w="2880" w:type="dxa"/>
          </w:tcPr>
          <w:p w14:paraId="13671EA6" w14:textId="77777777" w:rsidR="009D4EB5" w:rsidRDefault="00000000">
            <w:r>
              <w:t>60.2</w:t>
            </w:r>
          </w:p>
        </w:tc>
        <w:tc>
          <w:tcPr>
            <w:tcW w:w="2880" w:type="dxa"/>
          </w:tcPr>
          <w:p w14:paraId="760F7B81" w14:textId="77777777" w:rsidR="009D4EB5" w:rsidRDefault="00000000">
            <w:r>
              <w:t>8.0</w:t>
            </w:r>
          </w:p>
        </w:tc>
      </w:tr>
      <w:tr w:rsidR="009D4EB5" w14:paraId="54A23174" w14:textId="77777777">
        <w:tc>
          <w:tcPr>
            <w:tcW w:w="2880" w:type="dxa"/>
          </w:tcPr>
          <w:p w14:paraId="232892A7" w14:textId="77777777" w:rsidR="009D4EB5" w:rsidRDefault="00000000">
            <w:r>
              <w:t>1,460.00</w:t>
            </w:r>
          </w:p>
        </w:tc>
        <w:tc>
          <w:tcPr>
            <w:tcW w:w="2880" w:type="dxa"/>
          </w:tcPr>
          <w:p w14:paraId="668EDF31" w14:textId="77777777" w:rsidR="009D4EB5" w:rsidRDefault="00000000">
            <w:r>
              <w:t>54.4</w:t>
            </w:r>
          </w:p>
        </w:tc>
        <w:tc>
          <w:tcPr>
            <w:tcW w:w="2880" w:type="dxa"/>
          </w:tcPr>
          <w:p w14:paraId="1215426E" w14:textId="77777777" w:rsidR="009D4EB5" w:rsidRDefault="00000000">
            <w:r>
              <w:t>142.0</w:t>
            </w:r>
          </w:p>
        </w:tc>
      </w:tr>
      <w:tr w:rsidR="009D4EB5" w14:paraId="229E379F" w14:textId="77777777">
        <w:tc>
          <w:tcPr>
            <w:tcW w:w="2880" w:type="dxa"/>
          </w:tcPr>
          <w:p w14:paraId="6D501185" w14:textId="77777777" w:rsidR="009D4EB5" w:rsidRDefault="00000000">
            <w:r>
              <w:t>1,480.00</w:t>
            </w:r>
          </w:p>
        </w:tc>
        <w:tc>
          <w:tcPr>
            <w:tcW w:w="2880" w:type="dxa"/>
          </w:tcPr>
          <w:p w14:paraId="33BD081D" w14:textId="77777777" w:rsidR="009D4EB5" w:rsidRDefault="00000000">
            <w:r>
              <w:t>43.5</w:t>
            </w:r>
          </w:p>
        </w:tc>
        <w:tc>
          <w:tcPr>
            <w:tcW w:w="2880" w:type="dxa"/>
          </w:tcPr>
          <w:p w14:paraId="75ED107B" w14:textId="77777777" w:rsidR="009D4EB5" w:rsidRDefault="00000000">
            <w:r>
              <w:t>450.0</w:t>
            </w:r>
          </w:p>
        </w:tc>
      </w:tr>
      <w:tr w:rsidR="009D4EB5" w14:paraId="285A00A3" w14:textId="77777777">
        <w:tc>
          <w:tcPr>
            <w:tcW w:w="2880" w:type="dxa"/>
          </w:tcPr>
          <w:p w14:paraId="2AC888D5" w14:textId="77777777" w:rsidR="009D4EB5" w:rsidRDefault="00000000">
            <w:r>
              <w:t>1,500.00</w:t>
            </w:r>
          </w:p>
        </w:tc>
        <w:tc>
          <w:tcPr>
            <w:tcW w:w="2880" w:type="dxa"/>
          </w:tcPr>
          <w:p w14:paraId="6A362473" w14:textId="77777777" w:rsidR="009D4EB5" w:rsidRDefault="00000000">
            <w:r>
              <w:t>35.0</w:t>
            </w:r>
          </w:p>
        </w:tc>
        <w:tc>
          <w:tcPr>
            <w:tcW w:w="2880" w:type="dxa"/>
          </w:tcPr>
          <w:p w14:paraId="3A213E26" w14:textId="77777777" w:rsidR="009D4EB5" w:rsidRDefault="00000000">
            <w:r>
              <w:t>nan</w:t>
            </w:r>
          </w:p>
        </w:tc>
      </w:tr>
      <w:tr w:rsidR="009D4EB5" w14:paraId="6D7720A4" w14:textId="77777777">
        <w:tc>
          <w:tcPr>
            <w:tcW w:w="2880" w:type="dxa"/>
          </w:tcPr>
          <w:p w14:paraId="1FD735F9" w14:textId="77777777" w:rsidR="009D4EB5" w:rsidRDefault="00000000">
            <w:r>
              <w:t>1,520.00</w:t>
            </w:r>
          </w:p>
        </w:tc>
        <w:tc>
          <w:tcPr>
            <w:tcW w:w="2880" w:type="dxa"/>
          </w:tcPr>
          <w:p w14:paraId="1E3E533F" w14:textId="77777777" w:rsidR="009D4EB5" w:rsidRDefault="00000000">
            <w:r>
              <w:t>27.0</w:t>
            </w:r>
          </w:p>
        </w:tc>
        <w:tc>
          <w:tcPr>
            <w:tcW w:w="2880" w:type="dxa"/>
          </w:tcPr>
          <w:p w14:paraId="580C5DCB" w14:textId="77777777" w:rsidR="009D4EB5" w:rsidRDefault="00000000">
            <w:r>
              <w:t>849.0</w:t>
            </w:r>
          </w:p>
        </w:tc>
      </w:tr>
      <w:tr w:rsidR="009D4EB5" w14:paraId="3ED6BAFA" w14:textId="77777777">
        <w:tc>
          <w:tcPr>
            <w:tcW w:w="2880" w:type="dxa"/>
          </w:tcPr>
          <w:p w14:paraId="0E2C2300" w14:textId="77777777" w:rsidR="009D4EB5" w:rsidRDefault="00000000">
            <w:r>
              <w:t>1,540.00</w:t>
            </w:r>
          </w:p>
        </w:tc>
        <w:tc>
          <w:tcPr>
            <w:tcW w:w="2880" w:type="dxa"/>
          </w:tcPr>
          <w:p w14:paraId="4E476E5F" w14:textId="77777777" w:rsidR="009D4EB5" w:rsidRDefault="00000000">
            <w:r>
              <w:t>20.8</w:t>
            </w:r>
          </w:p>
        </w:tc>
        <w:tc>
          <w:tcPr>
            <w:tcW w:w="2880" w:type="dxa"/>
          </w:tcPr>
          <w:p w14:paraId="25621545" w14:textId="77777777" w:rsidR="009D4EB5" w:rsidRDefault="00000000">
            <w:r>
              <w:t>825.0</w:t>
            </w:r>
          </w:p>
        </w:tc>
      </w:tr>
      <w:tr w:rsidR="009D4EB5" w14:paraId="60E89631" w14:textId="77777777">
        <w:tc>
          <w:tcPr>
            <w:tcW w:w="2880" w:type="dxa"/>
          </w:tcPr>
          <w:p w14:paraId="4ECFEA87" w14:textId="77777777" w:rsidR="009D4EB5" w:rsidRDefault="00000000">
            <w:r>
              <w:t>1,560.00</w:t>
            </w:r>
          </w:p>
        </w:tc>
        <w:tc>
          <w:tcPr>
            <w:tcW w:w="2880" w:type="dxa"/>
          </w:tcPr>
          <w:p w14:paraId="1965117D" w14:textId="77777777" w:rsidR="009D4EB5" w:rsidRDefault="00000000">
            <w:r>
              <w:t>15.8</w:t>
            </w:r>
          </w:p>
        </w:tc>
        <w:tc>
          <w:tcPr>
            <w:tcW w:w="2880" w:type="dxa"/>
          </w:tcPr>
          <w:p w14:paraId="555CB715" w14:textId="77777777" w:rsidR="009D4EB5" w:rsidRDefault="00000000">
            <w:r>
              <w:t>707.0</w:t>
            </w:r>
          </w:p>
        </w:tc>
      </w:tr>
      <w:tr w:rsidR="009D4EB5" w14:paraId="26DDD932" w14:textId="77777777">
        <w:tc>
          <w:tcPr>
            <w:tcW w:w="2880" w:type="dxa"/>
          </w:tcPr>
          <w:p w14:paraId="55D6AF6A" w14:textId="77777777" w:rsidR="009D4EB5" w:rsidRDefault="00000000">
            <w:r>
              <w:t>1,580.00</w:t>
            </w:r>
          </w:p>
        </w:tc>
        <w:tc>
          <w:tcPr>
            <w:tcW w:w="2880" w:type="dxa"/>
          </w:tcPr>
          <w:p w14:paraId="281458A4" w14:textId="77777777" w:rsidR="009D4EB5" w:rsidRDefault="00000000">
            <w:r>
              <w:t>12.0</w:t>
            </w:r>
          </w:p>
        </w:tc>
        <w:tc>
          <w:tcPr>
            <w:tcW w:w="2880" w:type="dxa"/>
          </w:tcPr>
          <w:p w14:paraId="2F994AF8" w14:textId="77777777" w:rsidR="009D4EB5" w:rsidRDefault="00000000">
            <w:r>
              <w:t>400.0</w:t>
            </w:r>
          </w:p>
        </w:tc>
      </w:tr>
      <w:tr w:rsidR="009D4EB5" w14:paraId="59912B17" w14:textId="77777777">
        <w:tc>
          <w:tcPr>
            <w:tcW w:w="2880" w:type="dxa"/>
          </w:tcPr>
          <w:p w14:paraId="27E2297C" w14:textId="77777777" w:rsidR="009D4EB5" w:rsidRDefault="00000000">
            <w:r>
              <w:t>1,600.00</w:t>
            </w:r>
          </w:p>
        </w:tc>
        <w:tc>
          <w:tcPr>
            <w:tcW w:w="2880" w:type="dxa"/>
          </w:tcPr>
          <w:p w14:paraId="2A5E371D" w14:textId="77777777" w:rsidR="009D4EB5" w:rsidRDefault="00000000">
            <w:r>
              <w:t>9.15</w:t>
            </w:r>
          </w:p>
        </w:tc>
        <w:tc>
          <w:tcPr>
            <w:tcW w:w="2880" w:type="dxa"/>
          </w:tcPr>
          <w:p w14:paraId="7B752ECB" w14:textId="77777777" w:rsidR="009D4EB5" w:rsidRDefault="00000000">
            <w:r>
              <w:t>nan</w:t>
            </w:r>
          </w:p>
        </w:tc>
      </w:tr>
      <w:tr w:rsidR="009D4EB5" w14:paraId="504CBE61" w14:textId="77777777">
        <w:tc>
          <w:tcPr>
            <w:tcW w:w="2880" w:type="dxa"/>
          </w:tcPr>
          <w:p w14:paraId="312EE93F" w14:textId="77777777" w:rsidR="009D4EB5" w:rsidRDefault="00000000">
            <w:r>
              <w:t>1,620.00</w:t>
            </w:r>
          </w:p>
        </w:tc>
        <w:tc>
          <w:tcPr>
            <w:tcW w:w="2880" w:type="dxa"/>
          </w:tcPr>
          <w:p w14:paraId="6FB6F232" w14:textId="77777777" w:rsidR="009D4EB5" w:rsidRDefault="00000000">
            <w:r>
              <w:t>6.85</w:t>
            </w:r>
          </w:p>
        </w:tc>
        <w:tc>
          <w:tcPr>
            <w:tcW w:w="2880" w:type="dxa"/>
          </w:tcPr>
          <w:p w14:paraId="58765FF9" w14:textId="77777777" w:rsidR="009D4EB5" w:rsidRDefault="00000000">
            <w:r>
              <w:t>238.0</w:t>
            </w:r>
          </w:p>
        </w:tc>
      </w:tr>
      <w:tr w:rsidR="009D4EB5" w14:paraId="5F672DE0" w14:textId="77777777">
        <w:tc>
          <w:tcPr>
            <w:tcW w:w="2880" w:type="dxa"/>
          </w:tcPr>
          <w:p w14:paraId="2B3070CC" w14:textId="77777777" w:rsidR="009D4EB5" w:rsidRDefault="00000000">
            <w:r>
              <w:t>1,640.00</w:t>
            </w:r>
          </w:p>
        </w:tc>
        <w:tc>
          <w:tcPr>
            <w:tcW w:w="2880" w:type="dxa"/>
          </w:tcPr>
          <w:p w14:paraId="7C64089D" w14:textId="77777777" w:rsidR="009D4EB5" w:rsidRDefault="00000000">
            <w:r>
              <w:t>4.85</w:t>
            </w:r>
          </w:p>
        </w:tc>
        <w:tc>
          <w:tcPr>
            <w:tcW w:w="2880" w:type="dxa"/>
          </w:tcPr>
          <w:p w14:paraId="24AB6C51" w14:textId="77777777" w:rsidR="009D4EB5" w:rsidRDefault="00000000">
            <w:r>
              <w:t>206.0</w:t>
            </w:r>
          </w:p>
        </w:tc>
      </w:tr>
      <w:tr w:rsidR="009D4EB5" w14:paraId="46A48B20" w14:textId="77777777">
        <w:tc>
          <w:tcPr>
            <w:tcW w:w="2880" w:type="dxa"/>
          </w:tcPr>
          <w:p w14:paraId="1457CB09" w14:textId="77777777" w:rsidR="009D4EB5" w:rsidRDefault="00000000">
            <w:r>
              <w:t>1,660.00</w:t>
            </w:r>
          </w:p>
        </w:tc>
        <w:tc>
          <w:tcPr>
            <w:tcW w:w="2880" w:type="dxa"/>
          </w:tcPr>
          <w:p w14:paraId="0714D7E3" w14:textId="77777777" w:rsidR="009D4EB5" w:rsidRDefault="00000000">
            <w:r>
              <w:t>3.7</w:t>
            </w:r>
          </w:p>
        </w:tc>
        <w:tc>
          <w:tcPr>
            <w:tcW w:w="2880" w:type="dxa"/>
          </w:tcPr>
          <w:p w14:paraId="45AADB1C" w14:textId="77777777" w:rsidR="009D4EB5" w:rsidRDefault="00000000">
            <w:r>
              <w:t>182.0</w:t>
            </w:r>
          </w:p>
        </w:tc>
      </w:tr>
      <w:tr w:rsidR="009D4EB5" w14:paraId="33C2B6EC" w14:textId="77777777">
        <w:tc>
          <w:tcPr>
            <w:tcW w:w="2880" w:type="dxa"/>
          </w:tcPr>
          <w:p w14:paraId="317A2F2E" w14:textId="77777777" w:rsidR="009D4EB5" w:rsidRDefault="00000000">
            <w:r>
              <w:t>1,680.00</w:t>
            </w:r>
          </w:p>
        </w:tc>
        <w:tc>
          <w:tcPr>
            <w:tcW w:w="2880" w:type="dxa"/>
          </w:tcPr>
          <w:p w14:paraId="3770C869" w14:textId="77777777" w:rsidR="009D4EB5" w:rsidRDefault="00000000">
            <w:r>
              <w:t>2.9</w:t>
            </w:r>
          </w:p>
        </w:tc>
        <w:tc>
          <w:tcPr>
            <w:tcW w:w="2880" w:type="dxa"/>
          </w:tcPr>
          <w:p w14:paraId="7CC52FAB" w14:textId="77777777" w:rsidR="009D4EB5" w:rsidRDefault="00000000">
            <w:r>
              <w:t>90.0</w:t>
            </w:r>
          </w:p>
        </w:tc>
      </w:tr>
      <w:tr w:rsidR="009D4EB5" w14:paraId="55C3CC60" w14:textId="77777777">
        <w:tc>
          <w:tcPr>
            <w:tcW w:w="2880" w:type="dxa"/>
          </w:tcPr>
          <w:p w14:paraId="4FF042B1" w14:textId="77777777" w:rsidR="009D4EB5" w:rsidRDefault="00000000">
            <w:r>
              <w:t>1,700.00</w:t>
            </w:r>
          </w:p>
        </w:tc>
        <w:tc>
          <w:tcPr>
            <w:tcW w:w="2880" w:type="dxa"/>
          </w:tcPr>
          <w:p w14:paraId="4F3B5AAA" w14:textId="77777777" w:rsidR="009D4EB5" w:rsidRDefault="00000000">
            <w:r>
              <w:t>2.6</w:t>
            </w:r>
          </w:p>
        </w:tc>
        <w:tc>
          <w:tcPr>
            <w:tcW w:w="2880" w:type="dxa"/>
          </w:tcPr>
          <w:p w14:paraId="331207D9" w14:textId="77777777" w:rsidR="009D4EB5" w:rsidRDefault="00000000">
            <w:r>
              <w:t>786.0</w:t>
            </w:r>
          </w:p>
        </w:tc>
      </w:tr>
      <w:tr w:rsidR="009D4EB5" w14:paraId="042156D9" w14:textId="77777777">
        <w:tc>
          <w:tcPr>
            <w:tcW w:w="2880" w:type="dxa"/>
          </w:tcPr>
          <w:p w14:paraId="53844FB9" w14:textId="77777777" w:rsidR="009D4EB5" w:rsidRDefault="00000000">
            <w:r>
              <w:t>1,720.00</w:t>
            </w:r>
          </w:p>
        </w:tc>
        <w:tc>
          <w:tcPr>
            <w:tcW w:w="2880" w:type="dxa"/>
          </w:tcPr>
          <w:p w14:paraId="15F345AD" w14:textId="77777777" w:rsidR="009D4EB5" w:rsidRDefault="00000000">
            <w:r>
              <w:t>2.2</w:t>
            </w:r>
          </w:p>
        </w:tc>
        <w:tc>
          <w:tcPr>
            <w:tcW w:w="2880" w:type="dxa"/>
          </w:tcPr>
          <w:p w14:paraId="30C4ACAE" w14:textId="77777777" w:rsidR="009D4EB5" w:rsidRDefault="00000000">
            <w:r>
              <w:t>nan</w:t>
            </w:r>
          </w:p>
        </w:tc>
      </w:tr>
      <w:tr w:rsidR="009D4EB5" w14:paraId="0652DEA6" w14:textId="77777777">
        <w:tc>
          <w:tcPr>
            <w:tcW w:w="2880" w:type="dxa"/>
          </w:tcPr>
          <w:p w14:paraId="0E0D68D3" w14:textId="77777777" w:rsidR="009D4EB5" w:rsidRDefault="00000000">
            <w:r>
              <w:t>1,740.00</w:t>
            </w:r>
          </w:p>
        </w:tc>
        <w:tc>
          <w:tcPr>
            <w:tcW w:w="2880" w:type="dxa"/>
          </w:tcPr>
          <w:p w14:paraId="337B1DA7" w14:textId="77777777" w:rsidR="009D4EB5" w:rsidRDefault="00000000">
            <w:r>
              <w:t>2.4</w:t>
            </w:r>
          </w:p>
        </w:tc>
        <w:tc>
          <w:tcPr>
            <w:tcW w:w="2880" w:type="dxa"/>
          </w:tcPr>
          <w:p w14:paraId="152D4F96" w14:textId="77777777" w:rsidR="009D4EB5" w:rsidRDefault="00000000">
            <w:r>
              <w:t>nan</w:t>
            </w:r>
          </w:p>
        </w:tc>
      </w:tr>
      <w:tr w:rsidR="009D4EB5" w14:paraId="3007ACBB" w14:textId="77777777">
        <w:tc>
          <w:tcPr>
            <w:tcW w:w="2880" w:type="dxa"/>
          </w:tcPr>
          <w:p w14:paraId="34343FC7" w14:textId="77777777" w:rsidR="009D4EB5" w:rsidRDefault="00000000">
            <w:r>
              <w:t>1,760.00</w:t>
            </w:r>
          </w:p>
        </w:tc>
        <w:tc>
          <w:tcPr>
            <w:tcW w:w="2880" w:type="dxa"/>
          </w:tcPr>
          <w:p w14:paraId="537F74FB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5BB7AA28" w14:textId="77777777" w:rsidR="009D4EB5" w:rsidRDefault="00000000">
            <w:r>
              <w:t>2.0</w:t>
            </w:r>
          </w:p>
        </w:tc>
      </w:tr>
      <w:tr w:rsidR="009D4EB5" w14:paraId="20F3ACAA" w14:textId="77777777">
        <w:tc>
          <w:tcPr>
            <w:tcW w:w="2880" w:type="dxa"/>
          </w:tcPr>
          <w:p w14:paraId="317A4080" w14:textId="77777777" w:rsidR="009D4EB5" w:rsidRDefault="00000000">
            <w:r>
              <w:lastRenderedPageBreak/>
              <w:t>1,780.00</w:t>
            </w:r>
          </w:p>
        </w:tc>
        <w:tc>
          <w:tcPr>
            <w:tcW w:w="2880" w:type="dxa"/>
          </w:tcPr>
          <w:p w14:paraId="3A093BAD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0F433923" w14:textId="77777777" w:rsidR="009D4EB5" w:rsidRDefault="00000000">
            <w:r>
              <w:t>nan</w:t>
            </w:r>
          </w:p>
        </w:tc>
      </w:tr>
      <w:tr w:rsidR="009D4EB5" w14:paraId="0A01EEA4" w14:textId="77777777">
        <w:tc>
          <w:tcPr>
            <w:tcW w:w="2880" w:type="dxa"/>
          </w:tcPr>
          <w:p w14:paraId="3F33AB08" w14:textId="77777777" w:rsidR="009D4EB5" w:rsidRDefault="00000000">
            <w:r>
              <w:t>1,800.00</w:t>
            </w:r>
          </w:p>
        </w:tc>
        <w:tc>
          <w:tcPr>
            <w:tcW w:w="2880" w:type="dxa"/>
          </w:tcPr>
          <w:p w14:paraId="3C35315E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5FB3A65C" w14:textId="77777777" w:rsidR="009D4EB5" w:rsidRDefault="00000000">
            <w:r>
              <w:t>nan</w:t>
            </w:r>
          </w:p>
        </w:tc>
      </w:tr>
      <w:tr w:rsidR="009D4EB5" w14:paraId="3DDEC97C" w14:textId="77777777">
        <w:tc>
          <w:tcPr>
            <w:tcW w:w="2880" w:type="dxa"/>
          </w:tcPr>
          <w:p w14:paraId="072CCD8B" w14:textId="77777777" w:rsidR="009D4EB5" w:rsidRDefault="00000000">
            <w:r>
              <w:t>1,820.00</w:t>
            </w:r>
          </w:p>
        </w:tc>
        <w:tc>
          <w:tcPr>
            <w:tcW w:w="2880" w:type="dxa"/>
          </w:tcPr>
          <w:p w14:paraId="5CD5F74E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177D52D1" w14:textId="77777777" w:rsidR="009D4EB5" w:rsidRDefault="00000000">
            <w:r>
              <w:t>22.0</w:t>
            </w:r>
          </w:p>
        </w:tc>
      </w:tr>
      <w:tr w:rsidR="009D4EB5" w14:paraId="056B9CA4" w14:textId="77777777">
        <w:tc>
          <w:tcPr>
            <w:tcW w:w="2880" w:type="dxa"/>
          </w:tcPr>
          <w:p w14:paraId="26E45E4F" w14:textId="77777777" w:rsidR="009D4EB5" w:rsidRDefault="00000000">
            <w:r>
              <w:t>1,840.00</w:t>
            </w:r>
          </w:p>
        </w:tc>
        <w:tc>
          <w:tcPr>
            <w:tcW w:w="2880" w:type="dxa"/>
          </w:tcPr>
          <w:p w14:paraId="2202C262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5EE80097" w14:textId="77777777" w:rsidR="009D4EB5" w:rsidRDefault="00000000">
            <w:r>
              <w:t>5.0</w:t>
            </w:r>
          </w:p>
        </w:tc>
      </w:tr>
      <w:tr w:rsidR="009D4EB5" w14:paraId="654E322C" w14:textId="77777777">
        <w:tc>
          <w:tcPr>
            <w:tcW w:w="2880" w:type="dxa"/>
          </w:tcPr>
          <w:p w14:paraId="0C64F5C1" w14:textId="77777777" w:rsidR="009D4EB5" w:rsidRDefault="00000000">
            <w:r>
              <w:t>1,880.00</w:t>
            </w:r>
          </w:p>
        </w:tc>
        <w:tc>
          <w:tcPr>
            <w:tcW w:w="2880" w:type="dxa"/>
          </w:tcPr>
          <w:p w14:paraId="1834AD1B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37E19CEE" w14:textId="77777777" w:rsidR="009D4EB5" w:rsidRDefault="00000000">
            <w:r>
              <w:t>19.0</w:t>
            </w:r>
          </w:p>
        </w:tc>
      </w:tr>
      <w:tr w:rsidR="009D4EB5" w14:paraId="586DC0C9" w14:textId="77777777">
        <w:tc>
          <w:tcPr>
            <w:tcW w:w="2880" w:type="dxa"/>
          </w:tcPr>
          <w:p w14:paraId="03E7A86A" w14:textId="77777777" w:rsidR="009D4EB5" w:rsidRDefault="00000000">
            <w:r>
              <w:t>1,920.00</w:t>
            </w:r>
          </w:p>
        </w:tc>
        <w:tc>
          <w:tcPr>
            <w:tcW w:w="2880" w:type="dxa"/>
          </w:tcPr>
          <w:p w14:paraId="6934A998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245B2A2D" w14:textId="77777777" w:rsidR="009D4EB5" w:rsidRDefault="00000000">
            <w:r>
              <w:t>1.0</w:t>
            </w:r>
          </w:p>
        </w:tc>
      </w:tr>
      <w:tr w:rsidR="009D4EB5" w14:paraId="1BCF8DCC" w14:textId="77777777">
        <w:tc>
          <w:tcPr>
            <w:tcW w:w="2880" w:type="dxa"/>
          </w:tcPr>
          <w:p w14:paraId="0589C0F4" w14:textId="77777777" w:rsidR="009D4EB5" w:rsidRDefault="00000000">
            <w:r>
              <w:t>1,960.00</w:t>
            </w:r>
          </w:p>
        </w:tc>
        <w:tc>
          <w:tcPr>
            <w:tcW w:w="2880" w:type="dxa"/>
          </w:tcPr>
          <w:p w14:paraId="10BC13A1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1A49C9CD" w14:textId="77777777" w:rsidR="009D4EB5" w:rsidRDefault="00000000">
            <w:r>
              <w:t>1.0</w:t>
            </w:r>
          </w:p>
        </w:tc>
      </w:tr>
    </w:tbl>
    <w:p w14:paraId="047F9A2A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D4E98F3" w14:textId="77777777">
        <w:tc>
          <w:tcPr>
            <w:tcW w:w="2880" w:type="dxa"/>
          </w:tcPr>
          <w:p w14:paraId="2E49E29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385E669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22E52F26" w14:textId="77777777" w:rsidR="009D4EB5" w:rsidRDefault="00000000">
            <w:r>
              <w:t>Put Volume</w:t>
            </w:r>
          </w:p>
        </w:tc>
      </w:tr>
      <w:tr w:rsidR="009D4EB5" w14:paraId="06B8465D" w14:textId="77777777">
        <w:tc>
          <w:tcPr>
            <w:tcW w:w="2880" w:type="dxa"/>
          </w:tcPr>
          <w:p w14:paraId="5B4E7B71" w14:textId="77777777" w:rsidR="009D4EB5" w:rsidRDefault="00000000">
            <w:r>
              <w:t>1,240.00</w:t>
            </w:r>
          </w:p>
        </w:tc>
        <w:tc>
          <w:tcPr>
            <w:tcW w:w="2880" w:type="dxa"/>
          </w:tcPr>
          <w:p w14:paraId="6CE27DBB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47FE6D6A" w14:textId="77777777" w:rsidR="009D4EB5" w:rsidRDefault="00000000">
            <w:r>
              <w:t>8.0</w:t>
            </w:r>
          </w:p>
        </w:tc>
      </w:tr>
      <w:tr w:rsidR="009D4EB5" w14:paraId="4920898F" w14:textId="77777777">
        <w:tc>
          <w:tcPr>
            <w:tcW w:w="2880" w:type="dxa"/>
          </w:tcPr>
          <w:p w14:paraId="667022DE" w14:textId="77777777" w:rsidR="009D4EB5" w:rsidRDefault="00000000">
            <w:r>
              <w:t>1,260.00</w:t>
            </w:r>
          </w:p>
        </w:tc>
        <w:tc>
          <w:tcPr>
            <w:tcW w:w="2880" w:type="dxa"/>
          </w:tcPr>
          <w:p w14:paraId="76F68A9E" w14:textId="77777777" w:rsidR="009D4EB5" w:rsidRDefault="00000000">
            <w:r>
              <w:t>10.9</w:t>
            </w:r>
          </w:p>
        </w:tc>
        <w:tc>
          <w:tcPr>
            <w:tcW w:w="2880" w:type="dxa"/>
          </w:tcPr>
          <w:p w14:paraId="6B30C5C8" w14:textId="77777777" w:rsidR="009D4EB5" w:rsidRDefault="00000000">
            <w:r>
              <w:t>nan</w:t>
            </w:r>
          </w:p>
        </w:tc>
      </w:tr>
      <w:tr w:rsidR="009D4EB5" w14:paraId="1DA5606C" w14:textId="77777777">
        <w:tc>
          <w:tcPr>
            <w:tcW w:w="2880" w:type="dxa"/>
          </w:tcPr>
          <w:p w14:paraId="004A0F31" w14:textId="77777777" w:rsidR="009D4EB5" w:rsidRDefault="00000000">
            <w:r>
              <w:t>1,280.00</w:t>
            </w:r>
          </w:p>
        </w:tc>
        <w:tc>
          <w:tcPr>
            <w:tcW w:w="2880" w:type="dxa"/>
          </w:tcPr>
          <w:p w14:paraId="34356EEB" w14:textId="77777777" w:rsidR="009D4EB5" w:rsidRDefault="00000000">
            <w:r>
              <w:t>3.8</w:t>
            </w:r>
          </w:p>
        </w:tc>
        <w:tc>
          <w:tcPr>
            <w:tcW w:w="2880" w:type="dxa"/>
          </w:tcPr>
          <w:p w14:paraId="00ECF5FB" w14:textId="77777777" w:rsidR="009D4EB5" w:rsidRDefault="00000000">
            <w:r>
              <w:t>nan</w:t>
            </w:r>
          </w:p>
        </w:tc>
      </w:tr>
      <w:tr w:rsidR="009D4EB5" w14:paraId="72C6A283" w14:textId="77777777">
        <w:tc>
          <w:tcPr>
            <w:tcW w:w="2880" w:type="dxa"/>
          </w:tcPr>
          <w:p w14:paraId="6C70D897" w14:textId="77777777" w:rsidR="009D4EB5" w:rsidRDefault="00000000">
            <w:r>
              <w:t>1,300.00</w:t>
            </w:r>
          </w:p>
        </w:tc>
        <w:tc>
          <w:tcPr>
            <w:tcW w:w="2880" w:type="dxa"/>
          </w:tcPr>
          <w:p w14:paraId="4031F787" w14:textId="77777777" w:rsidR="009D4EB5" w:rsidRDefault="00000000">
            <w:r>
              <w:t>2.45</w:t>
            </w:r>
          </w:p>
        </w:tc>
        <w:tc>
          <w:tcPr>
            <w:tcW w:w="2880" w:type="dxa"/>
          </w:tcPr>
          <w:p w14:paraId="57F1D008" w14:textId="77777777" w:rsidR="009D4EB5" w:rsidRDefault="00000000">
            <w:r>
              <w:t>407.0</w:t>
            </w:r>
          </w:p>
        </w:tc>
      </w:tr>
      <w:tr w:rsidR="009D4EB5" w14:paraId="09925117" w14:textId="77777777">
        <w:tc>
          <w:tcPr>
            <w:tcW w:w="2880" w:type="dxa"/>
          </w:tcPr>
          <w:p w14:paraId="4955731A" w14:textId="77777777" w:rsidR="009D4EB5" w:rsidRDefault="00000000">
            <w:r>
              <w:t>1,320.00</w:t>
            </w:r>
          </w:p>
        </w:tc>
        <w:tc>
          <w:tcPr>
            <w:tcW w:w="2880" w:type="dxa"/>
          </w:tcPr>
          <w:p w14:paraId="6E2D7B7E" w14:textId="77777777" w:rsidR="009D4EB5" w:rsidRDefault="00000000">
            <w:r>
              <w:t>3.75</w:t>
            </w:r>
          </w:p>
        </w:tc>
        <w:tc>
          <w:tcPr>
            <w:tcW w:w="2880" w:type="dxa"/>
          </w:tcPr>
          <w:p w14:paraId="61E782D0" w14:textId="77777777" w:rsidR="009D4EB5" w:rsidRDefault="00000000">
            <w:r>
              <w:t>41.0</w:t>
            </w:r>
          </w:p>
        </w:tc>
      </w:tr>
      <w:tr w:rsidR="009D4EB5" w14:paraId="2CE30DDF" w14:textId="77777777">
        <w:tc>
          <w:tcPr>
            <w:tcW w:w="2880" w:type="dxa"/>
          </w:tcPr>
          <w:p w14:paraId="4D3D8592" w14:textId="77777777" w:rsidR="009D4EB5" w:rsidRDefault="00000000">
            <w:r>
              <w:t>1,340.00</w:t>
            </w:r>
          </w:p>
        </w:tc>
        <w:tc>
          <w:tcPr>
            <w:tcW w:w="2880" w:type="dxa"/>
          </w:tcPr>
          <w:p w14:paraId="4C39FDF1" w14:textId="77777777" w:rsidR="009D4EB5" w:rsidRDefault="00000000">
            <w:r>
              <w:t>5.1</w:t>
            </w:r>
          </w:p>
        </w:tc>
        <w:tc>
          <w:tcPr>
            <w:tcW w:w="2880" w:type="dxa"/>
          </w:tcPr>
          <w:p w14:paraId="67CFE076" w14:textId="77777777" w:rsidR="009D4EB5" w:rsidRDefault="00000000">
            <w:r>
              <w:t>171.0</w:t>
            </w:r>
          </w:p>
        </w:tc>
      </w:tr>
      <w:tr w:rsidR="009D4EB5" w14:paraId="51F6647D" w14:textId="77777777">
        <w:tc>
          <w:tcPr>
            <w:tcW w:w="2880" w:type="dxa"/>
          </w:tcPr>
          <w:p w14:paraId="1D97F948" w14:textId="77777777" w:rsidR="009D4EB5" w:rsidRDefault="00000000">
            <w:r>
              <w:t>1,360.00</w:t>
            </w:r>
          </w:p>
        </w:tc>
        <w:tc>
          <w:tcPr>
            <w:tcW w:w="2880" w:type="dxa"/>
          </w:tcPr>
          <w:p w14:paraId="6A430DC1" w14:textId="77777777" w:rsidR="009D4EB5" w:rsidRDefault="00000000">
            <w:r>
              <w:t>7.0</w:t>
            </w:r>
          </w:p>
        </w:tc>
        <w:tc>
          <w:tcPr>
            <w:tcW w:w="2880" w:type="dxa"/>
          </w:tcPr>
          <w:p w14:paraId="297393B6" w14:textId="77777777" w:rsidR="009D4EB5" w:rsidRDefault="00000000">
            <w:r>
              <w:t>166.0</w:t>
            </w:r>
          </w:p>
        </w:tc>
      </w:tr>
      <w:tr w:rsidR="009D4EB5" w14:paraId="2304F1DA" w14:textId="77777777">
        <w:tc>
          <w:tcPr>
            <w:tcW w:w="2880" w:type="dxa"/>
          </w:tcPr>
          <w:p w14:paraId="7479F22A" w14:textId="77777777" w:rsidR="009D4EB5" w:rsidRDefault="00000000">
            <w:r>
              <w:t>1,380.00</w:t>
            </w:r>
          </w:p>
        </w:tc>
        <w:tc>
          <w:tcPr>
            <w:tcW w:w="2880" w:type="dxa"/>
          </w:tcPr>
          <w:p w14:paraId="054C1E89" w14:textId="77777777" w:rsidR="009D4EB5" w:rsidRDefault="00000000">
            <w:r>
              <w:t>9.9</w:t>
            </w:r>
          </w:p>
        </w:tc>
        <w:tc>
          <w:tcPr>
            <w:tcW w:w="2880" w:type="dxa"/>
          </w:tcPr>
          <w:p w14:paraId="543C2930" w14:textId="77777777" w:rsidR="009D4EB5" w:rsidRDefault="00000000">
            <w:r>
              <w:t>160.0</w:t>
            </w:r>
          </w:p>
        </w:tc>
      </w:tr>
      <w:tr w:rsidR="009D4EB5" w14:paraId="139AB46A" w14:textId="77777777">
        <w:tc>
          <w:tcPr>
            <w:tcW w:w="2880" w:type="dxa"/>
          </w:tcPr>
          <w:p w14:paraId="0FBF02C1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2DD94F53" w14:textId="77777777" w:rsidR="009D4EB5" w:rsidRDefault="00000000">
            <w:r>
              <w:t>12.5</w:t>
            </w:r>
          </w:p>
        </w:tc>
        <w:tc>
          <w:tcPr>
            <w:tcW w:w="2880" w:type="dxa"/>
          </w:tcPr>
          <w:p w14:paraId="04C4F940" w14:textId="77777777" w:rsidR="009D4EB5" w:rsidRDefault="00000000">
            <w:r>
              <w:t>364.0</w:t>
            </w:r>
          </w:p>
        </w:tc>
      </w:tr>
      <w:tr w:rsidR="009D4EB5" w14:paraId="402FA2D5" w14:textId="77777777">
        <w:tc>
          <w:tcPr>
            <w:tcW w:w="2880" w:type="dxa"/>
          </w:tcPr>
          <w:p w14:paraId="310807C6" w14:textId="77777777" w:rsidR="009D4EB5" w:rsidRDefault="00000000">
            <w:r>
              <w:t>1,420.00</w:t>
            </w:r>
          </w:p>
        </w:tc>
        <w:tc>
          <w:tcPr>
            <w:tcW w:w="2880" w:type="dxa"/>
          </w:tcPr>
          <w:p w14:paraId="1C1EF26D" w14:textId="77777777" w:rsidR="009D4EB5" w:rsidRDefault="00000000">
            <w:r>
              <w:t>17.7</w:t>
            </w:r>
          </w:p>
        </w:tc>
        <w:tc>
          <w:tcPr>
            <w:tcW w:w="2880" w:type="dxa"/>
          </w:tcPr>
          <w:p w14:paraId="6A46FB9D" w14:textId="77777777" w:rsidR="009D4EB5" w:rsidRDefault="00000000">
            <w:r>
              <w:t>105.0</w:t>
            </w:r>
          </w:p>
        </w:tc>
      </w:tr>
      <w:tr w:rsidR="009D4EB5" w14:paraId="23067CAC" w14:textId="77777777">
        <w:tc>
          <w:tcPr>
            <w:tcW w:w="2880" w:type="dxa"/>
          </w:tcPr>
          <w:p w14:paraId="7E869553" w14:textId="77777777" w:rsidR="009D4EB5" w:rsidRDefault="00000000">
            <w:r>
              <w:t>1,440.00</w:t>
            </w:r>
          </w:p>
        </w:tc>
        <w:tc>
          <w:tcPr>
            <w:tcW w:w="2880" w:type="dxa"/>
          </w:tcPr>
          <w:p w14:paraId="0C1B8A17" w14:textId="77777777" w:rsidR="009D4EB5" w:rsidRDefault="00000000">
            <w:r>
              <w:t>23.15</w:t>
            </w:r>
          </w:p>
        </w:tc>
        <w:tc>
          <w:tcPr>
            <w:tcW w:w="2880" w:type="dxa"/>
          </w:tcPr>
          <w:p w14:paraId="178D4E6D" w14:textId="77777777" w:rsidR="009D4EB5" w:rsidRDefault="00000000">
            <w:r>
              <w:t>406.0</w:t>
            </w:r>
          </w:p>
        </w:tc>
      </w:tr>
      <w:tr w:rsidR="009D4EB5" w14:paraId="36D4E10A" w14:textId="77777777">
        <w:tc>
          <w:tcPr>
            <w:tcW w:w="2880" w:type="dxa"/>
          </w:tcPr>
          <w:p w14:paraId="4AE99A7D" w14:textId="77777777" w:rsidR="009D4EB5" w:rsidRDefault="00000000">
            <w:r>
              <w:t>1,460.00</w:t>
            </w:r>
          </w:p>
        </w:tc>
        <w:tc>
          <w:tcPr>
            <w:tcW w:w="2880" w:type="dxa"/>
          </w:tcPr>
          <w:p w14:paraId="7ED89C9A" w14:textId="77777777" w:rsidR="009D4EB5" w:rsidRDefault="00000000">
            <w:r>
              <w:t>30.7</w:t>
            </w:r>
          </w:p>
        </w:tc>
        <w:tc>
          <w:tcPr>
            <w:tcW w:w="2880" w:type="dxa"/>
          </w:tcPr>
          <w:p w14:paraId="56FCAF10" w14:textId="77777777" w:rsidR="009D4EB5" w:rsidRDefault="00000000">
            <w:r>
              <w:t>486.0</w:t>
            </w:r>
          </w:p>
        </w:tc>
      </w:tr>
      <w:tr w:rsidR="009D4EB5" w14:paraId="4DD700E2" w14:textId="77777777">
        <w:tc>
          <w:tcPr>
            <w:tcW w:w="2880" w:type="dxa"/>
          </w:tcPr>
          <w:p w14:paraId="1FCA0983" w14:textId="77777777" w:rsidR="009D4EB5" w:rsidRDefault="00000000">
            <w:r>
              <w:t>1,480.00</w:t>
            </w:r>
          </w:p>
        </w:tc>
        <w:tc>
          <w:tcPr>
            <w:tcW w:w="2880" w:type="dxa"/>
          </w:tcPr>
          <w:p w14:paraId="24DBA801" w14:textId="77777777" w:rsidR="009D4EB5" w:rsidRDefault="00000000">
            <w:r>
              <w:t>40.15</w:t>
            </w:r>
          </w:p>
        </w:tc>
        <w:tc>
          <w:tcPr>
            <w:tcW w:w="2880" w:type="dxa"/>
          </w:tcPr>
          <w:p w14:paraId="19C8F7CC" w14:textId="77777777" w:rsidR="009D4EB5" w:rsidRDefault="00000000">
            <w:r>
              <w:t>451.0</w:t>
            </w:r>
          </w:p>
        </w:tc>
      </w:tr>
      <w:tr w:rsidR="009D4EB5" w14:paraId="365B80A3" w14:textId="77777777">
        <w:tc>
          <w:tcPr>
            <w:tcW w:w="2880" w:type="dxa"/>
          </w:tcPr>
          <w:p w14:paraId="4C49CBA5" w14:textId="77777777" w:rsidR="009D4EB5" w:rsidRDefault="00000000">
            <w:r>
              <w:t>1,500.00</w:t>
            </w:r>
          </w:p>
        </w:tc>
        <w:tc>
          <w:tcPr>
            <w:tcW w:w="2880" w:type="dxa"/>
          </w:tcPr>
          <w:p w14:paraId="46166836" w14:textId="77777777" w:rsidR="009D4EB5" w:rsidRDefault="00000000">
            <w:r>
              <w:t>50.75</w:t>
            </w:r>
          </w:p>
        </w:tc>
        <w:tc>
          <w:tcPr>
            <w:tcW w:w="2880" w:type="dxa"/>
          </w:tcPr>
          <w:p w14:paraId="64A8AF57" w14:textId="77777777" w:rsidR="009D4EB5" w:rsidRDefault="00000000">
            <w:r>
              <w:t>nan</w:t>
            </w:r>
          </w:p>
        </w:tc>
      </w:tr>
      <w:tr w:rsidR="009D4EB5" w14:paraId="0A5D29D3" w14:textId="77777777">
        <w:tc>
          <w:tcPr>
            <w:tcW w:w="2880" w:type="dxa"/>
          </w:tcPr>
          <w:p w14:paraId="6F62B37F" w14:textId="77777777" w:rsidR="009D4EB5" w:rsidRDefault="00000000">
            <w:r>
              <w:t>1,520.00</w:t>
            </w:r>
          </w:p>
        </w:tc>
        <w:tc>
          <w:tcPr>
            <w:tcW w:w="2880" w:type="dxa"/>
          </w:tcPr>
          <w:p w14:paraId="388CF783" w14:textId="77777777" w:rsidR="009D4EB5" w:rsidRDefault="00000000">
            <w:r>
              <w:t>63.25</w:t>
            </w:r>
          </w:p>
        </w:tc>
        <w:tc>
          <w:tcPr>
            <w:tcW w:w="2880" w:type="dxa"/>
          </w:tcPr>
          <w:p w14:paraId="1300377B" w14:textId="77777777" w:rsidR="009D4EB5" w:rsidRDefault="00000000">
            <w:r>
              <w:t>160.0</w:t>
            </w:r>
          </w:p>
        </w:tc>
      </w:tr>
      <w:tr w:rsidR="009D4EB5" w14:paraId="7EE2C987" w14:textId="77777777">
        <w:tc>
          <w:tcPr>
            <w:tcW w:w="2880" w:type="dxa"/>
          </w:tcPr>
          <w:p w14:paraId="331A49B6" w14:textId="77777777" w:rsidR="009D4EB5" w:rsidRDefault="00000000">
            <w:r>
              <w:t>1,540.00</w:t>
            </w:r>
          </w:p>
        </w:tc>
        <w:tc>
          <w:tcPr>
            <w:tcW w:w="2880" w:type="dxa"/>
          </w:tcPr>
          <w:p w14:paraId="128A9E97" w14:textId="77777777" w:rsidR="009D4EB5" w:rsidRDefault="00000000">
            <w:r>
              <w:t>77.95</w:t>
            </w:r>
          </w:p>
        </w:tc>
        <w:tc>
          <w:tcPr>
            <w:tcW w:w="2880" w:type="dxa"/>
          </w:tcPr>
          <w:p w14:paraId="6AF2C7AB" w14:textId="77777777" w:rsidR="009D4EB5" w:rsidRDefault="00000000">
            <w:r>
              <w:t>107.0</w:t>
            </w:r>
          </w:p>
        </w:tc>
      </w:tr>
      <w:tr w:rsidR="009D4EB5" w14:paraId="210FD0EF" w14:textId="77777777">
        <w:tc>
          <w:tcPr>
            <w:tcW w:w="2880" w:type="dxa"/>
          </w:tcPr>
          <w:p w14:paraId="5D5A3B26" w14:textId="77777777" w:rsidR="009D4EB5" w:rsidRDefault="00000000">
            <w:r>
              <w:t>1,560.00</w:t>
            </w:r>
          </w:p>
        </w:tc>
        <w:tc>
          <w:tcPr>
            <w:tcW w:w="2880" w:type="dxa"/>
          </w:tcPr>
          <w:p w14:paraId="699C0B6D" w14:textId="77777777" w:rsidR="009D4EB5" w:rsidRDefault="00000000">
            <w:r>
              <w:t>96.65</w:t>
            </w:r>
          </w:p>
        </w:tc>
        <w:tc>
          <w:tcPr>
            <w:tcW w:w="2880" w:type="dxa"/>
          </w:tcPr>
          <w:p w14:paraId="226F40A5" w14:textId="77777777" w:rsidR="009D4EB5" w:rsidRDefault="00000000">
            <w:r>
              <w:t>35.0</w:t>
            </w:r>
          </w:p>
        </w:tc>
      </w:tr>
      <w:tr w:rsidR="009D4EB5" w14:paraId="1D9894D5" w14:textId="77777777">
        <w:tc>
          <w:tcPr>
            <w:tcW w:w="2880" w:type="dxa"/>
          </w:tcPr>
          <w:p w14:paraId="76CF363D" w14:textId="77777777" w:rsidR="009D4EB5" w:rsidRDefault="00000000">
            <w:r>
              <w:t>1,580.00</w:t>
            </w:r>
          </w:p>
        </w:tc>
        <w:tc>
          <w:tcPr>
            <w:tcW w:w="2880" w:type="dxa"/>
          </w:tcPr>
          <w:p w14:paraId="0660C510" w14:textId="77777777" w:rsidR="009D4EB5" w:rsidRDefault="00000000">
            <w:r>
              <w:t>65.75</w:t>
            </w:r>
          </w:p>
        </w:tc>
        <w:tc>
          <w:tcPr>
            <w:tcW w:w="2880" w:type="dxa"/>
          </w:tcPr>
          <w:p w14:paraId="4974B6E0" w14:textId="77777777" w:rsidR="009D4EB5" w:rsidRDefault="00000000">
            <w:r>
              <w:t>nan</w:t>
            </w:r>
          </w:p>
        </w:tc>
      </w:tr>
      <w:tr w:rsidR="009D4EB5" w14:paraId="16D3E743" w14:textId="77777777">
        <w:tc>
          <w:tcPr>
            <w:tcW w:w="2880" w:type="dxa"/>
          </w:tcPr>
          <w:p w14:paraId="0192609C" w14:textId="77777777" w:rsidR="009D4EB5" w:rsidRDefault="00000000">
            <w:r>
              <w:t>1,600.00</w:t>
            </w:r>
          </w:p>
        </w:tc>
        <w:tc>
          <w:tcPr>
            <w:tcW w:w="2880" w:type="dxa"/>
          </w:tcPr>
          <w:p w14:paraId="6791011C" w14:textId="77777777" w:rsidR="009D4EB5" w:rsidRDefault="00000000">
            <w:r>
              <w:t>126.0</w:t>
            </w:r>
          </w:p>
        </w:tc>
        <w:tc>
          <w:tcPr>
            <w:tcW w:w="2880" w:type="dxa"/>
          </w:tcPr>
          <w:p w14:paraId="40E4711B" w14:textId="77777777" w:rsidR="009D4EB5" w:rsidRDefault="00000000">
            <w:r>
              <w:t>45.0</w:t>
            </w:r>
          </w:p>
        </w:tc>
      </w:tr>
      <w:tr w:rsidR="009D4EB5" w14:paraId="523E5222" w14:textId="77777777">
        <w:tc>
          <w:tcPr>
            <w:tcW w:w="2880" w:type="dxa"/>
          </w:tcPr>
          <w:p w14:paraId="5A5BAFA2" w14:textId="77777777" w:rsidR="009D4EB5" w:rsidRDefault="00000000">
            <w:r>
              <w:t>1,620.00</w:t>
            </w:r>
          </w:p>
        </w:tc>
        <w:tc>
          <w:tcPr>
            <w:tcW w:w="2880" w:type="dxa"/>
          </w:tcPr>
          <w:p w14:paraId="0A6DBFD5" w14:textId="77777777" w:rsidR="009D4EB5" w:rsidRDefault="00000000">
            <w:r>
              <w:t>120.9</w:t>
            </w:r>
          </w:p>
        </w:tc>
        <w:tc>
          <w:tcPr>
            <w:tcW w:w="2880" w:type="dxa"/>
          </w:tcPr>
          <w:p w14:paraId="2F650A06" w14:textId="77777777" w:rsidR="009D4EB5" w:rsidRDefault="00000000">
            <w:r>
              <w:t>2.0</w:t>
            </w:r>
          </w:p>
        </w:tc>
      </w:tr>
      <w:tr w:rsidR="009D4EB5" w14:paraId="1C9FFD8E" w14:textId="77777777">
        <w:tc>
          <w:tcPr>
            <w:tcW w:w="2880" w:type="dxa"/>
          </w:tcPr>
          <w:p w14:paraId="3BE1C6E8" w14:textId="77777777" w:rsidR="009D4EB5" w:rsidRDefault="00000000">
            <w:r>
              <w:t>1,640.00</w:t>
            </w:r>
          </w:p>
        </w:tc>
        <w:tc>
          <w:tcPr>
            <w:tcW w:w="2880" w:type="dxa"/>
          </w:tcPr>
          <w:p w14:paraId="5F9882FA" w14:textId="77777777" w:rsidR="009D4EB5" w:rsidRDefault="00000000">
            <w:r>
              <w:t>138.25</w:t>
            </w:r>
          </w:p>
        </w:tc>
        <w:tc>
          <w:tcPr>
            <w:tcW w:w="2880" w:type="dxa"/>
          </w:tcPr>
          <w:p w14:paraId="78E5A2B5" w14:textId="77777777" w:rsidR="009D4EB5" w:rsidRDefault="00000000">
            <w:r>
              <w:t>1.0</w:t>
            </w:r>
          </w:p>
        </w:tc>
      </w:tr>
      <w:tr w:rsidR="009D4EB5" w14:paraId="4F15A4A2" w14:textId="77777777">
        <w:tc>
          <w:tcPr>
            <w:tcW w:w="2880" w:type="dxa"/>
          </w:tcPr>
          <w:p w14:paraId="40CEF78B" w14:textId="77777777" w:rsidR="009D4EB5" w:rsidRDefault="00000000">
            <w:r>
              <w:t>1,660.00</w:t>
            </w:r>
          </w:p>
        </w:tc>
        <w:tc>
          <w:tcPr>
            <w:tcW w:w="2880" w:type="dxa"/>
          </w:tcPr>
          <w:p w14:paraId="5EFB69DC" w14:textId="77777777" w:rsidR="009D4EB5" w:rsidRDefault="00000000">
            <w:r>
              <w:t>171.25</w:t>
            </w:r>
          </w:p>
        </w:tc>
        <w:tc>
          <w:tcPr>
            <w:tcW w:w="2880" w:type="dxa"/>
          </w:tcPr>
          <w:p w14:paraId="6E18F902" w14:textId="77777777" w:rsidR="009D4EB5" w:rsidRDefault="00000000">
            <w:r>
              <w:t>11.0</w:t>
            </w:r>
          </w:p>
        </w:tc>
      </w:tr>
      <w:tr w:rsidR="009D4EB5" w14:paraId="573572B9" w14:textId="77777777">
        <w:tc>
          <w:tcPr>
            <w:tcW w:w="2880" w:type="dxa"/>
          </w:tcPr>
          <w:p w14:paraId="0C59ABB4" w14:textId="77777777" w:rsidR="009D4EB5" w:rsidRDefault="00000000">
            <w:r>
              <w:t>1,680.00</w:t>
            </w:r>
          </w:p>
        </w:tc>
        <w:tc>
          <w:tcPr>
            <w:tcW w:w="2880" w:type="dxa"/>
          </w:tcPr>
          <w:p w14:paraId="671CCB7D" w14:textId="77777777" w:rsidR="009D4EB5" w:rsidRDefault="00000000">
            <w:r>
              <w:t>170.5</w:t>
            </w:r>
          </w:p>
        </w:tc>
        <w:tc>
          <w:tcPr>
            <w:tcW w:w="2880" w:type="dxa"/>
          </w:tcPr>
          <w:p w14:paraId="56B775F7" w14:textId="77777777" w:rsidR="009D4EB5" w:rsidRDefault="00000000">
            <w:r>
              <w:t>nan</w:t>
            </w:r>
          </w:p>
        </w:tc>
      </w:tr>
      <w:tr w:rsidR="009D4EB5" w14:paraId="0E35903B" w14:textId="77777777">
        <w:tc>
          <w:tcPr>
            <w:tcW w:w="2880" w:type="dxa"/>
          </w:tcPr>
          <w:p w14:paraId="387F15EC" w14:textId="77777777" w:rsidR="009D4EB5" w:rsidRDefault="00000000">
            <w:r>
              <w:t>1,700.00</w:t>
            </w:r>
          </w:p>
        </w:tc>
        <w:tc>
          <w:tcPr>
            <w:tcW w:w="2880" w:type="dxa"/>
          </w:tcPr>
          <w:p w14:paraId="7E78DC17" w14:textId="77777777" w:rsidR="009D4EB5" w:rsidRDefault="00000000">
            <w:r>
              <w:t>218.0</w:t>
            </w:r>
          </w:p>
        </w:tc>
        <w:tc>
          <w:tcPr>
            <w:tcW w:w="2880" w:type="dxa"/>
          </w:tcPr>
          <w:p w14:paraId="7DA06AFE" w14:textId="77777777" w:rsidR="009D4EB5" w:rsidRDefault="00000000">
            <w:r>
              <w:t>2.0</w:t>
            </w:r>
          </w:p>
        </w:tc>
      </w:tr>
      <w:tr w:rsidR="009D4EB5" w14:paraId="00B30D70" w14:textId="77777777">
        <w:tc>
          <w:tcPr>
            <w:tcW w:w="2880" w:type="dxa"/>
          </w:tcPr>
          <w:p w14:paraId="37EAE7F3" w14:textId="77777777" w:rsidR="009D4EB5" w:rsidRDefault="00000000">
            <w:r>
              <w:t>1,720.00</w:t>
            </w:r>
          </w:p>
        </w:tc>
        <w:tc>
          <w:tcPr>
            <w:tcW w:w="2880" w:type="dxa"/>
          </w:tcPr>
          <w:p w14:paraId="49D117D0" w14:textId="77777777" w:rsidR="009D4EB5" w:rsidRDefault="00000000">
            <w:r>
              <w:t>260.0</w:t>
            </w:r>
          </w:p>
        </w:tc>
        <w:tc>
          <w:tcPr>
            <w:tcW w:w="2880" w:type="dxa"/>
          </w:tcPr>
          <w:p w14:paraId="758B6BCA" w14:textId="77777777" w:rsidR="009D4EB5" w:rsidRDefault="00000000">
            <w:r>
              <w:t>nan</w:t>
            </w:r>
          </w:p>
        </w:tc>
      </w:tr>
      <w:tr w:rsidR="009D4EB5" w14:paraId="3C3CDEA1" w14:textId="77777777">
        <w:tc>
          <w:tcPr>
            <w:tcW w:w="2880" w:type="dxa"/>
          </w:tcPr>
          <w:p w14:paraId="70172846" w14:textId="77777777" w:rsidR="009D4EB5" w:rsidRDefault="00000000">
            <w:r>
              <w:t>1,740.00</w:t>
            </w:r>
          </w:p>
        </w:tc>
        <w:tc>
          <w:tcPr>
            <w:tcW w:w="2880" w:type="dxa"/>
          </w:tcPr>
          <w:p w14:paraId="4370F42D" w14:textId="77777777" w:rsidR="009D4EB5" w:rsidRDefault="00000000">
            <w:r>
              <w:t>232.75</w:t>
            </w:r>
          </w:p>
        </w:tc>
        <w:tc>
          <w:tcPr>
            <w:tcW w:w="2880" w:type="dxa"/>
          </w:tcPr>
          <w:p w14:paraId="5F543332" w14:textId="77777777" w:rsidR="009D4EB5" w:rsidRDefault="00000000">
            <w:r>
              <w:t>nan</w:t>
            </w:r>
          </w:p>
        </w:tc>
      </w:tr>
      <w:tr w:rsidR="009D4EB5" w14:paraId="233B90AC" w14:textId="77777777">
        <w:tc>
          <w:tcPr>
            <w:tcW w:w="2880" w:type="dxa"/>
          </w:tcPr>
          <w:p w14:paraId="06359BB0" w14:textId="77777777" w:rsidR="009D4EB5" w:rsidRDefault="00000000">
            <w:r>
              <w:t>1,780.00</w:t>
            </w:r>
          </w:p>
        </w:tc>
        <w:tc>
          <w:tcPr>
            <w:tcW w:w="2880" w:type="dxa"/>
          </w:tcPr>
          <w:p w14:paraId="51A25034" w14:textId="77777777" w:rsidR="009D4EB5" w:rsidRDefault="00000000">
            <w:r>
              <w:t>275.75</w:t>
            </w:r>
          </w:p>
        </w:tc>
        <w:tc>
          <w:tcPr>
            <w:tcW w:w="2880" w:type="dxa"/>
          </w:tcPr>
          <w:p w14:paraId="5AEBCD9B" w14:textId="77777777" w:rsidR="009D4EB5" w:rsidRDefault="00000000">
            <w:r>
              <w:t>nan</w:t>
            </w:r>
          </w:p>
        </w:tc>
      </w:tr>
      <w:tr w:rsidR="009D4EB5" w14:paraId="59045F10" w14:textId="77777777">
        <w:tc>
          <w:tcPr>
            <w:tcW w:w="2880" w:type="dxa"/>
          </w:tcPr>
          <w:p w14:paraId="3F29D666" w14:textId="77777777" w:rsidR="009D4EB5" w:rsidRDefault="00000000">
            <w:r>
              <w:t>1,800.00</w:t>
            </w:r>
          </w:p>
        </w:tc>
        <w:tc>
          <w:tcPr>
            <w:tcW w:w="2880" w:type="dxa"/>
          </w:tcPr>
          <w:p w14:paraId="4312DE92" w14:textId="77777777" w:rsidR="009D4EB5" w:rsidRDefault="00000000">
            <w:r>
              <w:t>284.5</w:t>
            </w:r>
          </w:p>
        </w:tc>
        <w:tc>
          <w:tcPr>
            <w:tcW w:w="2880" w:type="dxa"/>
          </w:tcPr>
          <w:p w14:paraId="45F166DF" w14:textId="77777777" w:rsidR="009D4EB5" w:rsidRDefault="00000000">
            <w:r>
              <w:t>nan</w:t>
            </w:r>
          </w:p>
        </w:tc>
      </w:tr>
      <w:tr w:rsidR="009D4EB5" w14:paraId="7ADAC9D1" w14:textId="77777777">
        <w:tc>
          <w:tcPr>
            <w:tcW w:w="2880" w:type="dxa"/>
          </w:tcPr>
          <w:p w14:paraId="17BFD1CA" w14:textId="77777777" w:rsidR="009D4EB5" w:rsidRDefault="00000000">
            <w:r>
              <w:t>1,820.00</w:t>
            </w:r>
          </w:p>
        </w:tc>
        <w:tc>
          <w:tcPr>
            <w:tcW w:w="2880" w:type="dxa"/>
          </w:tcPr>
          <w:p w14:paraId="34DFF838" w14:textId="77777777" w:rsidR="009D4EB5" w:rsidRDefault="00000000">
            <w:r>
              <w:t>322.0</w:t>
            </w:r>
          </w:p>
        </w:tc>
        <w:tc>
          <w:tcPr>
            <w:tcW w:w="2880" w:type="dxa"/>
          </w:tcPr>
          <w:p w14:paraId="0F423AEA" w14:textId="77777777" w:rsidR="009D4EB5" w:rsidRDefault="00000000">
            <w:r>
              <w:t>nan</w:t>
            </w:r>
          </w:p>
        </w:tc>
      </w:tr>
      <w:tr w:rsidR="009D4EB5" w14:paraId="34E18A77" w14:textId="77777777">
        <w:tc>
          <w:tcPr>
            <w:tcW w:w="2880" w:type="dxa"/>
          </w:tcPr>
          <w:p w14:paraId="367D5A93" w14:textId="77777777" w:rsidR="009D4EB5" w:rsidRDefault="00000000">
            <w:r>
              <w:t>1,840.00</w:t>
            </w:r>
          </w:p>
        </w:tc>
        <w:tc>
          <w:tcPr>
            <w:tcW w:w="2880" w:type="dxa"/>
          </w:tcPr>
          <w:p w14:paraId="020898CA" w14:textId="77777777" w:rsidR="009D4EB5" w:rsidRDefault="00000000">
            <w:r>
              <w:t>340.0</w:t>
            </w:r>
          </w:p>
        </w:tc>
        <w:tc>
          <w:tcPr>
            <w:tcW w:w="2880" w:type="dxa"/>
          </w:tcPr>
          <w:p w14:paraId="1EDA39A1" w14:textId="77777777" w:rsidR="009D4EB5" w:rsidRDefault="00000000">
            <w:r>
              <w:t>nan</w:t>
            </w:r>
          </w:p>
        </w:tc>
      </w:tr>
      <w:tr w:rsidR="009D4EB5" w14:paraId="460582FB" w14:textId="77777777">
        <w:tc>
          <w:tcPr>
            <w:tcW w:w="2880" w:type="dxa"/>
          </w:tcPr>
          <w:p w14:paraId="4B89D1D2" w14:textId="77777777" w:rsidR="009D4EB5" w:rsidRDefault="00000000">
            <w:r>
              <w:t>1,880.00</w:t>
            </w:r>
          </w:p>
        </w:tc>
        <w:tc>
          <w:tcPr>
            <w:tcW w:w="2880" w:type="dxa"/>
          </w:tcPr>
          <w:p w14:paraId="01432FEC" w14:textId="77777777" w:rsidR="009D4EB5" w:rsidRDefault="00000000">
            <w:r>
              <w:t>394.15</w:t>
            </w:r>
          </w:p>
        </w:tc>
        <w:tc>
          <w:tcPr>
            <w:tcW w:w="2880" w:type="dxa"/>
          </w:tcPr>
          <w:p w14:paraId="099220EB" w14:textId="77777777" w:rsidR="009D4EB5" w:rsidRDefault="00000000">
            <w:r>
              <w:t>nan</w:t>
            </w:r>
          </w:p>
        </w:tc>
      </w:tr>
      <w:tr w:rsidR="009D4EB5" w14:paraId="5EC4EF2F" w14:textId="77777777">
        <w:tc>
          <w:tcPr>
            <w:tcW w:w="2880" w:type="dxa"/>
          </w:tcPr>
          <w:p w14:paraId="5C7EB195" w14:textId="77777777" w:rsidR="009D4EB5" w:rsidRDefault="00000000">
            <w:r>
              <w:t>1,920.00</w:t>
            </w:r>
          </w:p>
        </w:tc>
        <w:tc>
          <w:tcPr>
            <w:tcW w:w="2880" w:type="dxa"/>
          </w:tcPr>
          <w:p w14:paraId="036F93EC" w14:textId="77777777" w:rsidR="009D4EB5" w:rsidRDefault="00000000">
            <w:r>
              <w:t>433.65</w:t>
            </w:r>
          </w:p>
        </w:tc>
        <w:tc>
          <w:tcPr>
            <w:tcW w:w="2880" w:type="dxa"/>
          </w:tcPr>
          <w:p w14:paraId="6A8A82B3" w14:textId="77777777" w:rsidR="009D4EB5" w:rsidRDefault="00000000">
            <w:r>
              <w:t>nan</w:t>
            </w:r>
          </w:p>
        </w:tc>
      </w:tr>
      <w:tr w:rsidR="009D4EB5" w14:paraId="32757DE7" w14:textId="77777777">
        <w:tc>
          <w:tcPr>
            <w:tcW w:w="2880" w:type="dxa"/>
          </w:tcPr>
          <w:p w14:paraId="4418B5F7" w14:textId="77777777" w:rsidR="009D4EB5" w:rsidRDefault="00000000">
            <w:r>
              <w:t>1,960.00</w:t>
            </w:r>
          </w:p>
        </w:tc>
        <w:tc>
          <w:tcPr>
            <w:tcW w:w="2880" w:type="dxa"/>
          </w:tcPr>
          <w:p w14:paraId="0309A10C" w14:textId="77777777" w:rsidR="009D4EB5" w:rsidRDefault="00000000">
            <w:r>
              <w:t>447.0</w:t>
            </w:r>
          </w:p>
        </w:tc>
        <w:tc>
          <w:tcPr>
            <w:tcW w:w="2880" w:type="dxa"/>
          </w:tcPr>
          <w:p w14:paraId="2373F472" w14:textId="77777777" w:rsidR="009D4EB5" w:rsidRDefault="00000000">
            <w:r>
              <w:t>nan</w:t>
            </w:r>
          </w:p>
        </w:tc>
      </w:tr>
    </w:tbl>
    <w:p w14:paraId="606BD225" w14:textId="77777777" w:rsidR="009D4EB5" w:rsidRDefault="00000000">
      <w:r>
        <w:br/>
      </w:r>
    </w:p>
    <w:p w14:paraId="2369BD5E" w14:textId="77777777" w:rsidR="009D4EB5" w:rsidRDefault="00000000">
      <w:r>
        <w:br/>
      </w:r>
    </w:p>
    <w:p w14:paraId="2A929684" w14:textId="77777777" w:rsidR="009D4EB5" w:rsidRDefault="00000000">
      <w:r>
        <w:lastRenderedPageBreak/>
        <w:br/>
      </w:r>
    </w:p>
    <w:p w14:paraId="54A517D9" w14:textId="77777777" w:rsidR="009D4EB5" w:rsidRDefault="00000000">
      <w:pPr>
        <w:pStyle w:val="Heading2"/>
      </w:pPr>
      <w:r>
        <w:t>AUBANK</w:t>
      </w:r>
    </w:p>
    <w:p w14:paraId="5C90CE20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A35C3DB" w14:textId="77777777">
        <w:tc>
          <w:tcPr>
            <w:tcW w:w="2880" w:type="dxa"/>
          </w:tcPr>
          <w:p w14:paraId="3A4089D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8F53D12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334C350" w14:textId="77777777" w:rsidR="009D4EB5" w:rsidRDefault="00000000">
            <w:r>
              <w:t>Call Volume</w:t>
            </w:r>
          </w:p>
        </w:tc>
      </w:tr>
      <w:tr w:rsidR="009D4EB5" w14:paraId="1D9B7826" w14:textId="77777777">
        <w:tc>
          <w:tcPr>
            <w:tcW w:w="2880" w:type="dxa"/>
          </w:tcPr>
          <w:p w14:paraId="6BA782B2" w14:textId="77777777" w:rsidR="009D4EB5" w:rsidRDefault="00000000">
            <w:r>
              <w:t>700.0</w:t>
            </w:r>
          </w:p>
        </w:tc>
        <w:tc>
          <w:tcPr>
            <w:tcW w:w="2880" w:type="dxa"/>
          </w:tcPr>
          <w:p w14:paraId="144DD436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08D2E4AD" w14:textId="77777777" w:rsidR="009D4EB5" w:rsidRDefault="00000000">
            <w:r>
              <w:t>61.0</w:t>
            </w:r>
          </w:p>
        </w:tc>
      </w:tr>
      <w:tr w:rsidR="009D4EB5" w14:paraId="25F69348" w14:textId="77777777">
        <w:tc>
          <w:tcPr>
            <w:tcW w:w="2880" w:type="dxa"/>
          </w:tcPr>
          <w:p w14:paraId="705CFF3A" w14:textId="77777777" w:rsidR="009D4EB5" w:rsidRDefault="00000000">
            <w:r>
              <w:t>720.0</w:t>
            </w:r>
          </w:p>
        </w:tc>
        <w:tc>
          <w:tcPr>
            <w:tcW w:w="2880" w:type="dxa"/>
          </w:tcPr>
          <w:p w14:paraId="3AB84177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49B45390" w14:textId="77777777" w:rsidR="009D4EB5" w:rsidRDefault="00000000">
            <w:r>
              <w:t>3.0</w:t>
            </w:r>
          </w:p>
        </w:tc>
      </w:tr>
    </w:tbl>
    <w:p w14:paraId="7F7CEE12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DB50552" w14:textId="77777777">
        <w:tc>
          <w:tcPr>
            <w:tcW w:w="2880" w:type="dxa"/>
          </w:tcPr>
          <w:p w14:paraId="76C61C3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935C84B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F51BC64" w14:textId="77777777" w:rsidR="009D4EB5" w:rsidRDefault="00000000">
            <w:r>
              <w:t>Put Volume</w:t>
            </w:r>
          </w:p>
        </w:tc>
      </w:tr>
      <w:tr w:rsidR="009D4EB5" w14:paraId="5CF09BBD" w14:textId="77777777">
        <w:tc>
          <w:tcPr>
            <w:tcW w:w="2880" w:type="dxa"/>
          </w:tcPr>
          <w:p w14:paraId="3499EF16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1075DFBC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1514E061" w14:textId="77777777" w:rsidR="009D4EB5" w:rsidRDefault="00000000">
            <w:r>
              <w:t>13.0</w:t>
            </w:r>
          </w:p>
        </w:tc>
      </w:tr>
      <w:tr w:rsidR="009D4EB5" w14:paraId="1406F14E" w14:textId="77777777">
        <w:tc>
          <w:tcPr>
            <w:tcW w:w="2880" w:type="dxa"/>
          </w:tcPr>
          <w:p w14:paraId="15938BD6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586852FA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3544308A" w14:textId="77777777" w:rsidR="009D4EB5" w:rsidRDefault="00000000">
            <w:r>
              <w:t>12.0</w:t>
            </w:r>
          </w:p>
        </w:tc>
      </w:tr>
      <w:tr w:rsidR="009D4EB5" w14:paraId="4D7F1024" w14:textId="77777777">
        <w:tc>
          <w:tcPr>
            <w:tcW w:w="2880" w:type="dxa"/>
          </w:tcPr>
          <w:p w14:paraId="696408A3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3DAC441C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14BDB96C" w14:textId="77777777" w:rsidR="009D4EB5" w:rsidRDefault="00000000">
            <w:r>
              <w:t>308.0</w:t>
            </w:r>
          </w:p>
        </w:tc>
      </w:tr>
    </w:tbl>
    <w:p w14:paraId="1E9B1FDA" w14:textId="77777777" w:rsidR="009D4EB5" w:rsidRDefault="00000000">
      <w:r>
        <w:br/>
      </w:r>
    </w:p>
    <w:p w14:paraId="4021C1D1" w14:textId="77777777" w:rsidR="009D4EB5" w:rsidRDefault="00000000">
      <w:pPr>
        <w:pStyle w:val="Heading2"/>
      </w:pPr>
      <w:r>
        <w:t>AUROPHARMA</w:t>
      </w:r>
    </w:p>
    <w:p w14:paraId="6A153DAC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17F101A" w14:textId="77777777">
        <w:tc>
          <w:tcPr>
            <w:tcW w:w="2880" w:type="dxa"/>
          </w:tcPr>
          <w:p w14:paraId="4BEBEC0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4CA2AF3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4ADE696B" w14:textId="77777777" w:rsidR="009D4EB5" w:rsidRDefault="00000000">
            <w:r>
              <w:t>Call Volume</w:t>
            </w:r>
          </w:p>
        </w:tc>
      </w:tr>
      <w:tr w:rsidR="009D4EB5" w14:paraId="0D420D9D" w14:textId="77777777">
        <w:tc>
          <w:tcPr>
            <w:tcW w:w="2880" w:type="dxa"/>
          </w:tcPr>
          <w:p w14:paraId="1299944F" w14:textId="77777777" w:rsidR="009D4EB5" w:rsidRDefault="00000000">
            <w:r>
              <w:t>1,520.00</w:t>
            </w:r>
          </w:p>
        </w:tc>
        <w:tc>
          <w:tcPr>
            <w:tcW w:w="2880" w:type="dxa"/>
          </w:tcPr>
          <w:p w14:paraId="28DB4C87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0013A8DE" w14:textId="77777777" w:rsidR="009D4EB5" w:rsidRDefault="00000000">
            <w:r>
              <w:t>12.0</w:t>
            </w:r>
          </w:p>
        </w:tc>
      </w:tr>
      <w:tr w:rsidR="009D4EB5" w14:paraId="3FFAE1D9" w14:textId="77777777">
        <w:tc>
          <w:tcPr>
            <w:tcW w:w="2880" w:type="dxa"/>
          </w:tcPr>
          <w:p w14:paraId="3A110605" w14:textId="77777777" w:rsidR="009D4EB5" w:rsidRDefault="00000000">
            <w:r>
              <w:t>1,560.00</w:t>
            </w:r>
          </w:p>
        </w:tc>
        <w:tc>
          <w:tcPr>
            <w:tcW w:w="2880" w:type="dxa"/>
          </w:tcPr>
          <w:p w14:paraId="3A20C7F9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16A48123" w14:textId="77777777" w:rsidR="009D4EB5" w:rsidRDefault="00000000">
            <w:r>
              <w:t>nan</w:t>
            </w:r>
          </w:p>
        </w:tc>
      </w:tr>
    </w:tbl>
    <w:p w14:paraId="16B71C46" w14:textId="77777777" w:rsidR="009D4EB5" w:rsidRDefault="00000000">
      <w:r>
        <w:br/>
      </w:r>
    </w:p>
    <w:p w14:paraId="09C46620" w14:textId="77777777" w:rsidR="009D4EB5" w:rsidRDefault="00000000">
      <w:pPr>
        <w:pStyle w:val="Heading2"/>
      </w:pPr>
      <w:r>
        <w:t>AXISBANK</w:t>
      </w:r>
    </w:p>
    <w:p w14:paraId="4E8E920C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3327D6D" w14:textId="77777777">
        <w:tc>
          <w:tcPr>
            <w:tcW w:w="2880" w:type="dxa"/>
          </w:tcPr>
          <w:p w14:paraId="4E85A79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87AD512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B4CFA7E" w14:textId="77777777" w:rsidR="009D4EB5" w:rsidRDefault="00000000">
            <w:r>
              <w:t>Call Volume</w:t>
            </w:r>
          </w:p>
        </w:tc>
      </w:tr>
      <w:tr w:rsidR="009D4EB5" w14:paraId="028E12D4" w14:textId="77777777">
        <w:tc>
          <w:tcPr>
            <w:tcW w:w="2880" w:type="dxa"/>
          </w:tcPr>
          <w:p w14:paraId="7302ADA3" w14:textId="77777777" w:rsidR="009D4EB5" w:rsidRDefault="00000000">
            <w:r>
              <w:t>1,130.00</w:t>
            </w:r>
          </w:p>
        </w:tc>
        <w:tc>
          <w:tcPr>
            <w:tcW w:w="2880" w:type="dxa"/>
          </w:tcPr>
          <w:p w14:paraId="48CC4DE9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60D5BBAF" w14:textId="77777777" w:rsidR="009D4EB5" w:rsidRDefault="00000000">
            <w:r>
              <w:t>525.0</w:t>
            </w:r>
          </w:p>
        </w:tc>
      </w:tr>
      <w:tr w:rsidR="009D4EB5" w14:paraId="7A87A357" w14:textId="77777777">
        <w:tc>
          <w:tcPr>
            <w:tcW w:w="2880" w:type="dxa"/>
          </w:tcPr>
          <w:p w14:paraId="1F74F1DC" w14:textId="77777777" w:rsidR="009D4EB5" w:rsidRDefault="00000000">
            <w:r>
              <w:t>1,140.00</w:t>
            </w:r>
          </w:p>
        </w:tc>
        <w:tc>
          <w:tcPr>
            <w:tcW w:w="2880" w:type="dxa"/>
          </w:tcPr>
          <w:p w14:paraId="646F4A28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1C7CCB15" w14:textId="77777777" w:rsidR="009D4EB5" w:rsidRDefault="00000000">
            <w:r>
              <w:t>148.0</w:t>
            </w:r>
          </w:p>
        </w:tc>
      </w:tr>
      <w:tr w:rsidR="009D4EB5" w14:paraId="32588B17" w14:textId="77777777">
        <w:tc>
          <w:tcPr>
            <w:tcW w:w="2880" w:type="dxa"/>
          </w:tcPr>
          <w:p w14:paraId="40924215" w14:textId="77777777" w:rsidR="009D4EB5" w:rsidRDefault="00000000">
            <w:r>
              <w:t>1,150.00</w:t>
            </w:r>
          </w:p>
        </w:tc>
        <w:tc>
          <w:tcPr>
            <w:tcW w:w="2880" w:type="dxa"/>
          </w:tcPr>
          <w:p w14:paraId="45FDF4AC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3AA04A8B" w14:textId="77777777" w:rsidR="009D4EB5" w:rsidRDefault="00000000">
            <w:r>
              <w:t>87.0</w:t>
            </w:r>
          </w:p>
        </w:tc>
      </w:tr>
      <w:tr w:rsidR="009D4EB5" w14:paraId="5279DB3A" w14:textId="77777777">
        <w:tc>
          <w:tcPr>
            <w:tcW w:w="2880" w:type="dxa"/>
          </w:tcPr>
          <w:p w14:paraId="09DCCDF8" w14:textId="77777777" w:rsidR="009D4EB5" w:rsidRDefault="00000000">
            <w:r>
              <w:t>1,160.00</w:t>
            </w:r>
          </w:p>
        </w:tc>
        <w:tc>
          <w:tcPr>
            <w:tcW w:w="2880" w:type="dxa"/>
          </w:tcPr>
          <w:p w14:paraId="76D66A0C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1AAF4F17" w14:textId="77777777" w:rsidR="009D4EB5" w:rsidRDefault="00000000">
            <w:r>
              <w:t>27.0</w:t>
            </w:r>
          </w:p>
        </w:tc>
      </w:tr>
      <w:tr w:rsidR="009D4EB5" w14:paraId="4D46F366" w14:textId="77777777">
        <w:tc>
          <w:tcPr>
            <w:tcW w:w="2880" w:type="dxa"/>
          </w:tcPr>
          <w:p w14:paraId="27DC30EA" w14:textId="77777777" w:rsidR="009D4EB5" w:rsidRDefault="00000000">
            <w:r>
              <w:t>1,170.00</w:t>
            </w:r>
          </w:p>
        </w:tc>
        <w:tc>
          <w:tcPr>
            <w:tcW w:w="2880" w:type="dxa"/>
          </w:tcPr>
          <w:p w14:paraId="454D499D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410DE640" w14:textId="77777777" w:rsidR="009D4EB5" w:rsidRDefault="00000000">
            <w:r>
              <w:t>2.0</w:t>
            </w:r>
          </w:p>
        </w:tc>
      </w:tr>
      <w:tr w:rsidR="009D4EB5" w14:paraId="544993E9" w14:textId="77777777">
        <w:tc>
          <w:tcPr>
            <w:tcW w:w="2880" w:type="dxa"/>
          </w:tcPr>
          <w:p w14:paraId="35F47B34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7F2749FC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214E4F6C" w14:textId="77777777" w:rsidR="009D4EB5" w:rsidRDefault="00000000">
            <w:r>
              <w:t>167.0</w:t>
            </w:r>
          </w:p>
        </w:tc>
      </w:tr>
      <w:tr w:rsidR="009D4EB5" w14:paraId="0E4F916E" w14:textId="77777777">
        <w:tc>
          <w:tcPr>
            <w:tcW w:w="2880" w:type="dxa"/>
          </w:tcPr>
          <w:p w14:paraId="25BC3BE5" w14:textId="77777777" w:rsidR="009D4EB5" w:rsidRDefault="00000000">
            <w:r>
              <w:t>1,240.00</w:t>
            </w:r>
          </w:p>
        </w:tc>
        <w:tc>
          <w:tcPr>
            <w:tcW w:w="2880" w:type="dxa"/>
          </w:tcPr>
          <w:p w14:paraId="41528966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166DD34B" w14:textId="77777777" w:rsidR="009D4EB5" w:rsidRDefault="00000000">
            <w:r>
              <w:t>nan</w:t>
            </w:r>
          </w:p>
        </w:tc>
      </w:tr>
      <w:tr w:rsidR="009D4EB5" w14:paraId="5433F0BD" w14:textId="77777777">
        <w:tc>
          <w:tcPr>
            <w:tcW w:w="2880" w:type="dxa"/>
          </w:tcPr>
          <w:p w14:paraId="1D8AF0BF" w14:textId="77777777" w:rsidR="009D4EB5" w:rsidRDefault="00000000">
            <w:r>
              <w:t>1,260.00</w:t>
            </w:r>
          </w:p>
        </w:tc>
        <w:tc>
          <w:tcPr>
            <w:tcW w:w="2880" w:type="dxa"/>
          </w:tcPr>
          <w:p w14:paraId="7642834F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70B4692E" w14:textId="77777777" w:rsidR="009D4EB5" w:rsidRDefault="00000000">
            <w:r>
              <w:t>2.0</w:t>
            </w:r>
          </w:p>
        </w:tc>
      </w:tr>
      <w:tr w:rsidR="009D4EB5" w14:paraId="413F30F5" w14:textId="77777777">
        <w:tc>
          <w:tcPr>
            <w:tcW w:w="2880" w:type="dxa"/>
          </w:tcPr>
          <w:p w14:paraId="67A75335" w14:textId="77777777" w:rsidR="009D4EB5" w:rsidRDefault="00000000">
            <w:r>
              <w:t>1,300.00</w:t>
            </w:r>
          </w:p>
        </w:tc>
        <w:tc>
          <w:tcPr>
            <w:tcW w:w="2880" w:type="dxa"/>
          </w:tcPr>
          <w:p w14:paraId="192FFC36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60EB62EE" w14:textId="77777777" w:rsidR="009D4EB5" w:rsidRDefault="00000000">
            <w:r>
              <w:t>nan</w:t>
            </w:r>
          </w:p>
        </w:tc>
      </w:tr>
    </w:tbl>
    <w:p w14:paraId="30460172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FD8A1FF" w14:textId="77777777">
        <w:tc>
          <w:tcPr>
            <w:tcW w:w="2880" w:type="dxa"/>
          </w:tcPr>
          <w:p w14:paraId="08B22F1C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6C5FD98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649E8170" w14:textId="77777777" w:rsidR="009D4EB5" w:rsidRDefault="00000000">
            <w:r>
              <w:t>Put Volume</w:t>
            </w:r>
          </w:p>
        </w:tc>
      </w:tr>
      <w:tr w:rsidR="009D4EB5" w14:paraId="10C6BAA7" w14:textId="77777777">
        <w:tc>
          <w:tcPr>
            <w:tcW w:w="2880" w:type="dxa"/>
          </w:tcPr>
          <w:p w14:paraId="24CB743A" w14:textId="77777777" w:rsidR="009D4EB5" w:rsidRDefault="00000000">
            <w:r>
              <w:t>800.00</w:t>
            </w:r>
          </w:p>
        </w:tc>
        <w:tc>
          <w:tcPr>
            <w:tcW w:w="2880" w:type="dxa"/>
          </w:tcPr>
          <w:p w14:paraId="2C369E94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466E4E82" w14:textId="77777777" w:rsidR="009D4EB5" w:rsidRDefault="00000000">
            <w:r>
              <w:t>18.0</w:t>
            </w:r>
          </w:p>
        </w:tc>
      </w:tr>
      <w:tr w:rsidR="009D4EB5" w14:paraId="26A8CB54" w14:textId="77777777">
        <w:tc>
          <w:tcPr>
            <w:tcW w:w="2880" w:type="dxa"/>
          </w:tcPr>
          <w:p w14:paraId="32F361F3" w14:textId="77777777" w:rsidR="009D4EB5" w:rsidRDefault="00000000">
            <w:r>
              <w:t>820.00</w:t>
            </w:r>
          </w:p>
        </w:tc>
        <w:tc>
          <w:tcPr>
            <w:tcW w:w="2880" w:type="dxa"/>
          </w:tcPr>
          <w:p w14:paraId="3E01737B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58B8051B" w14:textId="77777777" w:rsidR="009D4EB5" w:rsidRDefault="00000000">
            <w:r>
              <w:t>nan</w:t>
            </w:r>
          </w:p>
        </w:tc>
      </w:tr>
      <w:tr w:rsidR="009D4EB5" w14:paraId="6EB66810" w14:textId="77777777">
        <w:tc>
          <w:tcPr>
            <w:tcW w:w="2880" w:type="dxa"/>
          </w:tcPr>
          <w:p w14:paraId="348D2C49" w14:textId="77777777" w:rsidR="009D4EB5" w:rsidRDefault="00000000">
            <w:r>
              <w:t>840.00</w:t>
            </w:r>
          </w:p>
        </w:tc>
        <w:tc>
          <w:tcPr>
            <w:tcW w:w="2880" w:type="dxa"/>
          </w:tcPr>
          <w:p w14:paraId="26E8AD09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4742F4CE" w14:textId="77777777" w:rsidR="009D4EB5" w:rsidRDefault="00000000">
            <w:r>
              <w:t>6.0</w:t>
            </w:r>
          </w:p>
        </w:tc>
      </w:tr>
      <w:tr w:rsidR="009D4EB5" w14:paraId="52AC46CE" w14:textId="77777777">
        <w:tc>
          <w:tcPr>
            <w:tcW w:w="2880" w:type="dxa"/>
          </w:tcPr>
          <w:p w14:paraId="66C316DC" w14:textId="77777777" w:rsidR="009D4EB5" w:rsidRDefault="00000000">
            <w:r>
              <w:t>850.00</w:t>
            </w:r>
          </w:p>
        </w:tc>
        <w:tc>
          <w:tcPr>
            <w:tcW w:w="2880" w:type="dxa"/>
          </w:tcPr>
          <w:p w14:paraId="6550E93C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6C10918A" w14:textId="77777777" w:rsidR="009D4EB5" w:rsidRDefault="00000000">
            <w:r>
              <w:t>68.0</w:t>
            </w:r>
          </w:p>
        </w:tc>
      </w:tr>
      <w:tr w:rsidR="009D4EB5" w14:paraId="08B04703" w14:textId="77777777">
        <w:tc>
          <w:tcPr>
            <w:tcW w:w="2880" w:type="dxa"/>
          </w:tcPr>
          <w:p w14:paraId="3625276D" w14:textId="77777777" w:rsidR="009D4EB5" w:rsidRDefault="00000000">
            <w:r>
              <w:lastRenderedPageBreak/>
              <w:t>860.00</w:t>
            </w:r>
          </w:p>
        </w:tc>
        <w:tc>
          <w:tcPr>
            <w:tcW w:w="2880" w:type="dxa"/>
          </w:tcPr>
          <w:p w14:paraId="4A664B3A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5160C69D" w14:textId="77777777" w:rsidR="009D4EB5" w:rsidRDefault="00000000">
            <w:r>
              <w:t>47.0</w:t>
            </w:r>
          </w:p>
        </w:tc>
      </w:tr>
      <w:tr w:rsidR="009D4EB5" w14:paraId="3C087DD4" w14:textId="77777777">
        <w:tc>
          <w:tcPr>
            <w:tcW w:w="2880" w:type="dxa"/>
          </w:tcPr>
          <w:p w14:paraId="6DA0E6A0" w14:textId="77777777" w:rsidR="009D4EB5" w:rsidRDefault="00000000">
            <w:r>
              <w:t>870.00</w:t>
            </w:r>
          </w:p>
        </w:tc>
        <w:tc>
          <w:tcPr>
            <w:tcW w:w="2880" w:type="dxa"/>
          </w:tcPr>
          <w:p w14:paraId="50BC6C3A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6790E0AF" w14:textId="77777777" w:rsidR="009D4EB5" w:rsidRDefault="00000000">
            <w:r>
              <w:t>24.0</w:t>
            </w:r>
          </w:p>
        </w:tc>
      </w:tr>
      <w:tr w:rsidR="009D4EB5" w14:paraId="353F1E87" w14:textId="77777777">
        <w:tc>
          <w:tcPr>
            <w:tcW w:w="2880" w:type="dxa"/>
          </w:tcPr>
          <w:p w14:paraId="2CD00934" w14:textId="77777777" w:rsidR="009D4EB5" w:rsidRDefault="00000000">
            <w:r>
              <w:t>880.00</w:t>
            </w:r>
          </w:p>
        </w:tc>
        <w:tc>
          <w:tcPr>
            <w:tcW w:w="2880" w:type="dxa"/>
          </w:tcPr>
          <w:p w14:paraId="43FDEBE7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7F4FD8DA" w14:textId="77777777" w:rsidR="009D4EB5" w:rsidRDefault="00000000">
            <w:r>
              <w:t>54.0</w:t>
            </w:r>
          </w:p>
        </w:tc>
      </w:tr>
      <w:tr w:rsidR="009D4EB5" w14:paraId="07A03065" w14:textId="77777777">
        <w:tc>
          <w:tcPr>
            <w:tcW w:w="2880" w:type="dxa"/>
          </w:tcPr>
          <w:p w14:paraId="5182FA48" w14:textId="77777777" w:rsidR="009D4EB5" w:rsidRDefault="00000000">
            <w:r>
              <w:t>890.00</w:t>
            </w:r>
          </w:p>
        </w:tc>
        <w:tc>
          <w:tcPr>
            <w:tcW w:w="2880" w:type="dxa"/>
          </w:tcPr>
          <w:p w14:paraId="28C882CF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2F4F1332" w14:textId="77777777" w:rsidR="009D4EB5" w:rsidRDefault="00000000">
            <w:r>
              <w:t>449.0</w:t>
            </w:r>
          </w:p>
        </w:tc>
      </w:tr>
    </w:tbl>
    <w:p w14:paraId="276D5441" w14:textId="77777777" w:rsidR="009D4EB5" w:rsidRDefault="00000000">
      <w:r>
        <w:br/>
      </w:r>
    </w:p>
    <w:p w14:paraId="284618FB" w14:textId="77777777" w:rsidR="009D4EB5" w:rsidRDefault="00000000">
      <w:r>
        <w:br/>
      </w:r>
    </w:p>
    <w:p w14:paraId="24392715" w14:textId="77777777" w:rsidR="009D4EB5" w:rsidRDefault="00000000">
      <w:pPr>
        <w:pStyle w:val="Heading2"/>
      </w:pPr>
      <w:r>
        <w:t>BAJAJFINSV</w:t>
      </w:r>
    </w:p>
    <w:p w14:paraId="3F9D188F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6913179" w14:textId="77777777">
        <w:tc>
          <w:tcPr>
            <w:tcW w:w="2880" w:type="dxa"/>
          </w:tcPr>
          <w:p w14:paraId="08C40E2E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460A139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A15EF7B" w14:textId="77777777" w:rsidR="009D4EB5" w:rsidRDefault="00000000">
            <w:r>
              <w:t>Call Volume</w:t>
            </w:r>
          </w:p>
        </w:tc>
      </w:tr>
      <w:tr w:rsidR="009D4EB5" w14:paraId="18BAEFF5" w14:textId="77777777">
        <w:tc>
          <w:tcPr>
            <w:tcW w:w="2880" w:type="dxa"/>
          </w:tcPr>
          <w:p w14:paraId="6B23EF75" w14:textId="77777777" w:rsidR="009D4EB5" w:rsidRDefault="00000000">
            <w:r>
              <w:t>1,920.00</w:t>
            </w:r>
          </w:p>
        </w:tc>
        <w:tc>
          <w:tcPr>
            <w:tcW w:w="2880" w:type="dxa"/>
          </w:tcPr>
          <w:p w14:paraId="5CA6490C" w14:textId="77777777" w:rsidR="009D4EB5" w:rsidRDefault="00000000">
            <w:r>
              <w:t>6.9</w:t>
            </w:r>
          </w:p>
        </w:tc>
        <w:tc>
          <w:tcPr>
            <w:tcW w:w="2880" w:type="dxa"/>
          </w:tcPr>
          <w:p w14:paraId="724D40C6" w14:textId="77777777" w:rsidR="009D4EB5" w:rsidRDefault="00000000">
            <w:r>
              <w:t>399.0</w:t>
            </w:r>
          </w:p>
        </w:tc>
      </w:tr>
      <w:tr w:rsidR="009D4EB5" w14:paraId="23D44CAF" w14:textId="77777777">
        <w:tc>
          <w:tcPr>
            <w:tcW w:w="2880" w:type="dxa"/>
          </w:tcPr>
          <w:p w14:paraId="56943F94" w14:textId="77777777" w:rsidR="009D4EB5" w:rsidRDefault="00000000">
            <w:r>
              <w:t>1,940.00</w:t>
            </w:r>
          </w:p>
        </w:tc>
        <w:tc>
          <w:tcPr>
            <w:tcW w:w="2880" w:type="dxa"/>
          </w:tcPr>
          <w:p w14:paraId="1057E5BD" w14:textId="77777777" w:rsidR="009D4EB5" w:rsidRDefault="00000000">
            <w:r>
              <w:t>5.45</w:t>
            </w:r>
          </w:p>
        </w:tc>
        <w:tc>
          <w:tcPr>
            <w:tcW w:w="2880" w:type="dxa"/>
          </w:tcPr>
          <w:p w14:paraId="17153664" w14:textId="77777777" w:rsidR="009D4EB5" w:rsidRDefault="00000000">
            <w:r>
              <w:t>567.0</w:t>
            </w:r>
          </w:p>
        </w:tc>
      </w:tr>
      <w:tr w:rsidR="009D4EB5" w14:paraId="59491757" w14:textId="77777777">
        <w:tc>
          <w:tcPr>
            <w:tcW w:w="2880" w:type="dxa"/>
          </w:tcPr>
          <w:p w14:paraId="228E8B73" w14:textId="77777777" w:rsidR="009D4EB5" w:rsidRDefault="00000000">
            <w:r>
              <w:t>1,960.00</w:t>
            </w:r>
          </w:p>
        </w:tc>
        <w:tc>
          <w:tcPr>
            <w:tcW w:w="2880" w:type="dxa"/>
          </w:tcPr>
          <w:p w14:paraId="51888541" w14:textId="77777777" w:rsidR="009D4EB5" w:rsidRDefault="00000000">
            <w:r>
              <w:t>4.1</w:t>
            </w:r>
          </w:p>
        </w:tc>
        <w:tc>
          <w:tcPr>
            <w:tcW w:w="2880" w:type="dxa"/>
          </w:tcPr>
          <w:p w14:paraId="7D6CFD94" w14:textId="77777777" w:rsidR="009D4EB5" w:rsidRDefault="00000000">
            <w:r>
              <w:t>450.0</w:t>
            </w:r>
          </w:p>
        </w:tc>
      </w:tr>
      <w:tr w:rsidR="009D4EB5" w14:paraId="29620C03" w14:textId="77777777">
        <w:tc>
          <w:tcPr>
            <w:tcW w:w="2880" w:type="dxa"/>
          </w:tcPr>
          <w:p w14:paraId="6411591E" w14:textId="77777777" w:rsidR="009D4EB5" w:rsidRDefault="00000000">
            <w:r>
              <w:t>1,980.00</w:t>
            </w:r>
          </w:p>
        </w:tc>
        <w:tc>
          <w:tcPr>
            <w:tcW w:w="2880" w:type="dxa"/>
          </w:tcPr>
          <w:p w14:paraId="0894BF0D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4D71FF75" w14:textId="77777777" w:rsidR="009D4EB5" w:rsidRDefault="00000000">
            <w:r>
              <w:t>243.0</w:t>
            </w:r>
          </w:p>
        </w:tc>
      </w:tr>
      <w:tr w:rsidR="009D4EB5" w14:paraId="3E6BF362" w14:textId="77777777">
        <w:tc>
          <w:tcPr>
            <w:tcW w:w="2880" w:type="dxa"/>
          </w:tcPr>
          <w:p w14:paraId="3173A722" w14:textId="77777777" w:rsidR="009D4EB5" w:rsidRDefault="00000000">
            <w:r>
              <w:t>2,000.00</w:t>
            </w:r>
          </w:p>
        </w:tc>
        <w:tc>
          <w:tcPr>
            <w:tcW w:w="2880" w:type="dxa"/>
          </w:tcPr>
          <w:p w14:paraId="3CDF873D" w14:textId="77777777" w:rsidR="009D4EB5" w:rsidRDefault="00000000">
            <w:r>
              <w:t>2.5</w:t>
            </w:r>
          </w:p>
        </w:tc>
        <w:tc>
          <w:tcPr>
            <w:tcW w:w="2880" w:type="dxa"/>
          </w:tcPr>
          <w:p w14:paraId="6653F85D" w14:textId="77777777" w:rsidR="009D4EB5" w:rsidRDefault="00000000">
            <w:r>
              <w:t>nan</w:t>
            </w:r>
          </w:p>
        </w:tc>
      </w:tr>
      <w:tr w:rsidR="009D4EB5" w14:paraId="251644C7" w14:textId="77777777">
        <w:tc>
          <w:tcPr>
            <w:tcW w:w="2880" w:type="dxa"/>
          </w:tcPr>
          <w:p w14:paraId="4E64CA25" w14:textId="77777777" w:rsidR="009D4EB5" w:rsidRDefault="00000000">
            <w:r>
              <w:t>2,040.00</w:t>
            </w:r>
          </w:p>
        </w:tc>
        <w:tc>
          <w:tcPr>
            <w:tcW w:w="2880" w:type="dxa"/>
          </w:tcPr>
          <w:p w14:paraId="0BABDB97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5B13E3C8" w14:textId="77777777" w:rsidR="009D4EB5" w:rsidRDefault="00000000">
            <w:r>
              <w:t>nan</w:t>
            </w:r>
          </w:p>
        </w:tc>
      </w:tr>
    </w:tbl>
    <w:p w14:paraId="625946F4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31ECC78" w14:textId="77777777">
        <w:tc>
          <w:tcPr>
            <w:tcW w:w="2880" w:type="dxa"/>
          </w:tcPr>
          <w:p w14:paraId="1603F57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0ED264F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4E36823" w14:textId="77777777" w:rsidR="009D4EB5" w:rsidRDefault="00000000">
            <w:r>
              <w:t>Put Volume</w:t>
            </w:r>
          </w:p>
        </w:tc>
      </w:tr>
      <w:tr w:rsidR="009D4EB5" w14:paraId="1DD10164" w14:textId="77777777">
        <w:tc>
          <w:tcPr>
            <w:tcW w:w="2880" w:type="dxa"/>
          </w:tcPr>
          <w:p w14:paraId="7F971BEA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6316D7D1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7E6257D8" w14:textId="77777777" w:rsidR="009D4EB5" w:rsidRDefault="00000000">
            <w:r>
              <w:t>28.0</w:t>
            </w:r>
          </w:p>
        </w:tc>
      </w:tr>
      <w:tr w:rsidR="009D4EB5" w14:paraId="69395F45" w14:textId="77777777">
        <w:tc>
          <w:tcPr>
            <w:tcW w:w="2880" w:type="dxa"/>
          </w:tcPr>
          <w:p w14:paraId="762F1FFC" w14:textId="77777777" w:rsidR="009D4EB5" w:rsidRDefault="00000000">
            <w:r>
              <w:t>1,420.00</w:t>
            </w:r>
          </w:p>
        </w:tc>
        <w:tc>
          <w:tcPr>
            <w:tcW w:w="2880" w:type="dxa"/>
          </w:tcPr>
          <w:p w14:paraId="08EAEB67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375594C7" w14:textId="77777777" w:rsidR="009D4EB5" w:rsidRDefault="00000000">
            <w:r>
              <w:t>nan</w:t>
            </w:r>
          </w:p>
        </w:tc>
      </w:tr>
      <w:tr w:rsidR="009D4EB5" w14:paraId="16393E6F" w14:textId="77777777">
        <w:tc>
          <w:tcPr>
            <w:tcW w:w="2880" w:type="dxa"/>
          </w:tcPr>
          <w:p w14:paraId="5908D71F" w14:textId="77777777" w:rsidR="009D4EB5" w:rsidRDefault="00000000">
            <w:r>
              <w:t>1,440.00</w:t>
            </w:r>
          </w:p>
        </w:tc>
        <w:tc>
          <w:tcPr>
            <w:tcW w:w="2880" w:type="dxa"/>
          </w:tcPr>
          <w:p w14:paraId="4331A02C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61DA7EA4" w14:textId="77777777" w:rsidR="009D4EB5" w:rsidRDefault="00000000">
            <w:r>
              <w:t>nan</w:t>
            </w:r>
          </w:p>
        </w:tc>
      </w:tr>
      <w:tr w:rsidR="009D4EB5" w14:paraId="41F3014C" w14:textId="77777777">
        <w:tc>
          <w:tcPr>
            <w:tcW w:w="2880" w:type="dxa"/>
          </w:tcPr>
          <w:p w14:paraId="2D1CEE89" w14:textId="77777777" w:rsidR="009D4EB5" w:rsidRDefault="00000000">
            <w:r>
              <w:t>1,460.00</w:t>
            </w:r>
          </w:p>
        </w:tc>
        <w:tc>
          <w:tcPr>
            <w:tcW w:w="2880" w:type="dxa"/>
          </w:tcPr>
          <w:p w14:paraId="49F7B8D0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3F79E27F" w14:textId="77777777" w:rsidR="009D4EB5" w:rsidRDefault="00000000">
            <w:r>
              <w:t>53.0</w:t>
            </w:r>
          </w:p>
        </w:tc>
      </w:tr>
      <w:tr w:rsidR="009D4EB5" w14:paraId="7DF15712" w14:textId="77777777">
        <w:tc>
          <w:tcPr>
            <w:tcW w:w="2880" w:type="dxa"/>
          </w:tcPr>
          <w:p w14:paraId="22858E50" w14:textId="77777777" w:rsidR="009D4EB5" w:rsidRDefault="00000000">
            <w:r>
              <w:t>1,480.00</w:t>
            </w:r>
          </w:p>
        </w:tc>
        <w:tc>
          <w:tcPr>
            <w:tcW w:w="2880" w:type="dxa"/>
          </w:tcPr>
          <w:p w14:paraId="78B15466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45FFB5E1" w14:textId="77777777" w:rsidR="009D4EB5" w:rsidRDefault="00000000">
            <w:r>
              <w:t>47.0</w:t>
            </w:r>
          </w:p>
        </w:tc>
      </w:tr>
      <w:tr w:rsidR="009D4EB5" w14:paraId="71519372" w14:textId="77777777">
        <w:tc>
          <w:tcPr>
            <w:tcW w:w="2880" w:type="dxa"/>
          </w:tcPr>
          <w:p w14:paraId="2EA641AE" w14:textId="77777777" w:rsidR="009D4EB5" w:rsidRDefault="00000000">
            <w:r>
              <w:t>1,500.00</w:t>
            </w:r>
          </w:p>
        </w:tc>
        <w:tc>
          <w:tcPr>
            <w:tcW w:w="2880" w:type="dxa"/>
          </w:tcPr>
          <w:p w14:paraId="3B3278AB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1A4C0467" w14:textId="77777777" w:rsidR="009D4EB5" w:rsidRDefault="00000000">
            <w:r>
              <w:t>45.0</w:t>
            </w:r>
          </w:p>
        </w:tc>
      </w:tr>
      <w:tr w:rsidR="009D4EB5" w14:paraId="0DDFEFAF" w14:textId="77777777">
        <w:tc>
          <w:tcPr>
            <w:tcW w:w="2880" w:type="dxa"/>
          </w:tcPr>
          <w:p w14:paraId="619266CF" w14:textId="77777777" w:rsidR="009D4EB5" w:rsidRDefault="00000000">
            <w:r>
              <w:t>1,520.00</w:t>
            </w:r>
          </w:p>
        </w:tc>
        <w:tc>
          <w:tcPr>
            <w:tcW w:w="2880" w:type="dxa"/>
          </w:tcPr>
          <w:p w14:paraId="487F10B4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4DB0ACBF" w14:textId="77777777" w:rsidR="009D4EB5" w:rsidRDefault="00000000">
            <w:r>
              <w:t>4.0</w:t>
            </w:r>
          </w:p>
        </w:tc>
      </w:tr>
      <w:tr w:rsidR="009D4EB5" w14:paraId="599797BE" w14:textId="77777777">
        <w:tc>
          <w:tcPr>
            <w:tcW w:w="2880" w:type="dxa"/>
          </w:tcPr>
          <w:p w14:paraId="62FACD4F" w14:textId="77777777" w:rsidR="009D4EB5" w:rsidRDefault="00000000">
            <w:r>
              <w:t>1,540.00</w:t>
            </w:r>
          </w:p>
        </w:tc>
        <w:tc>
          <w:tcPr>
            <w:tcW w:w="2880" w:type="dxa"/>
          </w:tcPr>
          <w:p w14:paraId="4AA34D81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75E126BA" w14:textId="77777777" w:rsidR="009D4EB5" w:rsidRDefault="00000000">
            <w:r>
              <w:t>309.0</w:t>
            </w:r>
          </w:p>
        </w:tc>
      </w:tr>
      <w:tr w:rsidR="009D4EB5" w14:paraId="5E68D110" w14:textId="77777777">
        <w:tc>
          <w:tcPr>
            <w:tcW w:w="2880" w:type="dxa"/>
          </w:tcPr>
          <w:p w14:paraId="27A53CB3" w14:textId="77777777" w:rsidR="009D4EB5" w:rsidRDefault="00000000">
            <w:r>
              <w:t>1,560.00</w:t>
            </w:r>
          </w:p>
        </w:tc>
        <w:tc>
          <w:tcPr>
            <w:tcW w:w="2880" w:type="dxa"/>
          </w:tcPr>
          <w:p w14:paraId="09166F5B" w14:textId="77777777" w:rsidR="009D4EB5" w:rsidRDefault="00000000">
            <w:r>
              <w:t>1.55</w:t>
            </w:r>
          </w:p>
        </w:tc>
        <w:tc>
          <w:tcPr>
            <w:tcW w:w="2880" w:type="dxa"/>
          </w:tcPr>
          <w:p w14:paraId="3CBA9EBF" w14:textId="77777777" w:rsidR="009D4EB5" w:rsidRDefault="00000000">
            <w:r>
              <w:t>257.0</w:t>
            </w:r>
          </w:p>
        </w:tc>
      </w:tr>
      <w:tr w:rsidR="009D4EB5" w14:paraId="7543E24E" w14:textId="77777777">
        <w:tc>
          <w:tcPr>
            <w:tcW w:w="2880" w:type="dxa"/>
          </w:tcPr>
          <w:p w14:paraId="76293E2F" w14:textId="77777777" w:rsidR="009D4EB5" w:rsidRDefault="00000000">
            <w:r>
              <w:t>1,580.00</w:t>
            </w:r>
          </w:p>
        </w:tc>
        <w:tc>
          <w:tcPr>
            <w:tcW w:w="2880" w:type="dxa"/>
          </w:tcPr>
          <w:p w14:paraId="27437614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6215B169" w14:textId="77777777" w:rsidR="009D4EB5" w:rsidRDefault="00000000">
            <w:r>
              <w:t>378.0</w:t>
            </w:r>
          </w:p>
        </w:tc>
      </w:tr>
      <w:tr w:rsidR="009D4EB5" w14:paraId="5D32DA00" w14:textId="77777777">
        <w:tc>
          <w:tcPr>
            <w:tcW w:w="2880" w:type="dxa"/>
          </w:tcPr>
          <w:p w14:paraId="484DD062" w14:textId="77777777" w:rsidR="009D4EB5" w:rsidRDefault="00000000">
            <w:r>
              <w:t>1,600.00</w:t>
            </w:r>
          </w:p>
        </w:tc>
        <w:tc>
          <w:tcPr>
            <w:tcW w:w="2880" w:type="dxa"/>
          </w:tcPr>
          <w:p w14:paraId="6C4017CA" w14:textId="77777777" w:rsidR="009D4EB5" w:rsidRDefault="00000000">
            <w:r>
              <w:t>2.75</w:t>
            </w:r>
          </w:p>
        </w:tc>
        <w:tc>
          <w:tcPr>
            <w:tcW w:w="2880" w:type="dxa"/>
          </w:tcPr>
          <w:p w14:paraId="71DD9891" w14:textId="77777777" w:rsidR="009D4EB5" w:rsidRDefault="00000000">
            <w:r>
              <w:t>463.0</w:t>
            </w:r>
          </w:p>
        </w:tc>
      </w:tr>
      <w:tr w:rsidR="009D4EB5" w14:paraId="05FA3818" w14:textId="77777777">
        <w:tc>
          <w:tcPr>
            <w:tcW w:w="2880" w:type="dxa"/>
          </w:tcPr>
          <w:p w14:paraId="02E21E6D" w14:textId="77777777" w:rsidR="009D4EB5" w:rsidRDefault="00000000">
            <w:r>
              <w:t>1,620.00</w:t>
            </w:r>
          </w:p>
        </w:tc>
        <w:tc>
          <w:tcPr>
            <w:tcW w:w="2880" w:type="dxa"/>
          </w:tcPr>
          <w:p w14:paraId="37B5E8B5" w14:textId="77777777" w:rsidR="009D4EB5" w:rsidRDefault="00000000">
            <w:r>
              <w:t>3.75</w:t>
            </w:r>
          </w:p>
        </w:tc>
        <w:tc>
          <w:tcPr>
            <w:tcW w:w="2880" w:type="dxa"/>
          </w:tcPr>
          <w:p w14:paraId="58AD2891" w14:textId="77777777" w:rsidR="009D4EB5" w:rsidRDefault="00000000">
            <w:r>
              <w:t>143.0</w:t>
            </w:r>
          </w:p>
        </w:tc>
      </w:tr>
      <w:tr w:rsidR="009D4EB5" w14:paraId="5CB72A20" w14:textId="77777777">
        <w:tc>
          <w:tcPr>
            <w:tcW w:w="2880" w:type="dxa"/>
          </w:tcPr>
          <w:p w14:paraId="6B469608" w14:textId="77777777" w:rsidR="009D4EB5" w:rsidRDefault="00000000">
            <w:r>
              <w:t>1,640.00</w:t>
            </w:r>
          </w:p>
        </w:tc>
        <w:tc>
          <w:tcPr>
            <w:tcW w:w="2880" w:type="dxa"/>
          </w:tcPr>
          <w:p w14:paraId="0DF69C48" w14:textId="77777777" w:rsidR="009D4EB5" w:rsidRDefault="00000000">
            <w:r>
              <w:t>4.65</w:t>
            </w:r>
          </w:p>
        </w:tc>
        <w:tc>
          <w:tcPr>
            <w:tcW w:w="2880" w:type="dxa"/>
          </w:tcPr>
          <w:p w14:paraId="48D634DF" w14:textId="77777777" w:rsidR="009D4EB5" w:rsidRDefault="00000000">
            <w:r>
              <w:t>311.0</w:t>
            </w:r>
          </w:p>
        </w:tc>
      </w:tr>
      <w:tr w:rsidR="009D4EB5" w14:paraId="6C406BB0" w14:textId="77777777">
        <w:tc>
          <w:tcPr>
            <w:tcW w:w="2880" w:type="dxa"/>
          </w:tcPr>
          <w:p w14:paraId="79D7E2AA" w14:textId="77777777" w:rsidR="009D4EB5" w:rsidRDefault="00000000">
            <w:r>
              <w:t>1,660.00</w:t>
            </w:r>
          </w:p>
        </w:tc>
        <w:tc>
          <w:tcPr>
            <w:tcW w:w="2880" w:type="dxa"/>
          </w:tcPr>
          <w:p w14:paraId="6A1F9A2D" w14:textId="77777777" w:rsidR="009D4EB5" w:rsidRDefault="00000000">
            <w:r>
              <w:t>6.6</w:t>
            </w:r>
          </w:p>
        </w:tc>
        <w:tc>
          <w:tcPr>
            <w:tcW w:w="2880" w:type="dxa"/>
          </w:tcPr>
          <w:p w14:paraId="596AAB74" w14:textId="77777777" w:rsidR="009D4EB5" w:rsidRDefault="00000000">
            <w:r>
              <w:t>267.0</w:t>
            </w:r>
          </w:p>
        </w:tc>
      </w:tr>
      <w:tr w:rsidR="009D4EB5" w14:paraId="7EBE77A9" w14:textId="77777777">
        <w:tc>
          <w:tcPr>
            <w:tcW w:w="2880" w:type="dxa"/>
          </w:tcPr>
          <w:p w14:paraId="7E702403" w14:textId="77777777" w:rsidR="009D4EB5" w:rsidRDefault="00000000">
            <w:r>
              <w:t>1,680.00</w:t>
            </w:r>
          </w:p>
        </w:tc>
        <w:tc>
          <w:tcPr>
            <w:tcW w:w="2880" w:type="dxa"/>
          </w:tcPr>
          <w:p w14:paraId="2F2288A4" w14:textId="77777777" w:rsidR="009D4EB5" w:rsidRDefault="00000000">
            <w:r>
              <w:t>8.3</w:t>
            </w:r>
          </w:p>
        </w:tc>
        <w:tc>
          <w:tcPr>
            <w:tcW w:w="2880" w:type="dxa"/>
          </w:tcPr>
          <w:p w14:paraId="5AE0D7AA" w14:textId="77777777" w:rsidR="009D4EB5" w:rsidRDefault="00000000">
            <w:r>
              <w:t>335.0</w:t>
            </w:r>
          </w:p>
        </w:tc>
      </w:tr>
    </w:tbl>
    <w:p w14:paraId="6C01859A" w14:textId="77777777" w:rsidR="009D4EB5" w:rsidRDefault="00000000">
      <w:r>
        <w:br/>
      </w:r>
    </w:p>
    <w:p w14:paraId="116F64DA" w14:textId="77777777" w:rsidR="009D4EB5" w:rsidRDefault="00000000">
      <w:pPr>
        <w:pStyle w:val="Heading2"/>
      </w:pPr>
      <w:r>
        <w:t>BAJFINANCE</w:t>
      </w:r>
    </w:p>
    <w:p w14:paraId="797CB511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72D20B5" w14:textId="77777777">
        <w:tc>
          <w:tcPr>
            <w:tcW w:w="2880" w:type="dxa"/>
          </w:tcPr>
          <w:p w14:paraId="403B3E0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BC70E93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E86DF30" w14:textId="77777777" w:rsidR="009D4EB5" w:rsidRDefault="00000000">
            <w:r>
              <w:t>Put Volume</w:t>
            </w:r>
          </w:p>
        </w:tc>
      </w:tr>
      <w:tr w:rsidR="009D4EB5" w14:paraId="7FCA7C6F" w14:textId="77777777">
        <w:tc>
          <w:tcPr>
            <w:tcW w:w="2880" w:type="dxa"/>
          </w:tcPr>
          <w:p w14:paraId="194CABA7" w14:textId="77777777" w:rsidR="009D4EB5" w:rsidRDefault="00000000">
            <w:r>
              <w:t>6,000.00</w:t>
            </w:r>
          </w:p>
        </w:tc>
        <w:tc>
          <w:tcPr>
            <w:tcW w:w="2880" w:type="dxa"/>
          </w:tcPr>
          <w:p w14:paraId="2D61EEB9" w14:textId="77777777" w:rsidR="009D4EB5" w:rsidRDefault="00000000">
            <w:r>
              <w:t>2.3</w:t>
            </w:r>
          </w:p>
        </w:tc>
        <w:tc>
          <w:tcPr>
            <w:tcW w:w="2880" w:type="dxa"/>
          </w:tcPr>
          <w:p w14:paraId="21100CDF" w14:textId="77777777" w:rsidR="009D4EB5" w:rsidRDefault="00000000">
            <w:r>
              <w:t>109.0</w:t>
            </w:r>
          </w:p>
        </w:tc>
      </w:tr>
      <w:tr w:rsidR="009D4EB5" w14:paraId="5E607957" w14:textId="77777777">
        <w:tc>
          <w:tcPr>
            <w:tcW w:w="2880" w:type="dxa"/>
          </w:tcPr>
          <w:p w14:paraId="16149BB9" w14:textId="77777777" w:rsidR="009D4EB5" w:rsidRDefault="00000000">
            <w:r>
              <w:t>6,100.00</w:t>
            </w:r>
          </w:p>
        </w:tc>
        <w:tc>
          <w:tcPr>
            <w:tcW w:w="2880" w:type="dxa"/>
          </w:tcPr>
          <w:p w14:paraId="2FA6C32D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2B9A6D51" w14:textId="77777777" w:rsidR="009D4EB5" w:rsidRDefault="00000000">
            <w:r>
              <w:t>nan</w:t>
            </w:r>
          </w:p>
        </w:tc>
      </w:tr>
      <w:tr w:rsidR="009D4EB5" w14:paraId="559F9BC8" w14:textId="77777777">
        <w:tc>
          <w:tcPr>
            <w:tcW w:w="2880" w:type="dxa"/>
          </w:tcPr>
          <w:p w14:paraId="361BF24C" w14:textId="77777777" w:rsidR="009D4EB5" w:rsidRDefault="00000000">
            <w:r>
              <w:t>6,400.00</w:t>
            </w:r>
          </w:p>
        </w:tc>
        <w:tc>
          <w:tcPr>
            <w:tcW w:w="2880" w:type="dxa"/>
          </w:tcPr>
          <w:p w14:paraId="692B1277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34705CA9" w14:textId="77777777" w:rsidR="009D4EB5" w:rsidRDefault="00000000">
            <w:r>
              <w:t>96.0</w:t>
            </w:r>
          </w:p>
        </w:tc>
      </w:tr>
      <w:tr w:rsidR="009D4EB5" w14:paraId="0524273B" w14:textId="77777777">
        <w:tc>
          <w:tcPr>
            <w:tcW w:w="2880" w:type="dxa"/>
          </w:tcPr>
          <w:p w14:paraId="67282012" w14:textId="77777777" w:rsidR="009D4EB5" w:rsidRDefault="00000000">
            <w:r>
              <w:lastRenderedPageBreak/>
              <w:t>6,500.00</w:t>
            </w:r>
          </w:p>
        </w:tc>
        <w:tc>
          <w:tcPr>
            <w:tcW w:w="2880" w:type="dxa"/>
          </w:tcPr>
          <w:p w14:paraId="09633945" w14:textId="77777777" w:rsidR="009D4EB5" w:rsidRDefault="00000000">
            <w:r>
              <w:t>3.05</w:t>
            </w:r>
          </w:p>
        </w:tc>
        <w:tc>
          <w:tcPr>
            <w:tcW w:w="2880" w:type="dxa"/>
          </w:tcPr>
          <w:p w14:paraId="3E98C0AB" w14:textId="77777777" w:rsidR="009D4EB5" w:rsidRDefault="00000000">
            <w:r>
              <w:t>13.0</w:t>
            </w:r>
          </w:p>
        </w:tc>
      </w:tr>
      <w:tr w:rsidR="009D4EB5" w14:paraId="36E74870" w14:textId="77777777">
        <w:tc>
          <w:tcPr>
            <w:tcW w:w="2880" w:type="dxa"/>
          </w:tcPr>
          <w:p w14:paraId="5701C45F" w14:textId="77777777" w:rsidR="009D4EB5" w:rsidRDefault="00000000">
            <w:r>
              <w:t>6,600.00</w:t>
            </w:r>
          </w:p>
        </w:tc>
        <w:tc>
          <w:tcPr>
            <w:tcW w:w="2880" w:type="dxa"/>
          </w:tcPr>
          <w:p w14:paraId="79D7445A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52663AB6" w14:textId="77777777" w:rsidR="009D4EB5" w:rsidRDefault="00000000">
            <w:r>
              <w:t>67.0</w:t>
            </w:r>
          </w:p>
        </w:tc>
      </w:tr>
      <w:tr w:rsidR="009D4EB5" w14:paraId="6DCA0D6A" w14:textId="77777777">
        <w:tc>
          <w:tcPr>
            <w:tcW w:w="2880" w:type="dxa"/>
          </w:tcPr>
          <w:p w14:paraId="61D2AEE0" w14:textId="77777777" w:rsidR="009D4EB5" w:rsidRDefault="00000000">
            <w:r>
              <w:t>6,700.00</w:t>
            </w:r>
          </w:p>
        </w:tc>
        <w:tc>
          <w:tcPr>
            <w:tcW w:w="2880" w:type="dxa"/>
          </w:tcPr>
          <w:p w14:paraId="6A8BBE6F" w14:textId="77777777" w:rsidR="009D4EB5" w:rsidRDefault="00000000">
            <w:r>
              <w:t>3.6</w:t>
            </w:r>
          </w:p>
        </w:tc>
        <w:tc>
          <w:tcPr>
            <w:tcW w:w="2880" w:type="dxa"/>
          </w:tcPr>
          <w:p w14:paraId="0E159A38" w14:textId="77777777" w:rsidR="009D4EB5" w:rsidRDefault="00000000">
            <w:r>
              <w:t>39.0</w:t>
            </w:r>
          </w:p>
        </w:tc>
      </w:tr>
      <w:tr w:rsidR="009D4EB5" w14:paraId="7A31E681" w14:textId="77777777">
        <w:tc>
          <w:tcPr>
            <w:tcW w:w="2880" w:type="dxa"/>
          </w:tcPr>
          <w:p w14:paraId="7B7188C0" w14:textId="77777777" w:rsidR="009D4EB5" w:rsidRDefault="00000000">
            <w:r>
              <w:t>6,800.00</w:t>
            </w:r>
          </w:p>
        </w:tc>
        <w:tc>
          <w:tcPr>
            <w:tcW w:w="2880" w:type="dxa"/>
          </w:tcPr>
          <w:p w14:paraId="4D9827A8" w14:textId="77777777" w:rsidR="009D4EB5" w:rsidRDefault="00000000">
            <w:r>
              <w:t>4.85</w:t>
            </w:r>
          </w:p>
        </w:tc>
        <w:tc>
          <w:tcPr>
            <w:tcW w:w="2880" w:type="dxa"/>
          </w:tcPr>
          <w:p w14:paraId="61364640" w14:textId="77777777" w:rsidR="009D4EB5" w:rsidRDefault="00000000">
            <w:r>
              <w:t>69.0</w:t>
            </w:r>
          </w:p>
        </w:tc>
      </w:tr>
      <w:tr w:rsidR="009D4EB5" w14:paraId="08A764E6" w14:textId="77777777">
        <w:tc>
          <w:tcPr>
            <w:tcW w:w="2880" w:type="dxa"/>
          </w:tcPr>
          <w:p w14:paraId="6764DA39" w14:textId="77777777" w:rsidR="009D4EB5" w:rsidRDefault="00000000">
            <w:r>
              <w:t>6,900.00</w:t>
            </w:r>
          </w:p>
        </w:tc>
        <w:tc>
          <w:tcPr>
            <w:tcW w:w="2880" w:type="dxa"/>
          </w:tcPr>
          <w:p w14:paraId="2314A42F" w14:textId="77777777" w:rsidR="009D4EB5" w:rsidRDefault="00000000">
            <w:r>
              <w:t>6.0</w:t>
            </w:r>
          </w:p>
        </w:tc>
        <w:tc>
          <w:tcPr>
            <w:tcW w:w="2880" w:type="dxa"/>
          </w:tcPr>
          <w:p w14:paraId="69EB72FE" w14:textId="77777777" w:rsidR="009D4EB5" w:rsidRDefault="00000000">
            <w:r>
              <w:t>65.0</w:t>
            </w:r>
          </w:p>
        </w:tc>
      </w:tr>
      <w:tr w:rsidR="009D4EB5" w14:paraId="1AA41808" w14:textId="77777777">
        <w:tc>
          <w:tcPr>
            <w:tcW w:w="2880" w:type="dxa"/>
          </w:tcPr>
          <w:p w14:paraId="18D6913E" w14:textId="77777777" w:rsidR="009D4EB5" w:rsidRDefault="00000000">
            <w:r>
              <w:t>7,000.00</w:t>
            </w:r>
          </w:p>
        </w:tc>
        <w:tc>
          <w:tcPr>
            <w:tcW w:w="2880" w:type="dxa"/>
          </w:tcPr>
          <w:p w14:paraId="7A8EA826" w14:textId="77777777" w:rsidR="009D4EB5" w:rsidRDefault="00000000">
            <w:r>
              <w:t>7.05</w:t>
            </w:r>
          </w:p>
        </w:tc>
        <w:tc>
          <w:tcPr>
            <w:tcW w:w="2880" w:type="dxa"/>
          </w:tcPr>
          <w:p w14:paraId="4DD5B596" w14:textId="77777777" w:rsidR="009D4EB5" w:rsidRDefault="00000000">
            <w:r>
              <w:t>nan</w:t>
            </w:r>
          </w:p>
        </w:tc>
      </w:tr>
    </w:tbl>
    <w:p w14:paraId="243AAAE6" w14:textId="77777777" w:rsidR="009D4EB5" w:rsidRDefault="00000000">
      <w:r>
        <w:br/>
      </w:r>
    </w:p>
    <w:p w14:paraId="79BAF1AC" w14:textId="77777777" w:rsidR="009D4EB5" w:rsidRDefault="00000000">
      <w:pPr>
        <w:pStyle w:val="Heading2"/>
      </w:pPr>
      <w:r>
        <w:t>BALKRISIND</w:t>
      </w:r>
    </w:p>
    <w:p w14:paraId="13D65590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1AF799D" w14:textId="77777777">
        <w:tc>
          <w:tcPr>
            <w:tcW w:w="2880" w:type="dxa"/>
          </w:tcPr>
          <w:p w14:paraId="209D356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A158954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3742331C" w14:textId="77777777" w:rsidR="009D4EB5" w:rsidRDefault="00000000">
            <w:r>
              <w:t>Call Volume</w:t>
            </w:r>
          </w:p>
        </w:tc>
      </w:tr>
      <w:tr w:rsidR="009D4EB5" w14:paraId="0B26CF5C" w14:textId="77777777">
        <w:tc>
          <w:tcPr>
            <w:tcW w:w="2880" w:type="dxa"/>
          </w:tcPr>
          <w:p w14:paraId="43D9379A" w14:textId="77777777" w:rsidR="009D4EB5" w:rsidRDefault="00000000">
            <w:r>
              <w:t>3,100.00</w:t>
            </w:r>
          </w:p>
        </w:tc>
        <w:tc>
          <w:tcPr>
            <w:tcW w:w="2880" w:type="dxa"/>
          </w:tcPr>
          <w:p w14:paraId="7F36F84B" w14:textId="77777777" w:rsidR="009D4EB5" w:rsidRDefault="00000000">
            <w:r>
              <w:t>7.5</w:t>
            </w:r>
          </w:p>
        </w:tc>
        <w:tc>
          <w:tcPr>
            <w:tcW w:w="2880" w:type="dxa"/>
          </w:tcPr>
          <w:p w14:paraId="7AE054EC" w14:textId="77777777" w:rsidR="009D4EB5" w:rsidRDefault="00000000">
            <w:r>
              <w:t>93.0</w:t>
            </w:r>
          </w:p>
        </w:tc>
      </w:tr>
      <w:tr w:rsidR="009D4EB5" w14:paraId="2D7BC012" w14:textId="77777777">
        <w:tc>
          <w:tcPr>
            <w:tcW w:w="2880" w:type="dxa"/>
          </w:tcPr>
          <w:p w14:paraId="6AEDA601" w14:textId="77777777" w:rsidR="009D4EB5" w:rsidRDefault="00000000">
            <w:r>
              <w:t>3,200.00</w:t>
            </w:r>
          </w:p>
        </w:tc>
        <w:tc>
          <w:tcPr>
            <w:tcW w:w="2880" w:type="dxa"/>
          </w:tcPr>
          <w:p w14:paraId="3A066D4C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239BDD0B" w14:textId="77777777" w:rsidR="009D4EB5" w:rsidRDefault="00000000">
            <w:r>
              <w:t>74.0</w:t>
            </w:r>
          </w:p>
        </w:tc>
      </w:tr>
    </w:tbl>
    <w:p w14:paraId="7F843A8B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1297738" w14:textId="77777777">
        <w:tc>
          <w:tcPr>
            <w:tcW w:w="2880" w:type="dxa"/>
          </w:tcPr>
          <w:p w14:paraId="0EC6D5B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D00B00E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E6EF13D" w14:textId="77777777" w:rsidR="009D4EB5" w:rsidRDefault="00000000">
            <w:r>
              <w:t>Put Volume</w:t>
            </w:r>
          </w:p>
        </w:tc>
      </w:tr>
      <w:tr w:rsidR="009D4EB5" w14:paraId="744DB048" w14:textId="77777777">
        <w:tc>
          <w:tcPr>
            <w:tcW w:w="2880" w:type="dxa"/>
          </w:tcPr>
          <w:p w14:paraId="4ECF72D0" w14:textId="77777777" w:rsidR="009D4EB5" w:rsidRDefault="00000000">
            <w:r>
              <w:t>2,120.00</w:t>
            </w:r>
          </w:p>
        </w:tc>
        <w:tc>
          <w:tcPr>
            <w:tcW w:w="2880" w:type="dxa"/>
          </w:tcPr>
          <w:p w14:paraId="07747CBE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1AE23D13" w14:textId="77777777" w:rsidR="009D4EB5" w:rsidRDefault="00000000">
            <w:r>
              <w:t>nan</w:t>
            </w:r>
          </w:p>
        </w:tc>
      </w:tr>
      <w:tr w:rsidR="009D4EB5" w14:paraId="663308BA" w14:textId="77777777">
        <w:tc>
          <w:tcPr>
            <w:tcW w:w="2880" w:type="dxa"/>
          </w:tcPr>
          <w:p w14:paraId="6370A4B4" w14:textId="77777777" w:rsidR="009D4EB5" w:rsidRDefault="00000000">
            <w:r>
              <w:t>2,160.00</w:t>
            </w:r>
          </w:p>
        </w:tc>
        <w:tc>
          <w:tcPr>
            <w:tcW w:w="2880" w:type="dxa"/>
          </w:tcPr>
          <w:p w14:paraId="736B729E" w14:textId="77777777" w:rsidR="009D4EB5" w:rsidRDefault="00000000">
            <w:r>
              <w:t>3.95</w:t>
            </w:r>
          </w:p>
        </w:tc>
        <w:tc>
          <w:tcPr>
            <w:tcW w:w="2880" w:type="dxa"/>
          </w:tcPr>
          <w:p w14:paraId="7C190072" w14:textId="77777777" w:rsidR="009D4EB5" w:rsidRDefault="00000000">
            <w:r>
              <w:t>nan</w:t>
            </w:r>
          </w:p>
        </w:tc>
      </w:tr>
      <w:tr w:rsidR="009D4EB5" w14:paraId="7FB7236C" w14:textId="77777777">
        <w:tc>
          <w:tcPr>
            <w:tcW w:w="2880" w:type="dxa"/>
          </w:tcPr>
          <w:p w14:paraId="4EE2B663" w14:textId="77777777" w:rsidR="009D4EB5" w:rsidRDefault="00000000">
            <w:r>
              <w:t>2,200.00</w:t>
            </w:r>
          </w:p>
        </w:tc>
        <w:tc>
          <w:tcPr>
            <w:tcW w:w="2880" w:type="dxa"/>
          </w:tcPr>
          <w:p w14:paraId="6A7BE69A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2E4A9EB4" w14:textId="77777777" w:rsidR="009D4EB5" w:rsidRDefault="00000000">
            <w:r>
              <w:t>4.0</w:t>
            </w:r>
          </w:p>
        </w:tc>
      </w:tr>
      <w:tr w:rsidR="009D4EB5" w14:paraId="4F425E61" w14:textId="77777777">
        <w:tc>
          <w:tcPr>
            <w:tcW w:w="2880" w:type="dxa"/>
          </w:tcPr>
          <w:p w14:paraId="2FD6E3BE" w14:textId="77777777" w:rsidR="009D4EB5" w:rsidRDefault="00000000">
            <w:r>
              <w:t>2,400.00</w:t>
            </w:r>
          </w:p>
        </w:tc>
        <w:tc>
          <w:tcPr>
            <w:tcW w:w="2880" w:type="dxa"/>
          </w:tcPr>
          <w:p w14:paraId="61EBAD17" w14:textId="77777777" w:rsidR="009D4EB5" w:rsidRDefault="00000000">
            <w:r>
              <w:t>5.85</w:t>
            </w:r>
          </w:p>
        </w:tc>
        <w:tc>
          <w:tcPr>
            <w:tcW w:w="2880" w:type="dxa"/>
          </w:tcPr>
          <w:p w14:paraId="295C269F" w14:textId="77777777" w:rsidR="009D4EB5" w:rsidRDefault="00000000">
            <w:r>
              <w:t>154.0</w:t>
            </w:r>
          </w:p>
        </w:tc>
      </w:tr>
    </w:tbl>
    <w:p w14:paraId="402B870E" w14:textId="77777777" w:rsidR="009D4EB5" w:rsidRDefault="00000000">
      <w:r>
        <w:br/>
      </w:r>
    </w:p>
    <w:p w14:paraId="60E8F96D" w14:textId="77777777" w:rsidR="009D4EB5" w:rsidRDefault="00000000">
      <w:pPr>
        <w:pStyle w:val="Heading2"/>
      </w:pPr>
      <w:r>
        <w:t>BANDHANBNK</w:t>
      </w:r>
    </w:p>
    <w:p w14:paraId="64B5C687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BA76706" w14:textId="77777777">
        <w:tc>
          <w:tcPr>
            <w:tcW w:w="2880" w:type="dxa"/>
          </w:tcPr>
          <w:p w14:paraId="2C8E138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18F8D10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B237E0C" w14:textId="77777777" w:rsidR="009D4EB5" w:rsidRDefault="00000000">
            <w:r>
              <w:t>Call Volume</w:t>
            </w:r>
          </w:p>
        </w:tc>
      </w:tr>
      <w:tr w:rsidR="009D4EB5" w14:paraId="7D5886C3" w14:textId="77777777">
        <w:tc>
          <w:tcPr>
            <w:tcW w:w="2880" w:type="dxa"/>
          </w:tcPr>
          <w:p w14:paraId="60285B1F" w14:textId="77777777" w:rsidR="009D4EB5" w:rsidRDefault="00000000">
            <w:r>
              <w:t>157.5</w:t>
            </w:r>
          </w:p>
        </w:tc>
        <w:tc>
          <w:tcPr>
            <w:tcW w:w="2880" w:type="dxa"/>
          </w:tcPr>
          <w:p w14:paraId="073C9D8A" w14:textId="77777777" w:rsidR="009D4EB5" w:rsidRDefault="00000000">
            <w:r>
              <w:t>3.25</w:t>
            </w:r>
          </w:p>
        </w:tc>
        <w:tc>
          <w:tcPr>
            <w:tcW w:w="2880" w:type="dxa"/>
          </w:tcPr>
          <w:p w14:paraId="3B74727A" w14:textId="77777777" w:rsidR="009D4EB5" w:rsidRDefault="00000000">
            <w:r>
              <w:t>606.0</w:t>
            </w:r>
          </w:p>
        </w:tc>
      </w:tr>
      <w:tr w:rsidR="009D4EB5" w14:paraId="06F37C8A" w14:textId="77777777">
        <w:tc>
          <w:tcPr>
            <w:tcW w:w="2880" w:type="dxa"/>
          </w:tcPr>
          <w:p w14:paraId="4836DBE1" w14:textId="77777777" w:rsidR="009D4EB5" w:rsidRDefault="00000000">
            <w:r>
              <w:t>160.0</w:t>
            </w:r>
          </w:p>
        </w:tc>
        <w:tc>
          <w:tcPr>
            <w:tcW w:w="2880" w:type="dxa"/>
          </w:tcPr>
          <w:p w14:paraId="7B9E1616" w14:textId="77777777" w:rsidR="009D4EB5" w:rsidRDefault="00000000">
            <w:r>
              <w:t>2.55</w:t>
            </w:r>
          </w:p>
        </w:tc>
        <w:tc>
          <w:tcPr>
            <w:tcW w:w="2880" w:type="dxa"/>
          </w:tcPr>
          <w:p w14:paraId="7AC2318A" w14:textId="77777777" w:rsidR="009D4EB5" w:rsidRDefault="00000000">
            <w:r>
              <w:t>nan</w:t>
            </w:r>
          </w:p>
        </w:tc>
      </w:tr>
      <w:tr w:rsidR="009D4EB5" w14:paraId="56D56004" w14:textId="77777777">
        <w:tc>
          <w:tcPr>
            <w:tcW w:w="2880" w:type="dxa"/>
          </w:tcPr>
          <w:p w14:paraId="45FD61EB" w14:textId="77777777" w:rsidR="009D4EB5" w:rsidRDefault="00000000">
            <w:r>
              <w:t>162.5</w:t>
            </w:r>
          </w:p>
        </w:tc>
        <w:tc>
          <w:tcPr>
            <w:tcW w:w="2880" w:type="dxa"/>
          </w:tcPr>
          <w:p w14:paraId="24A25F85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0437416B" w14:textId="77777777" w:rsidR="009D4EB5" w:rsidRDefault="00000000">
            <w:r>
              <w:t>228.0</w:t>
            </w:r>
          </w:p>
        </w:tc>
      </w:tr>
      <w:tr w:rsidR="009D4EB5" w14:paraId="58FFEF33" w14:textId="77777777">
        <w:tc>
          <w:tcPr>
            <w:tcW w:w="2880" w:type="dxa"/>
          </w:tcPr>
          <w:p w14:paraId="52D1517E" w14:textId="77777777" w:rsidR="009D4EB5" w:rsidRDefault="00000000">
            <w:r>
              <w:t>165.0</w:t>
            </w:r>
          </w:p>
        </w:tc>
        <w:tc>
          <w:tcPr>
            <w:tcW w:w="2880" w:type="dxa"/>
          </w:tcPr>
          <w:p w14:paraId="43303906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2C086463" w14:textId="77777777" w:rsidR="009D4EB5" w:rsidRDefault="00000000">
            <w:r>
              <w:t>604.0</w:t>
            </w:r>
          </w:p>
        </w:tc>
      </w:tr>
      <w:tr w:rsidR="009D4EB5" w14:paraId="5CDDB125" w14:textId="77777777">
        <w:tc>
          <w:tcPr>
            <w:tcW w:w="2880" w:type="dxa"/>
          </w:tcPr>
          <w:p w14:paraId="6D884B12" w14:textId="77777777" w:rsidR="009D4EB5" w:rsidRDefault="00000000">
            <w:r>
              <w:t>167.5</w:t>
            </w:r>
          </w:p>
        </w:tc>
        <w:tc>
          <w:tcPr>
            <w:tcW w:w="2880" w:type="dxa"/>
          </w:tcPr>
          <w:p w14:paraId="20B4DFB0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55F61703" w14:textId="77777777" w:rsidR="009D4EB5" w:rsidRDefault="00000000">
            <w:r>
              <w:t>102.0</w:t>
            </w:r>
          </w:p>
        </w:tc>
      </w:tr>
      <w:tr w:rsidR="009D4EB5" w14:paraId="13E2A464" w14:textId="77777777">
        <w:tc>
          <w:tcPr>
            <w:tcW w:w="2880" w:type="dxa"/>
          </w:tcPr>
          <w:p w14:paraId="3FE1B73A" w14:textId="77777777" w:rsidR="009D4EB5" w:rsidRDefault="00000000">
            <w:r>
              <w:t>170.0</w:t>
            </w:r>
          </w:p>
        </w:tc>
        <w:tc>
          <w:tcPr>
            <w:tcW w:w="2880" w:type="dxa"/>
          </w:tcPr>
          <w:p w14:paraId="513EFD4B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7887FC30" w14:textId="77777777" w:rsidR="009D4EB5" w:rsidRDefault="00000000">
            <w:r>
              <w:t>704.0</w:t>
            </w:r>
          </w:p>
        </w:tc>
      </w:tr>
      <w:tr w:rsidR="009D4EB5" w14:paraId="4A20FA62" w14:textId="77777777">
        <w:tc>
          <w:tcPr>
            <w:tcW w:w="2880" w:type="dxa"/>
          </w:tcPr>
          <w:p w14:paraId="78C959FB" w14:textId="77777777" w:rsidR="009D4EB5" w:rsidRDefault="00000000">
            <w:r>
              <w:t>172.5</w:t>
            </w:r>
          </w:p>
        </w:tc>
        <w:tc>
          <w:tcPr>
            <w:tcW w:w="2880" w:type="dxa"/>
          </w:tcPr>
          <w:p w14:paraId="5F8DE13A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61064F67" w14:textId="77777777" w:rsidR="009D4EB5" w:rsidRDefault="00000000">
            <w:r>
              <w:t>57.0</w:t>
            </w:r>
          </w:p>
        </w:tc>
      </w:tr>
      <w:tr w:rsidR="009D4EB5" w14:paraId="1E4BC65C" w14:textId="77777777">
        <w:tc>
          <w:tcPr>
            <w:tcW w:w="2880" w:type="dxa"/>
          </w:tcPr>
          <w:p w14:paraId="6E3264E1" w14:textId="77777777" w:rsidR="009D4EB5" w:rsidRDefault="00000000">
            <w:r>
              <w:t>175.0</w:t>
            </w:r>
          </w:p>
        </w:tc>
        <w:tc>
          <w:tcPr>
            <w:tcW w:w="2880" w:type="dxa"/>
          </w:tcPr>
          <w:p w14:paraId="1E54FF6E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3DD7E3D2" w14:textId="77777777" w:rsidR="009D4EB5" w:rsidRDefault="00000000">
            <w:r>
              <w:t>38.0</w:t>
            </w:r>
          </w:p>
        </w:tc>
      </w:tr>
      <w:tr w:rsidR="009D4EB5" w14:paraId="3180A8FD" w14:textId="77777777">
        <w:tc>
          <w:tcPr>
            <w:tcW w:w="2880" w:type="dxa"/>
          </w:tcPr>
          <w:p w14:paraId="5C056D72" w14:textId="77777777" w:rsidR="009D4EB5" w:rsidRDefault="00000000">
            <w:r>
              <w:t>177.5</w:t>
            </w:r>
          </w:p>
        </w:tc>
        <w:tc>
          <w:tcPr>
            <w:tcW w:w="2880" w:type="dxa"/>
          </w:tcPr>
          <w:p w14:paraId="574486D4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7AF559BD" w14:textId="77777777" w:rsidR="009D4EB5" w:rsidRDefault="00000000">
            <w:r>
              <w:t>69.0</w:t>
            </w:r>
          </w:p>
        </w:tc>
      </w:tr>
      <w:tr w:rsidR="009D4EB5" w14:paraId="5A0C8410" w14:textId="77777777">
        <w:tc>
          <w:tcPr>
            <w:tcW w:w="2880" w:type="dxa"/>
          </w:tcPr>
          <w:p w14:paraId="2FDFB92B" w14:textId="77777777" w:rsidR="009D4EB5" w:rsidRDefault="00000000">
            <w:r>
              <w:t>180.0</w:t>
            </w:r>
          </w:p>
        </w:tc>
        <w:tc>
          <w:tcPr>
            <w:tcW w:w="2880" w:type="dxa"/>
          </w:tcPr>
          <w:p w14:paraId="34CF767F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1601B1BE" w14:textId="77777777" w:rsidR="009D4EB5" w:rsidRDefault="00000000">
            <w:r>
              <w:t>177.0</w:t>
            </w:r>
          </w:p>
        </w:tc>
      </w:tr>
      <w:tr w:rsidR="009D4EB5" w14:paraId="3FFC9F3A" w14:textId="77777777">
        <w:tc>
          <w:tcPr>
            <w:tcW w:w="2880" w:type="dxa"/>
          </w:tcPr>
          <w:p w14:paraId="2D3342F0" w14:textId="77777777" w:rsidR="009D4EB5" w:rsidRDefault="00000000">
            <w:r>
              <w:t>185.0</w:t>
            </w:r>
          </w:p>
        </w:tc>
        <w:tc>
          <w:tcPr>
            <w:tcW w:w="2880" w:type="dxa"/>
          </w:tcPr>
          <w:p w14:paraId="229BC4F6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4CDFC7B1" w14:textId="77777777" w:rsidR="009D4EB5" w:rsidRDefault="00000000">
            <w:r>
              <w:t>27.0</w:t>
            </w:r>
          </w:p>
        </w:tc>
      </w:tr>
      <w:tr w:rsidR="009D4EB5" w14:paraId="3F11BF6B" w14:textId="77777777">
        <w:tc>
          <w:tcPr>
            <w:tcW w:w="2880" w:type="dxa"/>
          </w:tcPr>
          <w:p w14:paraId="59754A50" w14:textId="77777777" w:rsidR="009D4EB5" w:rsidRDefault="00000000">
            <w:r>
              <w:t>200.0</w:t>
            </w:r>
          </w:p>
        </w:tc>
        <w:tc>
          <w:tcPr>
            <w:tcW w:w="2880" w:type="dxa"/>
          </w:tcPr>
          <w:p w14:paraId="03B0BB87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2E16E311" w14:textId="77777777" w:rsidR="009D4EB5" w:rsidRDefault="00000000">
            <w:r>
              <w:t>nan</w:t>
            </w:r>
          </w:p>
        </w:tc>
      </w:tr>
    </w:tbl>
    <w:p w14:paraId="26E94736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62345A9" w14:textId="77777777">
        <w:tc>
          <w:tcPr>
            <w:tcW w:w="2880" w:type="dxa"/>
          </w:tcPr>
          <w:p w14:paraId="5E5DA63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9BDEC96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62A0C37" w14:textId="77777777" w:rsidR="009D4EB5" w:rsidRDefault="00000000">
            <w:r>
              <w:t>Put Volume</w:t>
            </w:r>
          </w:p>
        </w:tc>
      </w:tr>
      <w:tr w:rsidR="009D4EB5" w14:paraId="671BFFB6" w14:textId="77777777">
        <w:tc>
          <w:tcPr>
            <w:tcW w:w="2880" w:type="dxa"/>
          </w:tcPr>
          <w:p w14:paraId="7234609F" w14:textId="77777777" w:rsidR="009D4EB5" w:rsidRDefault="00000000">
            <w:r>
              <w:t>120.0</w:t>
            </w:r>
          </w:p>
        </w:tc>
        <w:tc>
          <w:tcPr>
            <w:tcW w:w="2880" w:type="dxa"/>
          </w:tcPr>
          <w:p w14:paraId="5E6BBA1B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65CF91DF" w14:textId="77777777" w:rsidR="009D4EB5" w:rsidRDefault="00000000">
            <w:r>
              <w:t>20.0</w:t>
            </w:r>
          </w:p>
        </w:tc>
      </w:tr>
      <w:tr w:rsidR="009D4EB5" w14:paraId="6EEF1AF0" w14:textId="77777777">
        <w:tc>
          <w:tcPr>
            <w:tcW w:w="2880" w:type="dxa"/>
          </w:tcPr>
          <w:p w14:paraId="382DD1F1" w14:textId="77777777" w:rsidR="009D4EB5" w:rsidRDefault="00000000">
            <w:r>
              <w:t>125.0</w:t>
            </w:r>
          </w:p>
        </w:tc>
        <w:tc>
          <w:tcPr>
            <w:tcW w:w="2880" w:type="dxa"/>
          </w:tcPr>
          <w:p w14:paraId="50DBE8CF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1F7F3A5F" w14:textId="77777777" w:rsidR="009D4EB5" w:rsidRDefault="00000000">
            <w:r>
              <w:t>8.0</w:t>
            </w:r>
          </w:p>
        </w:tc>
      </w:tr>
      <w:tr w:rsidR="009D4EB5" w14:paraId="5EE04903" w14:textId="77777777">
        <w:tc>
          <w:tcPr>
            <w:tcW w:w="2880" w:type="dxa"/>
          </w:tcPr>
          <w:p w14:paraId="65E94D84" w14:textId="77777777" w:rsidR="009D4EB5" w:rsidRDefault="00000000">
            <w:r>
              <w:t>127.5</w:t>
            </w:r>
          </w:p>
        </w:tc>
        <w:tc>
          <w:tcPr>
            <w:tcW w:w="2880" w:type="dxa"/>
          </w:tcPr>
          <w:p w14:paraId="424FA32F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043420F0" w14:textId="77777777" w:rsidR="009D4EB5" w:rsidRDefault="00000000">
            <w:r>
              <w:t>1.0</w:t>
            </w:r>
          </w:p>
        </w:tc>
      </w:tr>
      <w:tr w:rsidR="009D4EB5" w14:paraId="5BE92784" w14:textId="77777777">
        <w:tc>
          <w:tcPr>
            <w:tcW w:w="2880" w:type="dxa"/>
          </w:tcPr>
          <w:p w14:paraId="5D5DF046" w14:textId="77777777" w:rsidR="009D4EB5" w:rsidRDefault="00000000">
            <w:r>
              <w:t>130.0</w:t>
            </w:r>
          </w:p>
        </w:tc>
        <w:tc>
          <w:tcPr>
            <w:tcW w:w="2880" w:type="dxa"/>
          </w:tcPr>
          <w:p w14:paraId="77D794C1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24729C76" w14:textId="77777777" w:rsidR="009D4EB5" w:rsidRDefault="00000000">
            <w:r>
              <w:t>233.0</w:t>
            </w:r>
          </w:p>
        </w:tc>
      </w:tr>
      <w:tr w:rsidR="009D4EB5" w14:paraId="58791886" w14:textId="77777777">
        <w:tc>
          <w:tcPr>
            <w:tcW w:w="2880" w:type="dxa"/>
          </w:tcPr>
          <w:p w14:paraId="1A9DEC31" w14:textId="77777777" w:rsidR="009D4EB5" w:rsidRDefault="00000000">
            <w:r>
              <w:lastRenderedPageBreak/>
              <w:t>132.5</w:t>
            </w:r>
          </w:p>
        </w:tc>
        <w:tc>
          <w:tcPr>
            <w:tcW w:w="2880" w:type="dxa"/>
          </w:tcPr>
          <w:p w14:paraId="377AC33B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7BA08772" w14:textId="77777777" w:rsidR="009D4EB5" w:rsidRDefault="00000000">
            <w:r>
              <w:t>51.0</w:t>
            </w:r>
          </w:p>
        </w:tc>
      </w:tr>
      <w:tr w:rsidR="009D4EB5" w14:paraId="0188F60C" w14:textId="77777777">
        <w:tc>
          <w:tcPr>
            <w:tcW w:w="2880" w:type="dxa"/>
          </w:tcPr>
          <w:p w14:paraId="38AEAD1D" w14:textId="77777777" w:rsidR="009D4EB5" w:rsidRDefault="00000000">
            <w:r>
              <w:t>135.0</w:t>
            </w:r>
          </w:p>
        </w:tc>
        <w:tc>
          <w:tcPr>
            <w:tcW w:w="2880" w:type="dxa"/>
          </w:tcPr>
          <w:p w14:paraId="2034029C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0654E2AF" w14:textId="77777777" w:rsidR="009D4EB5" w:rsidRDefault="00000000">
            <w:r>
              <w:t>248.0</w:t>
            </w:r>
          </w:p>
        </w:tc>
      </w:tr>
      <w:tr w:rsidR="009D4EB5" w14:paraId="4444FEB5" w14:textId="77777777">
        <w:tc>
          <w:tcPr>
            <w:tcW w:w="2880" w:type="dxa"/>
          </w:tcPr>
          <w:p w14:paraId="7E53CCBF" w14:textId="77777777" w:rsidR="009D4EB5" w:rsidRDefault="00000000">
            <w:r>
              <w:t>137.5</w:t>
            </w:r>
          </w:p>
        </w:tc>
        <w:tc>
          <w:tcPr>
            <w:tcW w:w="2880" w:type="dxa"/>
          </w:tcPr>
          <w:p w14:paraId="6FE2C9E6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6A68745D" w14:textId="77777777" w:rsidR="009D4EB5" w:rsidRDefault="00000000">
            <w:r>
              <w:t>238.0</w:t>
            </w:r>
          </w:p>
        </w:tc>
      </w:tr>
      <w:tr w:rsidR="009D4EB5" w14:paraId="03757E75" w14:textId="77777777">
        <w:tc>
          <w:tcPr>
            <w:tcW w:w="2880" w:type="dxa"/>
          </w:tcPr>
          <w:p w14:paraId="25EC4750" w14:textId="77777777" w:rsidR="009D4EB5" w:rsidRDefault="00000000">
            <w:r>
              <w:t>140.0</w:t>
            </w:r>
          </w:p>
        </w:tc>
        <w:tc>
          <w:tcPr>
            <w:tcW w:w="2880" w:type="dxa"/>
          </w:tcPr>
          <w:p w14:paraId="74788E91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50024DF5" w14:textId="77777777" w:rsidR="009D4EB5" w:rsidRDefault="00000000">
            <w:r>
              <w:t>353.0</w:t>
            </w:r>
          </w:p>
        </w:tc>
      </w:tr>
      <w:tr w:rsidR="009D4EB5" w14:paraId="353FDFF5" w14:textId="77777777">
        <w:tc>
          <w:tcPr>
            <w:tcW w:w="2880" w:type="dxa"/>
          </w:tcPr>
          <w:p w14:paraId="4D8108CC" w14:textId="77777777" w:rsidR="009D4EB5" w:rsidRDefault="00000000">
            <w:r>
              <w:t>142.5</w:t>
            </w:r>
          </w:p>
        </w:tc>
        <w:tc>
          <w:tcPr>
            <w:tcW w:w="2880" w:type="dxa"/>
          </w:tcPr>
          <w:p w14:paraId="6A3B6016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02E20E01" w14:textId="77777777" w:rsidR="009D4EB5" w:rsidRDefault="00000000">
            <w:r>
              <w:t>251.0</w:t>
            </w:r>
          </w:p>
        </w:tc>
      </w:tr>
      <w:tr w:rsidR="009D4EB5" w14:paraId="22A5406F" w14:textId="77777777">
        <w:tc>
          <w:tcPr>
            <w:tcW w:w="2880" w:type="dxa"/>
          </w:tcPr>
          <w:p w14:paraId="6E7F7832" w14:textId="77777777" w:rsidR="009D4EB5" w:rsidRDefault="00000000">
            <w:r>
              <w:t>145.0</w:t>
            </w:r>
          </w:p>
        </w:tc>
        <w:tc>
          <w:tcPr>
            <w:tcW w:w="2880" w:type="dxa"/>
          </w:tcPr>
          <w:p w14:paraId="2B32FDDE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5E41F01C" w14:textId="77777777" w:rsidR="009D4EB5" w:rsidRDefault="00000000">
            <w:r>
              <w:t>440.0</w:t>
            </w:r>
          </w:p>
        </w:tc>
      </w:tr>
      <w:tr w:rsidR="009D4EB5" w14:paraId="355124EB" w14:textId="77777777">
        <w:tc>
          <w:tcPr>
            <w:tcW w:w="2880" w:type="dxa"/>
          </w:tcPr>
          <w:p w14:paraId="38A5A922" w14:textId="77777777" w:rsidR="009D4EB5" w:rsidRDefault="00000000">
            <w:r>
              <w:t>147.5</w:t>
            </w:r>
          </w:p>
        </w:tc>
        <w:tc>
          <w:tcPr>
            <w:tcW w:w="2880" w:type="dxa"/>
          </w:tcPr>
          <w:p w14:paraId="465649C7" w14:textId="77777777" w:rsidR="009D4EB5" w:rsidRDefault="00000000">
            <w:r>
              <w:t>2.65</w:t>
            </w:r>
          </w:p>
        </w:tc>
        <w:tc>
          <w:tcPr>
            <w:tcW w:w="2880" w:type="dxa"/>
          </w:tcPr>
          <w:p w14:paraId="77593B9E" w14:textId="77777777" w:rsidR="009D4EB5" w:rsidRDefault="00000000">
            <w:r>
              <w:t>366.0</w:t>
            </w:r>
          </w:p>
        </w:tc>
      </w:tr>
      <w:tr w:rsidR="009D4EB5" w14:paraId="00A4A0CB" w14:textId="77777777">
        <w:tc>
          <w:tcPr>
            <w:tcW w:w="2880" w:type="dxa"/>
          </w:tcPr>
          <w:p w14:paraId="0502236A" w14:textId="77777777" w:rsidR="009D4EB5" w:rsidRDefault="00000000">
            <w:r>
              <w:t>150.0</w:t>
            </w:r>
          </w:p>
        </w:tc>
        <w:tc>
          <w:tcPr>
            <w:tcW w:w="2880" w:type="dxa"/>
          </w:tcPr>
          <w:p w14:paraId="3E155D65" w14:textId="77777777" w:rsidR="009D4EB5" w:rsidRDefault="00000000">
            <w:r>
              <w:t>3.4</w:t>
            </w:r>
          </w:p>
        </w:tc>
        <w:tc>
          <w:tcPr>
            <w:tcW w:w="2880" w:type="dxa"/>
          </w:tcPr>
          <w:p w14:paraId="54ACB4E5" w14:textId="77777777" w:rsidR="009D4EB5" w:rsidRDefault="00000000">
            <w:r>
              <w:t>567.0</w:t>
            </w:r>
          </w:p>
        </w:tc>
      </w:tr>
    </w:tbl>
    <w:p w14:paraId="46B938EE" w14:textId="77777777" w:rsidR="009D4EB5" w:rsidRDefault="00000000">
      <w:r>
        <w:br/>
      </w:r>
    </w:p>
    <w:p w14:paraId="4AC9CA3E" w14:textId="77777777" w:rsidR="009D4EB5" w:rsidRDefault="00000000">
      <w:pPr>
        <w:pStyle w:val="Heading2"/>
      </w:pPr>
      <w:r>
        <w:t>BANKBARODA</w:t>
      </w:r>
    </w:p>
    <w:p w14:paraId="3A609247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F372F5E" w14:textId="77777777">
        <w:tc>
          <w:tcPr>
            <w:tcW w:w="2880" w:type="dxa"/>
          </w:tcPr>
          <w:p w14:paraId="25D87AE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CEF7981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0A1553A9" w14:textId="77777777" w:rsidR="009D4EB5" w:rsidRDefault="00000000">
            <w:r>
              <w:t>Call Volume</w:t>
            </w:r>
          </w:p>
        </w:tc>
      </w:tr>
      <w:tr w:rsidR="009D4EB5" w14:paraId="145321EC" w14:textId="77777777">
        <w:tc>
          <w:tcPr>
            <w:tcW w:w="2880" w:type="dxa"/>
          </w:tcPr>
          <w:p w14:paraId="33211319" w14:textId="77777777" w:rsidR="009D4EB5" w:rsidRDefault="00000000">
            <w:r>
              <w:t>227.5</w:t>
            </w:r>
          </w:p>
        </w:tc>
        <w:tc>
          <w:tcPr>
            <w:tcW w:w="2880" w:type="dxa"/>
          </w:tcPr>
          <w:p w14:paraId="16E679EE" w14:textId="77777777" w:rsidR="009D4EB5" w:rsidRDefault="00000000">
            <w:r>
              <w:t>3.65</w:t>
            </w:r>
          </w:p>
        </w:tc>
        <w:tc>
          <w:tcPr>
            <w:tcW w:w="2880" w:type="dxa"/>
          </w:tcPr>
          <w:p w14:paraId="22E05CC1" w14:textId="77777777" w:rsidR="009D4EB5" w:rsidRDefault="00000000">
            <w:r>
              <w:t>323.0</w:t>
            </w:r>
          </w:p>
        </w:tc>
      </w:tr>
      <w:tr w:rsidR="009D4EB5" w14:paraId="3F6539F0" w14:textId="77777777">
        <w:tc>
          <w:tcPr>
            <w:tcW w:w="2880" w:type="dxa"/>
          </w:tcPr>
          <w:p w14:paraId="54490AFD" w14:textId="77777777" w:rsidR="009D4EB5" w:rsidRDefault="00000000">
            <w:r>
              <w:t>230.0</w:t>
            </w:r>
          </w:p>
        </w:tc>
        <w:tc>
          <w:tcPr>
            <w:tcW w:w="2880" w:type="dxa"/>
          </w:tcPr>
          <w:p w14:paraId="113764DA" w14:textId="77777777" w:rsidR="009D4EB5" w:rsidRDefault="00000000">
            <w:r>
              <w:t>2.95</w:t>
            </w:r>
          </w:p>
        </w:tc>
        <w:tc>
          <w:tcPr>
            <w:tcW w:w="2880" w:type="dxa"/>
          </w:tcPr>
          <w:p w14:paraId="1524C9FA" w14:textId="77777777" w:rsidR="009D4EB5" w:rsidRDefault="00000000">
            <w:r>
              <w:t>nan</w:t>
            </w:r>
          </w:p>
        </w:tc>
      </w:tr>
      <w:tr w:rsidR="009D4EB5" w14:paraId="74AEF624" w14:textId="77777777">
        <w:tc>
          <w:tcPr>
            <w:tcW w:w="2880" w:type="dxa"/>
          </w:tcPr>
          <w:p w14:paraId="296C75EB" w14:textId="77777777" w:rsidR="009D4EB5" w:rsidRDefault="00000000">
            <w:r>
              <w:t>232.5</w:t>
            </w:r>
          </w:p>
        </w:tc>
        <w:tc>
          <w:tcPr>
            <w:tcW w:w="2880" w:type="dxa"/>
          </w:tcPr>
          <w:p w14:paraId="40F48805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001304E2" w14:textId="77777777" w:rsidR="009D4EB5" w:rsidRDefault="00000000">
            <w:r>
              <w:t>329.0</w:t>
            </w:r>
          </w:p>
        </w:tc>
      </w:tr>
      <w:tr w:rsidR="009D4EB5" w14:paraId="18281658" w14:textId="77777777">
        <w:tc>
          <w:tcPr>
            <w:tcW w:w="2880" w:type="dxa"/>
          </w:tcPr>
          <w:p w14:paraId="7725AB14" w14:textId="77777777" w:rsidR="009D4EB5" w:rsidRDefault="00000000">
            <w:r>
              <w:t>235.0</w:t>
            </w:r>
          </w:p>
        </w:tc>
        <w:tc>
          <w:tcPr>
            <w:tcW w:w="2880" w:type="dxa"/>
          </w:tcPr>
          <w:p w14:paraId="7B210A62" w14:textId="77777777" w:rsidR="009D4EB5" w:rsidRDefault="00000000">
            <w:r>
              <w:t>1.8</w:t>
            </w:r>
          </w:p>
        </w:tc>
        <w:tc>
          <w:tcPr>
            <w:tcW w:w="2880" w:type="dxa"/>
          </w:tcPr>
          <w:p w14:paraId="3D985600" w14:textId="77777777" w:rsidR="009D4EB5" w:rsidRDefault="00000000">
            <w:r>
              <w:t>986.0</w:t>
            </w:r>
          </w:p>
        </w:tc>
      </w:tr>
      <w:tr w:rsidR="009D4EB5" w14:paraId="047672D9" w14:textId="77777777">
        <w:tc>
          <w:tcPr>
            <w:tcW w:w="2880" w:type="dxa"/>
          </w:tcPr>
          <w:p w14:paraId="54EDE75D" w14:textId="77777777" w:rsidR="009D4EB5" w:rsidRDefault="00000000">
            <w:r>
              <w:t>237.5</w:t>
            </w:r>
          </w:p>
        </w:tc>
        <w:tc>
          <w:tcPr>
            <w:tcW w:w="2880" w:type="dxa"/>
          </w:tcPr>
          <w:p w14:paraId="45D1B9DE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19D466BF" w14:textId="77777777" w:rsidR="009D4EB5" w:rsidRDefault="00000000">
            <w:r>
              <w:t>455.0</w:t>
            </w:r>
          </w:p>
        </w:tc>
      </w:tr>
      <w:tr w:rsidR="009D4EB5" w14:paraId="5EDC36AE" w14:textId="77777777">
        <w:tc>
          <w:tcPr>
            <w:tcW w:w="2880" w:type="dxa"/>
          </w:tcPr>
          <w:p w14:paraId="4F20B0EB" w14:textId="77777777" w:rsidR="009D4EB5" w:rsidRDefault="00000000">
            <w:r>
              <w:t>240.0</w:t>
            </w:r>
          </w:p>
        </w:tc>
        <w:tc>
          <w:tcPr>
            <w:tcW w:w="2880" w:type="dxa"/>
          </w:tcPr>
          <w:p w14:paraId="34300927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31DBF895" w14:textId="77777777" w:rsidR="009D4EB5" w:rsidRDefault="00000000">
            <w:r>
              <w:t>989.0</w:t>
            </w:r>
          </w:p>
        </w:tc>
      </w:tr>
      <w:tr w:rsidR="009D4EB5" w14:paraId="652496E4" w14:textId="77777777">
        <w:tc>
          <w:tcPr>
            <w:tcW w:w="2880" w:type="dxa"/>
          </w:tcPr>
          <w:p w14:paraId="412AA726" w14:textId="77777777" w:rsidR="009D4EB5" w:rsidRDefault="00000000">
            <w:r>
              <w:t>242.5</w:t>
            </w:r>
          </w:p>
        </w:tc>
        <w:tc>
          <w:tcPr>
            <w:tcW w:w="2880" w:type="dxa"/>
          </w:tcPr>
          <w:p w14:paraId="1C5B32E6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71BC7014" w14:textId="77777777" w:rsidR="009D4EB5" w:rsidRDefault="00000000">
            <w:r>
              <w:t>262.0</w:t>
            </w:r>
          </w:p>
        </w:tc>
      </w:tr>
      <w:tr w:rsidR="009D4EB5" w14:paraId="661936D6" w14:textId="77777777">
        <w:tc>
          <w:tcPr>
            <w:tcW w:w="2880" w:type="dxa"/>
          </w:tcPr>
          <w:p w14:paraId="47BD8AC2" w14:textId="77777777" w:rsidR="009D4EB5" w:rsidRDefault="00000000">
            <w:r>
              <w:t>245.0</w:t>
            </w:r>
          </w:p>
        </w:tc>
        <w:tc>
          <w:tcPr>
            <w:tcW w:w="2880" w:type="dxa"/>
          </w:tcPr>
          <w:p w14:paraId="4D811DD3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6D621053" w14:textId="77777777" w:rsidR="009D4EB5" w:rsidRDefault="00000000">
            <w:r>
              <w:t>281.0</w:t>
            </w:r>
          </w:p>
        </w:tc>
      </w:tr>
      <w:tr w:rsidR="009D4EB5" w14:paraId="1AF15DDF" w14:textId="77777777">
        <w:tc>
          <w:tcPr>
            <w:tcW w:w="2880" w:type="dxa"/>
          </w:tcPr>
          <w:p w14:paraId="7059A527" w14:textId="77777777" w:rsidR="009D4EB5" w:rsidRDefault="00000000">
            <w:r>
              <w:t>247.5</w:t>
            </w:r>
          </w:p>
        </w:tc>
        <w:tc>
          <w:tcPr>
            <w:tcW w:w="2880" w:type="dxa"/>
          </w:tcPr>
          <w:p w14:paraId="3A21BB36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3B17CBC7" w14:textId="77777777" w:rsidR="009D4EB5" w:rsidRDefault="00000000">
            <w:r>
              <w:t>66.0</w:t>
            </w:r>
          </w:p>
        </w:tc>
      </w:tr>
      <w:tr w:rsidR="009D4EB5" w14:paraId="51928B25" w14:textId="77777777">
        <w:tc>
          <w:tcPr>
            <w:tcW w:w="2880" w:type="dxa"/>
          </w:tcPr>
          <w:p w14:paraId="38AAFFEA" w14:textId="77777777" w:rsidR="009D4EB5" w:rsidRDefault="00000000">
            <w:r>
              <w:t>250.0</w:t>
            </w:r>
          </w:p>
        </w:tc>
        <w:tc>
          <w:tcPr>
            <w:tcW w:w="2880" w:type="dxa"/>
          </w:tcPr>
          <w:p w14:paraId="13288DED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15D96F61" w14:textId="77777777" w:rsidR="009D4EB5" w:rsidRDefault="00000000">
            <w:r>
              <w:t>485.0</w:t>
            </w:r>
          </w:p>
        </w:tc>
      </w:tr>
      <w:tr w:rsidR="009D4EB5" w14:paraId="16DAF298" w14:textId="77777777">
        <w:tc>
          <w:tcPr>
            <w:tcW w:w="2880" w:type="dxa"/>
          </w:tcPr>
          <w:p w14:paraId="7DF0D90A" w14:textId="77777777" w:rsidR="009D4EB5" w:rsidRDefault="00000000">
            <w:r>
              <w:t>252.5</w:t>
            </w:r>
          </w:p>
        </w:tc>
        <w:tc>
          <w:tcPr>
            <w:tcW w:w="2880" w:type="dxa"/>
          </w:tcPr>
          <w:p w14:paraId="1BC3433B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2CF6E5CF" w14:textId="77777777" w:rsidR="009D4EB5" w:rsidRDefault="00000000">
            <w:r>
              <w:t>48.0</w:t>
            </w:r>
          </w:p>
        </w:tc>
      </w:tr>
      <w:tr w:rsidR="009D4EB5" w14:paraId="35F5CCD9" w14:textId="77777777">
        <w:tc>
          <w:tcPr>
            <w:tcW w:w="2880" w:type="dxa"/>
          </w:tcPr>
          <w:p w14:paraId="68997421" w14:textId="77777777" w:rsidR="009D4EB5" w:rsidRDefault="00000000">
            <w:r>
              <w:t>255.0</w:t>
            </w:r>
          </w:p>
        </w:tc>
        <w:tc>
          <w:tcPr>
            <w:tcW w:w="2880" w:type="dxa"/>
          </w:tcPr>
          <w:p w14:paraId="6208F7B1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0D133C1D" w14:textId="77777777" w:rsidR="009D4EB5" w:rsidRDefault="00000000">
            <w:r>
              <w:t>28.0</w:t>
            </w:r>
          </w:p>
        </w:tc>
      </w:tr>
      <w:tr w:rsidR="009D4EB5" w14:paraId="0635842C" w14:textId="77777777">
        <w:tc>
          <w:tcPr>
            <w:tcW w:w="2880" w:type="dxa"/>
          </w:tcPr>
          <w:p w14:paraId="31C07008" w14:textId="77777777" w:rsidR="009D4EB5" w:rsidRDefault="00000000">
            <w:r>
              <w:t>257.5</w:t>
            </w:r>
          </w:p>
        </w:tc>
        <w:tc>
          <w:tcPr>
            <w:tcW w:w="2880" w:type="dxa"/>
          </w:tcPr>
          <w:p w14:paraId="3E96BC85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37CB1D73" w14:textId="77777777" w:rsidR="009D4EB5" w:rsidRDefault="00000000">
            <w:r>
              <w:t>13.0</w:t>
            </w:r>
          </w:p>
        </w:tc>
      </w:tr>
      <w:tr w:rsidR="009D4EB5" w14:paraId="13E36670" w14:textId="77777777">
        <w:tc>
          <w:tcPr>
            <w:tcW w:w="2880" w:type="dxa"/>
          </w:tcPr>
          <w:p w14:paraId="4E1C32B9" w14:textId="77777777" w:rsidR="009D4EB5" w:rsidRDefault="00000000">
            <w:r>
              <w:t>260.0</w:t>
            </w:r>
          </w:p>
        </w:tc>
        <w:tc>
          <w:tcPr>
            <w:tcW w:w="2880" w:type="dxa"/>
          </w:tcPr>
          <w:p w14:paraId="2AD2B987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71242D1B" w14:textId="77777777" w:rsidR="009D4EB5" w:rsidRDefault="00000000">
            <w:r>
              <w:t>372.0</w:t>
            </w:r>
          </w:p>
        </w:tc>
      </w:tr>
      <w:tr w:rsidR="009D4EB5" w14:paraId="490697A3" w14:textId="77777777">
        <w:tc>
          <w:tcPr>
            <w:tcW w:w="2880" w:type="dxa"/>
          </w:tcPr>
          <w:p w14:paraId="15DD9375" w14:textId="77777777" w:rsidR="009D4EB5" w:rsidRDefault="00000000">
            <w:r>
              <w:t>262.5</w:t>
            </w:r>
          </w:p>
        </w:tc>
        <w:tc>
          <w:tcPr>
            <w:tcW w:w="2880" w:type="dxa"/>
          </w:tcPr>
          <w:p w14:paraId="706EAEE4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6138544A" w14:textId="77777777" w:rsidR="009D4EB5" w:rsidRDefault="00000000">
            <w:r>
              <w:t>6.0</w:t>
            </w:r>
          </w:p>
        </w:tc>
      </w:tr>
      <w:tr w:rsidR="009D4EB5" w14:paraId="33F812B0" w14:textId="77777777">
        <w:tc>
          <w:tcPr>
            <w:tcW w:w="2880" w:type="dxa"/>
          </w:tcPr>
          <w:p w14:paraId="1CF4329E" w14:textId="77777777" w:rsidR="009D4EB5" w:rsidRDefault="00000000">
            <w:r>
              <w:t>265.0</w:t>
            </w:r>
          </w:p>
        </w:tc>
        <w:tc>
          <w:tcPr>
            <w:tcW w:w="2880" w:type="dxa"/>
          </w:tcPr>
          <w:p w14:paraId="5F46882D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2FE309B4" w14:textId="77777777" w:rsidR="009D4EB5" w:rsidRDefault="00000000">
            <w:r>
              <w:t>34.0</w:t>
            </w:r>
          </w:p>
        </w:tc>
      </w:tr>
      <w:tr w:rsidR="009D4EB5" w14:paraId="22019290" w14:textId="77777777">
        <w:tc>
          <w:tcPr>
            <w:tcW w:w="2880" w:type="dxa"/>
          </w:tcPr>
          <w:p w14:paraId="4EF1AAAD" w14:textId="77777777" w:rsidR="009D4EB5" w:rsidRDefault="00000000">
            <w:r>
              <w:t>270.0</w:t>
            </w:r>
          </w:p>
        </w:tc>
        <w:tc>
          <w:tcPr>
            <w:tcW w:w="2880" w:type="dxa"/>
          </w:tcPr>
          <w:p w14:paraId="282D864A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75859DBF" w14:textId="77777777" w:rsidR="009D4EB5" w:rsidRDefault="00000000">
            <w:r>
              <w:t>25.0</w:t>
            </w:r>
          </w:p>
        </w:tc>
      </w:tr>
      <w:tr w:rsidR="009D4EB5" w14:paraId="7B78ACB1" w14:textId="77777777">
        <w:tc>
          <w:tcPr>
            <w:tcW w:w="2880" w:type="dxa"/>
          </w:tcPr>
          <w:p w14:paraId="316060A0" w14:textId="77777777" w:rsidR="009D4EB5" w:rsidRDefault="00000000">
            <w:r>
              <w:t>275.0</w:t>
            </w:r>
          </w:p>
        </w:tc>
        <w:tc>
          <w:tcPr>
            <w:tcW w:w="2880" w:type="dxa"/>
          </w:tcPr>
          <w:p w14:paraId="5967AA72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7902CCD3" w14:textId="77777777" w:rsidR="009D4EB5" w:rsidRDefault="00000000">
            <w:r>
              <w:t>nan</w:t>
            </w:r>
          </w:p>
        </w:tc>
      </w:tr>
      <w:tr w:rsidR="009D4EB5" w14:paraId="6213020C" w14:textId="77777777">
        <w:tc>
          <w:tcPr>
            <w:tcW w:w="2880" w:type="dxa"/>
          </w:tcPr>
          <w:p w14:paraId="5F85EDD2" w14:textId="77777777" w:rsidR="009D4EB5" w:rsidRDefault="00000000">
            <w:r>
              <w:t>280.0</w:t>
            </w:r>
          </w:p>
        </w:tc>
        <w:tc>
          <w:tcPr>
            <w:tcW w:w="2880" w:type="dxa"/>
          </w:tcPr>
          <w:p w14:paraId="3001844E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453D7735" w14:textId="77777777" w:rsidR="009D4EB5" w:rsidRDefault="00000000">
            <w:r>
              <w:t>nan</w:t>
            </w:r>
          </w:p>
        </w:tc>
      </w:tr>
      <w:tr w:rsidR="009D4EB5" w14:paraId="0262825F" w14:textId="77777777">
        <w:tc>
          <w:tcPr>
            <w:tcW w:w="2880" w:type="dxa"/>
          </w:tcPr>
          <w:p w14:paraId="0E425F61" w14:textId="77777777" w:rsidR="009D4EB5" w:rsidRDefault="00000000">
            <w:r>
              <w:t>285.0</w:t>
            </w:r>
          </w:p>
        </w:tc>
        <w:tc>
          <w:tcPr>
            <w:tcW w:w="2880" w:type="dxa"/>
          </w:tcPr>
          <w:p w14:paraId="2351B7A0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10FE2F1F" w14:textId="77777777" w:rsidR="009D4EB5" w:rsidRDefault="00000000">
            <w:r>
              <w:t>nan</w:t>
            </w:r>
          </w:p>
        </w:tc>
      </w:tr>
      <w:tr w:rsidR="009D4EB5" w14:paraId="0F57D8BC" w14:textId="77777777">
        <w:tc>
          <w:tcPr>
            <w:tcW w:w="2880" w:type="dxa"/>
          </w:tcPr>
          <w:p w14:paraId="18301C47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08B99841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5312B287" w14:textId="77777777" w:rsidR="009D4EB5" w:rsidRDefault="00000000">
            <w:r>
              <w:t>nan</w:t>
            </w:r>
          </w:p>
        </w:tc>
      </w:tr>
    </w:tbl>
    <w:p w14:paraId="38226928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331CEF4" w14:textId="77777777">
        <w:tc>
          <w:tcPr>
            <w:tcW w:w="2880" w:type="dxa"/>
          </w:tcPr>
          <w:p w14:paraId="1B28FA9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E229BF9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60C65182" w14:textId="77777777" w:rsidR="009D4EB5" w:rsidRDefault="00000000">
            <w:r>
              <w:t>Put Volume</w:t>
            </w:r>
          </w:p>
        </w:tc>
      </w:tr>
      <w:tr w:rsidR="009D4EB5" w14:paraId="47B9490B" w14:textId="77777777">
        <w:tc>
          <w:tcPr>
            <w:tcW w:w="2880" w:type="dxa"/>
          </w:tcPr>
          <w:p w14:paraId="18DD419B" w14:textId="77777777" w:rsidR="009D4EB5" w:rsidRDefault="00000000">
            <w:r>
              <w:t>170.0</w:t>
            </w:r>
          </w:p>
        </w:tc>
        <w:tc>
          <w:tcPr>
            <w:tcW w:w="2880" w:type="dxa"/>
          </w:tcPr>
          <w:p w14:paraId="7B2A9E6A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2D0C30CF" w14:textId="77777777" w:rsidR="009D4EB5" w:rsidRDefault="00000000">
            <w:r>
              <w:t>nan</w:t>
            </w:r>
          </w:p>
        </w:tc>
      </w:tr>
      <w:tr w:rsidR="009D4EB5" w14:paraId="01678E59" w14:textId="77777777">
        <w:tc>
          <w:tcPr>
            <w:tcW w:w="2880" w:type="dxa"/>
          </w:tcPr>
          <w:p w14:paraId="2A340EA7" w14:textId="77777777" w:rsidR="009D4EB5" w:rsidRDefault="00000000">
            <w:r>
              <w:t>175.0</w:t>
            </w:r>
          </w:p>
        </w:tc>
        <w:tc>
          <w:tcPr>
            <w:tcW w:w="2880" w:type="dxa"/>
          </w:tcPr>
          <w:p w14:paraId="2A22E679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17F08694" w14:textId="77777777" w:rsidR="009D4EB5" w:rsidRDefault="00000000">
            <w:r>
              <w:t>nan</w:t>
            </w:r>
          </w:p>
        </w:tc>
      </w:tr>
      <w:tr w:rsidR="009D4EB5" w14:paraId="7975A5D7" w14:textId="77777777">
        <w:tc>
          <w:tcPr>
            <w:tcW w:w="2880" w:type="dxa"/>
          </w:tcPr>
          <w:p w14:paraId="7CCC90BE" w14:textId="77777777" w:rsidR="009D4EB5" w:rsidRDefault="00000000">
            <w:r>
              <w:t>180.0</w:t>
            </w:r>
          </w:p>
        </w:tc>
        <w:tc>
          <w:tcPr>
            <w:tcW w:w="2880" w:type="dxa"/>
          </w:tcPr>
          <w:p w14:paraId="4ED9D3DE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15A1C0FF" w14:textId="77777777" w:rsidR="009D4EB5" w:rsidRDefault="00000000">
            <w:r>
              <w:t>134.0</w:t>
            </w:r>
          </w:p>
        </w:tc>
      </w:tr>
      <w:tr w:rsidR="009D4EB5" w14:paraId="1F6C513C" w14:textId="77777777">
        <w:tc>
          <w:tcPr>
            <w:tcW w:w="2880" w:type="dxa"/>
          </w:tcPr>
          <w:p w14:paraId="31681394" w14:textId="77777777" w:rsidR="009D4EB5" w:rsidRDefault="00000000">
            <w:r>
              <w:t>185.0</w:t>
            </w:r>
          </w:p>
        </w:tc>
        <w:tc>
          <w:tcPr>
            <w:tcW w:w="2880" w:type="dxa"/>
          </w:tcPr>
          <w:p w14:paraId="00C3F2F4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784C3A7A" w14:textId="77777777" w:rsidR="009D4EB5" w:rsidRDefault="00000000">
            <w:r>
              <w:t>58.0</w:t>
            </w:r>
          </w:p>
        </w:tc>
      </w:tr>
      <w:tr w:rsidR="009D4EB5" w14:paraId="4D425DC5" w14:textId="77777777">
        <w:tc>
          <w:tcPr>
            <w:tcW w:w="2880" w:type="dxa"/>
          </w:tcPr>
          <w:p w14:paraId="19753401" w14:textId="77777777" w:rsidR="009D4EB5" w:rsidRDefault="00000000">
            <w:r>
              <w:t>187.5</w:t>
            </w:r>
          </w:p>
        </w:tc>
        <w:tc>
          <w:tcPr>
            <w:tcW w:w="2880" w:type="dxa"/>
          </w:tcPr>
          <w:p w14:paraId="4058CF99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2A20F421" w14:textId="77777777" w:rsidR="009D4EB5" w:rsidRDefault="00000000">
            <w:r>
              <w:t>nan</w:t>
            </w:r>
          </w:p>
        </w:tc>
      </w:tr>
      <w:tr w:rsidR="009D4EB5" w14:paraId="75A526D8" w14:textId="77777777">
        <w:tc>
          <w:tcPr>
            <w:tcW w:w="2880" w:type="dxa"/>
          </w:tcPr>
          <w:p w14:paraId="061428DC" w14:textId="77777777" w:rsidR="009D4EB5" w:rsidRDefault="00000000">
            <w:r>
              <w:t>190.0</w:t>
            </w:r>
          </w:p>
        </w:tc>
        <w:tc>
          <w:tcPr>
            <w:tcW w:w="2880" w:type="dxa"/>
          </w:tcPr>
          <w:p w14:paraId="4E702EAD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40BB89E0" w14:textId="77777777" w:rsidR="009D4EB5" w:rsidRDefault="00000000">
            <w:r>
              <w:t>304.0</w:t>
            </w:r>
          </w:p>
        </w:tc>
      </w:tr>
      <w:tr w:rsidR="009D4EB5" w14:paraId="1EB40D5E" w14:textId="77777777">
        <w:tc>
          <w:tcPr>
            <w:tcW w:w="2880" w:type="dxa"/>
          </w:tcPr>
          <w:p w14:paraId="5BD02FD1" w14:textId="77777777" w:rsidR="009D4EB5" w:rsidRDefault="00000000">
            <w:r>
              <w:t>192.5</w:t>
            </w:r>
          </w:p>
        </w:tc>
        <w:tc>
          <w:tcPr>
            <w:tcW w:w="2880" w:type="dxa"/>
          </w:tcPr>
          <w:p w14:paraId="5CC74ECC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6526DB33" w14:textId="77777777" w:rsidR="009D4EB5" w:rsidRDefault="00000000">
            <w:r>
              <w:t>55.0</w:t>
            </w:r>
          </w:p>
        </w:tc>
      </w:tr>
      <w:tr w:rsidR="009D4EB5" w14:paraId="4D76EA4F" w14:textId="77777777">
        <w:tc>
          <w:tcPr>
            <w:tcW w:w="2880" w:type="dxa"/>
          </w:tcPr>
          <w:p w14:paraId="7C71A0D1" w14:textId="77777777" w:rsidR="009D4EB5" w:rsidRDefault="00000000">
            <w:r>
              <w:t>195.0</w:t>
            </w:r>
          </w:p>
        </w:tc>
        <w:tc>
          <w:tcPr>
            <w:tcW w:w="2880" w:type="dxa"/>
          </w:tcPr>
          <w:p w14:paraId="2E3371AE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069CEE84" w14:textId="77777777" w:rsidR="009D4EB5" w:rsidRDefault="00000000">
            <w:r>
              <w:t>159.0</w:t>
            </w:r>
          </w:p>
        </w:tc>
      </w:tr>
      <w:tr w:rsidR="009D4EB5" w14:paraId="78A2BF72" w14:textId="77777777">
        <w:tc>
          <w:tcPr>
            <w:tcW w:w="2880" w:type="dxa"/>
          </w:tcPr>
          <w:p w14:paraId="6607C6EB" w14:textId="77777777" w:rsidR="009D4EB5" w:rsidRDefault="00000000">
            <w:r>
              <w:t>197.5</w:t>
            </w:r>
          </w:p>
        </w:tc>
        <w:tc>
          <w:tcPr>
            <w:tcW w:w="2880" w:type="dxa"/>
          </w:tcPr>
          <w:p w14:paraId="536706A1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32761F7D" w14:textId="77777777" w:rsidR="009D4EB5" w:rsidRDefault="00000000">
            <w:r>
              <w:t>22.0</w:t>
            </w:r>
          </w:p>
        </w:tc>
      </w:tr>
      <w:tr w:rsidR="009D4EB5" w14:paraId="26988DB4" w14:textId="77777777">
        <w:tc>
          <w:tcPr>
            <w:tcW w:w="2880" w:type="dxa"/>
          </w:tcPr>
          <w:p w14:paraId="16976BBB" w14:textId="77777777" w:rsidR="009D4EB5" w:rsidRDefault="00000000">
            <w:r>
              <w:lastRenderedPageBreak/>
              <w:t>200.0</w:t>
            </w:r>
          </w:p>
        </w:tc>
        <w:tc>
          <w:tcPr>
            <w:tcW w:w="2880" w:type="dxa"/>
          </w:tcPr>
          <w:p w14:paraId="4A0CAD64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6364A19A" w14:textId="77777777" w:rsidR="009D4EB5" w:rsidRDefault="00000000">
            <w:r>
              <w:t>666.0</w:t>
            </w:r>
          </w:p>
        </w:tc>
      </w:tr>
      <w:tr w:rsidR="009D4EB5" w14:paraId="1C2265E6" w14:textId="77777777">
        <w:tc>
          <w:tcPr>
            <w:tcW w:w="2880" w:type="dxa"/>
          </w:tcPr>
          <w:p w14:paraId="4580F66D" w14:textId="77777777" w:rsidR="009D4EB5" w:rsidRDefault="00000000">
            <w:r>
              <w:t>202.5</w:t>
            </w:r>
          </w:p>
        </w:tc>
        <w:tc>
          <w:tcPr>
            <w:tcW w:w="2880" w:type="dxa"/>
          </w:tcPr>
          <w:p w14:paraId="7F7A8ABC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1B295805" w14:textId="77777777" w:rsidR="009D4EB5" w:rsidRDefault="00000000">
            <w:r>
              <w:t>304.0</w:t>
            </w:r>
          </w:p>
        </w:tc>
      </w:tr>
      <w:tr w:rsidR="009D4EB5" w14:paraId="2B3F613C" w14:textId="77777777">
        <w:tc>
          <w:tcPr>
            <w:tcW w:w="2880" w:type="dxa"/>
          </w:tcPr>
          <w:p w14:paraId="6EABF73A" w14:textId="77777777" w:rsidR="009D4EB5" w:rsidRDefault="00000000">
            <w:r>
              <w:t>205.0</w:t>
            </w:r>
          </w:p>
        </w:tc>
        <w:tc>
          <w:tcPr>
            <w:tcW w:w="2880" w:type="dxa"/>
          </w:tcPr>
          <w:p w14:paraId="563861A2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4C065D8A" w14:textId="77777777" w:rsidR="009D4EB5" w:rsidRDefault="00000000">
            <w:r>
              <w:t>529.0</w:t>
            </w:r>
          </w:p>
        </w:tc>
      </w:tr>
      <w:tr w:rsidR="009D4EB5" w14:paraId="7A90280D" w14:textId="77777777">
        <w:tc>
          <w:tcPr>
            <w:tcW w:w="2880" w:type="dxa"/>
          </w:tcPr>
          <w:p w14:paraId="3981F611" w14:textId="77777777" w:rsidR="009D4EB5" w:rsidRDefault="00000000">
            <w:r>
              <w:t>207.5</w:t>
            </w:r>
          </w:p>
        </w:tc>
        <w:tc>
          <w:tcPr>
            <w:tcW w:w="2880" w:type="dxa"/>
          </w:tcPr>
          <w:p w14:paraId="49C9B7A7" w14:textId="77777777" w:rsidR="009D4EB5" w:rsidRDefault="00000000">
            <w:r>
              <w:t>2.05</w:t>
            </w:r>
          </w:p>
        </w:tc>
        <w:tc>
          <w:tcPr>
            <w:tcW w:w="2880" w:type="dxa"/>
          </w:tcPr>
          <w:p w14:paraId="5A975476" w14:textId="77777777" w:rsidR="009D4EB5" w:rsidRDefault="00000000">
            <w:r>
              <w:t>492.0</w:t>
            </w:r>
          </w:p>
        </w:tc>
      </w:tr>
      <w:tr w:rsidR="009D4EB5" w14:paraId="6FC4FD0A" w14:textId="77777777">
        <w:tc>
          <w:tcPr>
            <w:tcW w:w="2880" w:type="dxa"/>
          </w:tcPr>
          <w:p w14:paraId="075D7E3A" w14:textId="77777777" w:rsidR="009D4EB5" w:rsidRDefault="00000000">
            <w:r>
              <w:t>210.0</w:t>
            </w:r>
          </w:p>
        </w:tc>
        <w:tc>
          <w:tcPr>
            <w:tcW w:w="2880" w:type="dxa"/>
          </w:tcPr>
          <w:p w14:paraId="28C02228" w14:textId="77777777" w:rsidR="009D4EB5" w:rsidRDefault="00000000">
            <w:r>
              <w:t>2.55</w:t>
            </w:r>
          </w:p>
        </w:tc>
        <w:tc>
          <w:tcPr>
            <w:tcW w:w="2880" w:type="dxa"/>
          </w:tcPr>
          <w:p w14:paraId="6DEB1D03" w14:textId="77777777" w:rsidR="009D4EB5" w:rsidRDefault="00000000">
            <w:r>
              <w:t>nan</w:t>
            </w:r>
          </w:p>
        </w:tc>
      </w:tr>
      <w:tr w:rsidR="009D4EB5" w14:paraId="0C667896" w14:textId="77777777">
        <w:tc>
          <w:tcPr>
            <w:tcW w:w="2880" w:type="dxa"/>
          </w:tcPr>
          <w:p w14:paraId="732C59B2" w14:textId="77777777" w:rsidR="009D4EB5" w:rsidRDefault="00000000">
            <w:r>
              <w:t>212.5</w:t>
            </w:r>
          </w:p>
        </w:tc>
        <w:tc>
          <w:tcPr>
            <w:tcW w:w="2880" w:type="dxa"/>
          </w:tcPr>
          <w:p w14:paraId="077A059E" w14:textId="77777777" w:rsidR="009D4EB5" w:rsidRDefault="00000000">
            <w:r>
              <w:t>3.25</w:t>
            </w:r>
          </w:p>
        </w:tc>
        <w:tc>
          <w:tcPr>
            <w:tcW w:w="2880" w:type="dxa"/>
          </w:tcPr>
          <w:p w14:paraId="6F362CED" w14:textId="77777777" w:rsidR="009D4EB5" w:rsidRDefault="00000000">
            <w:r>
              <w:t>623.0</w:t>
            </w:r>
          </w:p>
        </w:tc>
      </w:tr>
      <w:tr w:rsidR="009D4EB5" w14:paraId="3B0B618E" w14:textId="77777777">
        <w:tc>
          <w:tcPr>
            <w:tcW w:w="2880" w:type="dxa"/>
          </w:tcPr>
          <w:p w14:paraId="522CC8F7" w14:textId="77777777" w:rsidR="009D4EB5" w:rsidRDefault="00000000">
            <w:r>
              <w:t>215.0</w:t>
            </w:r>
          </w:p>
        </w:tc>
        <w:tc>
          <w:tcPr>
            <w:tcW w:w="2880" w:type="dxa"/>
          </w:tcPr>
          <w:p w14:paraId="1B268798" w14:textId="77777777" w:rsidR="009D4EB5" w:rsidRDefault="00000000">
            <w:r>
              <w:t>4.0</w:t>
            </w:r>
          </w:p>
        </w:tc>
        <w:tc>
          <w:tcPr>
            <w:tcW w:w="2880" w:type="dxa"/>
          </w:tcPr>
          <w:p w14:paraId="302CA038" w14:textId="77777777" w:rsidR="009D4EB5" w:rsidRDefault="00000000">
            <w:r>
              <w:t>nan</w:t>
            </w:r>
          </w:p>
        </w:tc>
      </w:tr>
    </w:tbl>
    <w:p w14:paraId="3EAA5CED" w14:textId="77777777" w:rsidR="009D4EB5" w:rsidRDefault="00000000">
      <w:r>
        <w:br/>
      </w:r>
    </w:p>
    <w:p w14:paraId="28BBCFDC" w14:textId="77777777" w:rsidR="009D4EB5" w:rsidRDefault="00000000">
      <w:pPr>
        <w:pStyle w:val="Heading2"/>
      </w:pPr>
      <w:r>
        <w:t>BANKINDIA</w:t>
      </w:r>
    </w:p>
    <w:p w14:paraId="4821E3A4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430CDCE" w14:textId="77777777">
        <w:tc>
          <w:tcPr>
            <w:tcW w:w="2880" w:type="dxa"/>
          </w:tcPr>
          <w:p w14:paraId="5726F7AC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CF86D4F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318631CA" w14:textId="77777777" w:rsidR="009D4EB5" w:rsidRDefault="00000000">
            <w:r>
              <w:t>Call Volume</w:t>
            </w:r>
          </w:p>
        </w:tc>
      </w:tr>
      <w:tr w:rsidR="009D4EB5" w14:paraId="33DA886C" w14:textId="77777777">
        <w:tc>
          <w:tcPr>
            <w:tcW w:w="2880" w:type="dxa"/>
          </w:tcPr>
          <w:p w14:paraId="5F540CE2" w14:textId="77777777" w:rsidR="009D4EB5" w:rsidRDefault="00000000">
            <w:r>
              <w:t>108.0</w:t>
            </w:r>
          </w:p>
        </w:tc>
        <w:tc>
          <w:tcPr>
            <w:tcW w:w="2880" w:type="dxa"/>
          </w:tcPr>
          <w:p w14:paraId="367F2B05" w14:textId="77777777" w:rsidR="009D4EB5" w:rsidRDefault="00000000">
            <w:r>
              <w:t>3.65</w:t>
            </w:r>
          </w:p>
        </w:tc>
        <w:tc>
          <w:tcPr>
            <w:tcW w:w="2880" w:type="dxa"/>
          </w:tcPr>
          <w:p w14:paraId="47A22E64" w14:textId="77777777" w:rsidR="009D4EB5" w:rsidRDefault="00000000">
            <w:r>
              <w:t>114.0</w:t>
            </w:r>
          </w:p>
        </w:tc>
      </w:tr>
      <w:tr w:rsidR="009D4EB5" w14:paraId="3B9BFA5B" w14:textId="77777777">
        <w:tc>
          <w:tcPr>
            <w:tcW w:w="2880" w:type="dxa"/>
          </w:tcPr>
          <w:p w14:paraId="61B065C2" w14:textId="77777777" w:rsidR="009D4EB5" w:rsidRDefault="00000000">
            <w:r>
              <w:t>109.0</w:t>
            </w:r>
          </w:p>
        </w:tc>
        <w:tc>
          <w:tcPr>
            <w:tcW w:w="2880" w:type="dxa"/>
          </w:tcPr>
          <w:p w14:paraId="473CAB1A" w14:textId="77777777" w:rsidR="009D4EB5" w:rsidRDefault="00000000">
            <w:r>
              <w:t>3.2</w:t>
            </w:r>
          </w:p>
        </w:tc>
        <w:tc>
          <w:tcPr>
            <w:tcW w:w="2880" w:type="dxa"/>
          </w:tcPr>
          <w:p w14:paraId="7D7CE64C" w14:textId="77777777" w:rsidR="009D4EB5" w:rsidRDefault="00000000">
            <w:r>
              <w:t>79.0</w:t>
            </w:r>
          </w:p>
        </w:tc>
      </w:tr>
      <w:tr w:rsidR="009D4EB5" w14:paraId="21DBA1C8" w14:textId="77777777">
        <w:tc>
          <w:tcPr>
            <w:tcW w:w="2880" w:type="dxa"/>
          </w:tcPr>
          <w:p w14:paraId="69E03B90" w14:textId="77777777" w:rsidR="009D4EB5" w:rsidRDefault="00000000">
            <w:r>
              <w:t>110.0</w:t>
            </w:r>
          </w:p>
        </w:tc>
        <w:tc>
          <w:tcPr>
            <w:tcW w:w="2880" w:type="dxa"/>
          </w:tcPr>
          <w:p w14:paraId="5A5A0097" w14:textId="77777777" w:rsidR="009D4EB5" w:rsidRDefault="00000000">
            <w:r>
              <w:t>2.85</w:t>
            </w:r>
          </w:p>
        </w:tc>
        <w:tc>
          <w:tcPr>
            <w:tcW w:w="2880" w:type="dxa"/>
          </w:tcPr>
          <w:p w14:paraId="49D595AB" w14:textId="77777777" w:rsidR="009D4EB5" w:rsidRDefault="00000000">
            <w:r>
              <w:t>483.0</w:t>
            </w:r>
          </w:p>
        </w:tc>
      </w:tr>
      <w:tr w:rsidR="009D4EB5" w14:paraId="64E3711D" w14:textId="77777777">
        <w:tc>
          <w:tcPr>
            <w:tcW w:w="2880" w:type="dxa"/>
          </w:tcPr>
          <w:p w14:paraId="01DA3546" w14:textId="77777777" w:rsidR="009D4EB5" w:rsidRDefault="00000000">
            <w:r>
              <w:t>111.0</w:t>
            </w:r>
          </w:p>
        </w:tc>
        <w:tc>
          <w:tcPr>
            <w:tcW w:w="2880" w:type="dxa"/>
          </w:tcPr>
          <w:p w14:paraId="2B3A7A13" w14:textId="77777777" w:rsidR="009D4EB5" w:rsidRDefault="00000000">
            <w:r>
              <w:t>2.3</w:t>
            </w:r>
          </w:p>
        </w:tc>
        <w:tc>
          <w:tcPr>
            <w:tcW w:w="2880" w:type="dxa"/>
          </w:tcPr>
          <w:p w14:paraId="7D69F4DB" w14:textId="77777777" w:rsidR="009D4EB5" w:rsidRDefault="00000000">
            <w:r>
              <w:t>25.0</w:t>
            </w:r>
          </w:p>
        </w:tc>
      </w:tr>
      <w:tr w:rsidR="009D4EB5" w14:paraId="4CA10F4C" w14:textId="77777777">
        <w:tc>
          <w:tcPr>
            <w:tcW w:w="2880" w:type="dxa"/>
          </w:tcPr>
          <w:p w14:paraId="0477539C" w14:textId="77777777" w:rsidR="009D4EB5" w:rsidRDefault="00000000">
            <w:r>
              <w:t>112.0</w:t>
            </w:r>
          </w:p>
        </w:tc>
        <w:tc>
          <w:tcPr>
            <w:tcW w:w="2880" w:type="dxa"/>
          </w:tcPr>
          <w:p w14:paraId="70CF34A0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5822DDBA" w14:textId="77777777" w:rsidR="009D4EB5" w:rsidRDefault="00000000">
            <w:r>
              <w:t>100.0</w:t>
            </w:r>
          </w:p>
        </w:tc>
      </w:tr>
      <w:tr w:rsidR="009D4EB5" w14:paraId="457038E3" w14:textId="77777777">
        <w:tc>
          <w:tcPr>
            <w:tcW w:w="2880" w:type="dxa"/>
          </w:tcPr>
          <w:p w14:paraId="59D4B192" w14:textId="77777777" w:rsidR="009D4EB5" w:rsidRDefault="00000000">
            <w:r>
              <w:t>113.0</w:t>
            </w:r>
          </w:p>
        </w:tc>
        <w:tc>
          <w:tcPr>
            <w:tcW w:w="2880" w:type="dxa"/>
          </w:tcPr>
          <w:p w14:paraId="4FAD1B82" w14:textId="77777777" w:rsidR="009D4EB5" w:rsidRDefault="00000000">
            <w:r>
              <w:t>1.8</w:t>
            </w:r>
          </w:p>
        </w:tc>
        <w:tc>
          <w:tcPr>
            <w:tcW w:w="2880" w:type="dxa"/>
          </w:tcPr>
          <w:p w14:paraId="3F053287" w14:textId="77777777" w:rsidR="009D4EB5" w:rsidRDefault="00000000">
            <w:r>
              <w:t>13.0</w:t>
            </w:r>
          </w:p>
        </w:tc>
      </w:tr>
      <w:tr w:rsidR="009D4EB5" w14:paraId="6544258E" w14:textId="77777777">
        <w:tc>
          <w:tcPr>
            <w:tcW w:w="2880" w:type="dxa"/>
          </w:tcPr>
          <w:p w14:paraId="7D43401E" w14:textId="77777777" w:rsidR="009D4EB5" w:rsidRDefault="00000000">
            <w:r>
              <w:t>114.0</w:t>
            </w:r>
          </w:p>
        </w:tc>
        <w:tc>
          <w:tcPr>
            <w:tcW w:w="2880" w:type="dxa"/>
          </w:tcPr>
          <w:p w14:paraId="17FFAF12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46EBF5DE" w14:textId="77777777" w:rsidR="009D4EB5" w:rsidRDefault="00000000">
            <w:r>
              <w:t>5.0</w:t>
            </w:r>
          </w:p>
        </w:tc>
      </w:tr>
      <w:tr w:rsidR="009D4EB5" w14:paraId="34A18AA4" w14:textId="77777777">
        <w:tc>
          <w:tcPr>
            <w:tcW w:w="2880" w:type="dxa"/>
          </w:tcPr>
          <w:p w14:paraId="0261A59C" w14:textId="77777777" w:rsidR="009D4EB5" w:rsidRDefault="00000000">
            <w:r>
              <w:t>115.0</w:t>
            </w:r>
          </w:p>
        </w:tc>
        <w:tc>
          <w:tcPr>
            <w:tcW w:w="2880" w:type="dxa"/>
          </w:tcPr>
          <w:p w14:paraId="771B1029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6447E177" w14:textId="77777777" w:rsidR="009D4EB5" w:rsidRDefault="00000000">
            <w:r>
              <w:t>457.0</w:t>
            </w:r>
          </w:p>
        </w:tc>
      </w:tr>
      <w:tr w:rsidR="009D4EB5" w14:paraId="563005F1" w14:textId="77777777">
        <w:tc>
          <w:tcPr>
            <w:tcW w:w="2880" w:type="dxa"/>
          </w:tcPr>
          <w:p w14:paraId="34508B72" w14:textId="77777777" w:rsidR="009D4EB5" w:rsidRDefault="00000000">
            <w:r>
              <w:t>116.0</w:t>
            </w:r>
          </w:p>
        </w:tc>
        <w:tc>
          <w:tcPr>
            <w:tcW w:w="2880" w:type="dxa"/>
          </w:tcPr>
          <w:p w14:paraId="11027467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26383AAF" w14:textId="77777777" w:rsidR="009D4EB5" w:rsidRDefault="00000000">
            <w:r>
              <w:t>17.0</w:t>
            </w:r>
          </w:p>
        </w:tc>
      </w:tr>
      <w:tr w:rsidR="009D4EB5" w14:paraId="4F0F2942" w14:textId="77777777">
        <w:tc>
          <w:tcPr>
            <w:tcW w:w="2880" w:type="dxa"/>
          </w:tcPr>
          <w:p w14:paraId="0B60DB80" w14:textId="77777777" w:rsidR="009D4EB5" w:rsidRDefault="00000000">
            <w:r>
              <w:t>117.0</w:t>
            </w:r>
          </w:p>
        </w:tc>
        <w:tc>
          <w:tcPr>
            <w:tcW w:w="2880" w:type="dxa"/>
          </w:tcPr>
          <w:p w14:paraId="1DD17506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07833183" w14:textId="77777777" w:rsidR="009D4EB5" w:rsidRDefault="00000000">
            <w:r>
              <w:t>nan</w:t>
            </w:r>
          </w:p>
        </w:tc>
      </w:tr>
      <w:tr w:rsidR="009D4EB5" w14:paraId="2154B901" w14:textId="77777777">
        <w:tc>
          <w:tcPr>
            <w:tcW w:w="2880" w:type="dxa"/>
          </w:tcPr>
          <w:p w14:paraId="13AEAB6F" w14:textId="77777777" w:rsidR="009D4EB5" w:rsidRDefault="00000000">
            <w:r>
              <w:t>118.0</w:t>
            </w:r>
          </w:p>
        </w:tc>
        <w:tc>
          <w:tcPr>
            <w:tcW w:w="2880" w:type="dxa"/>
          </w:tcPr>
          <w:p w14:paraId="2EF38EBA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50B74166" w14:textId="77777777" w:rsidR="009D4EB5" w:rsidRDefault="00000000">
            <w:r>
              <w:t>3.0</w:t>
            </w:r>
          </w:p>
        </w:tc>
      </w:tr>
      <w:tr w:rsidR="009D4EB5" w14:paraId="750CB5B4" w14:textId="77777777">
        <w:tc>
          <w:tcPr>
            <w:tcW w:w="2880" w:type="dxa"/>
          </w:tcPr>
          <w:p w14:paraId="4A4A11C3" w14:textId="77777777" w:rsidR="009D4EB5" w:rsidRDefault="00000000">
            <w:r>
              <w:t>120.0</w:t>
            </w:r>
          </w:p>
        </w:tc>
        <w:tc>
          <w:tcPr>
            <w:tcW w:w="2880" w:type="dxa"/>
          </w:tcPr>
          <w:p w14:paraId="16983ABD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6912106B" w14:textId="77777777" w:rsidR="009D4EB5" w:rsidRDefault="00000000">
            <w:r>
              <w:t>86.0</w:t>
            </w:r>
          </w:p>
        </w:tc>
      </w:tr>
      <w:tr w:rsidR="009D4EB5" w14:paraId="7307E9D2" w14:textId="77777777">
        <w:tc>
          <w:tcPr>
            <w:tcW w:w="2880" w:type="dxa"/>
          </w:tcPr>
          <w:p w14:paraId="03A3BC9F" w14:textId="77777777" w:rsidR="009D4EB5" w:rsidRDefault="00000000">
            <w:r>
              <w:t>121.0</w:t>
            </w:r>
          </w:p>
        </w:tc>
        <w:tc>
          <w:tcPr>
            <w:tcW w:w="2880" w:type="dxa"/>
          </w:tcPr>
          <w:p w14:paraId="3B87C78D" w14:textId="77777777" w:rsidR="009D4EB5" w:rsidRDefault="00000000">
            <w:r>
              <w:t>1.6</w:t>
            </w:r>
          </w:p>
        </w:tc>
        <w:tc>
          <w:tcPr>
            <w:tcW w:w="2880" w:type="dxa"/>
          </w:tcPr>
          <w:p w14:paraId="62FF3101" w14:textId="77777777" w:rsidR="009D4EB5" w:rsidRDefault="00000000">
            <w:r>
              <w:t>nan</w:t>
            </w:r>
          </w:p>
        </w:tc>
      </w:tr>
      <w:tr w:rsidR="009D4EB5" w14:paraId="31C4211C" w14:textId="77777777">
        <w:tc>
          <w:tcPr>
            <w:tcW w:w="2880" w:type="dxa"/>
          </w:tcPr>
          <w:p w14:paraId="11A2242A" w14:textId="77777777" w:rsidR="009D4EB5" w:rsidRDefault="00000000">
            <w:r>
              <w:t>122.0</w:t>
            </w:r>
          </w:p>
        </w:tc>
        <w:tc>
          <w:tcPr>
            <w:tcW w:w="2880" w:type="dxa"/>
          </w:tcPr>
          <w:p w14:paraId="145210F0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2B608B13" w14:textId="77777777" w:rsidR="009D4EB5" w:rsidRDefault="00000000">
            <w:r>
              <w:t>nan</w:t>
            </w:r>
          </w:p>
        </w:tc>
      </w:tr>
      <w:tr w:rsidR="009D4EB5" w14:paraId="58C9990C" w14:textId="77777777">
        <w:tc>
          <w:tcPr>
            <w:tcW w:w="2880" w:type="dxa"/>
          </w:tcPr>
          <w:p w14:paraId="4C36F468" w14:textId="77777777" w:rsidR="009D4EB5" w:rsidRDefault="00000000">
            <w:r>
              <w:t>124.0</w:t>
            </w:r>
          </w:p>
        </w:tc>
        <w:tc>
          <w:tcPr>
            <w:tcW w:w="2880" w:type="dxa"/>
          </w:tcPr>
          <w:p w14:paraId="734B0D53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214B174D" w14:textId="77777777" w:rsidR="009D4EB5" w:rsidRDefault="00000000">
            <w:r>
              <w:t>5.0</w:t>
            </w:r>
          </w:p>
        </w:tc>
      </w:tr>
      <w:tr w:rsidR="009D4EB5" w14:paraId="7E26C488" w14:textId="77777777">
        <w:tc>
          <w:tcPr>
            <w:tcW w:w="2880" w:type="dxa"/>
          </w:tcPr>
          <w:p w14:paraId="4901446A" w14:textId="77777777" w:rsidR="009D4EB5" w:rsidRDefault="00000000">
            <w:r>
              <w:t>125.0</w:t>
            </w:r>
          </w:p>
        </w:tc>
        <w:tc>
          <w:tcPr>
            <w:tcW w:w="2880" w:type="dxa"/>
          </w:tcPr>
          <w:p w14:paraId="50AA754B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36628F78" w14:textId="77777777" w:rsidR="009D4EB5" w:rsidRDefault="00000000">
            <w:r>
              <w:t>91.0</w:t>
            </w:r>
          </w:p>
        </w:tc>
      </w:tr>
      <w:tr w:rsidR="009D4EB5" w14:paraId="69E3AEE9" w14:textId="77777777">
        <w:tc>
          <w:tcPr>
            <w:tcW w:w="2880" w:type="dxa"/>
          </w:tcPr>
          <w:p w14:paraId="304EA2B9" w14:textId="77777777" w:rsidR="009D4EB5" w:rsidRDefault="00000000">
            <w:r>
              <w:t>126.0</w:t>
            </w:r>
          </w:p>
        </w:tc>
        <w:tc>
          <w:tcPr>
            <w:tcW w:w="2880" w:type="dxa"/>
          </w:tcPr>
          <w:p w14:paraId="53C55CDC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558852F7" w14:textId="77777777" w:rsidR="009D4EB5" w:rsidRDefault="00000000">
            <w:r>
              <w:t>nan</w:t>
            </w:r>
          </w:p>
        </w:tc>
      </w:tr>
      <w:tr w:rsidR="009D4EB5" w14:paraId="206E4D0F" w14:textId="77777777">
        <w:tc>
          <w:tcPr>
            <w:tcW w:w="2880" w:type="dxa"/>
          </w:tcPr>
          <w:p w14:paraId="5EBA1109" w14:textId="77777777" w:rsidR="009D4EB5" w:rsidRDefault="00000000">
            <w:r>
              <w:t>128.0</w:t>
            </w:r>
          </w:p>
        </w:tc>
        <w:tc>
          <w:tcPr>
            <w:tcW w:w="2880" w:type="dxa"/>
          </w:tcPr>
          <w:p w14:paraId="232C71CB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7B164552" w14:textId="77777777" w:rsidR="009D4EB5" w:rsidRDefault="00000000">
            <w:r>
              <w:t>1.0</w:t>
            </w:r>
          </w:p>
        </w:tc>
      </w:tr>
    </w:tbl>
    <w:p w14:paraId="428EEC13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15102C0" w14:textId="77777777">
        <w:tc>
          <w:tcPr>
            <w:tcW w:w="2880" w:type="dxa"/>
          </w:tcPr>
          <w:p w14:paraId="0003748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F9996BD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62389FA2" w14:textId="77777777" w:rsidR="009D4EB5" w:rsidRDefault="00000000">
            <w:r>
              <w:t>Put Volume</w:t>
            </w:r>
          </w:p>
        </w:tc>
      </w:tr>
      <w:tr w:rsidR="009D4EB5" w14:paraId="4F60F78C" w14:textId="77777777">
        <w:tc>
          <w:tcPr>
            <w:tcW w:w="2880" w:type="dxa"/>
          </w:tcPr>
          <w:p w14:paraId="0BE34955" w14:textId="77777777" w:rsidR="009D4EB5" w:rsidRDefault="00000000">
            <w:r>
              <w:t>80.0</w:t>
            </w:r>
          </w:p>
        </w:tc>
        <w:tc>
          <w:tcPr>
            <w:tcW w:w="2880" w:type="dxa"/>
          </w:tcPr>
          <w:p w14:paraId="29810398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55739D28" w14:textId="77777777" w:rsidR="009D4EB5" w:rsidRDefault="00000000">
            <w:r>
              <w:t>nan</w:t>
            </w:r>
          </w:p>
        </w:tc>
      </w:tr>
      <w:tr w:rsidR="009D4EB5" w14:paraId="56728B7A" w14:textId="77777777">
        <w:tc>
          <w:tcPr>
            <w:tcW w:w="2880" w:type="dxa"/>
          </w:tcPr>
          <w:p w14:paraId="5605A4E7" w14:textId="77777777" w:rsidR="009D4EB5" w:rsidRDefault="00000000">
            <w:r>
              <w:t>85.0</w:t>
            </w:r>
          </w:p>
        </w:tc>
        <w:tc>
          <w:tcPr>
            <w:tcW w:w="2880" w:type="dxa"/>
          </w:tcPr>
          <w:p w14:paraId="3194131A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18AD967A" w14:textId="77777777" w:rsidR="009D4EB5" w:rsidRDefault="00000000">
            <w:r>
              <w:t>nan</w:t>
            </w:r>
          </w:p>
        </w:tc>
      </w:tr>
      <w:tr w:rsidR="009D4EB5" w14:paraId="1E915D54" w14:textId="77777777">
        <w:tc>
          <w:tcPr>
            <w:tcW w:w="2880" w:type="dxa"/>
          </w:tcPr>
          <w:p w14:paraId="035DBA44" w14:textId="77777777" w:rsidR="009D4EB5" w:rsidRDefault="00000000">
            <w:r>
              <w:t>86.0</w:t>
            </w:r>
          </w:p>
        </w:tc>
        <w:tc>
          <w:tcPr>
            <w:tcW w:w="2880" w:type="dxa"/>
          </w:tcPr>
          <w:p w14:paraId="3DBF683E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730EEC6F" w14:textId="77777777" w:rsidR="009D4EB5" w:rsidRDefault="00000000">
            <w:r>
              <w:t>nan</w:t>
            </w:r>
          </w:p>
        </w:tc>
      </w:tr>
      <w:tr w:rsidR="009D4EB5" w14:paraId="67A9A649" w14:textId="77777777">
        <w:tc>
          <w:tcPr>
            <w:tcW w:w="2880" w:type="dxa"/>
          </w:tcPr>
          <w:p w14:paraId="49B634DC" w14:textId="77777777" w:rsidR="009D4EB5" w:rsidRDefault="00000000">
            <w:r>
              <w:t>88.0</w:t>
            </w:r>
          </w:p>
        </w:tc>
        <w:tc>
          <w:tcPr>
            <w:tcW w:w="2880" w:type="dxa"/>
          </w:tcPr>
          <w:p w14:paraId="6E16B17D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77A3F2E1" w14:textId="77777777" w:rsidR="009D4EB5" w:rsidRDefault="00000000">
            <w:r>
              <w:t>nan</w:t>
            </w:r>
          </w:p>
        </w:tc>
      </w:tr>
      <w:tr w:rsidR="009D4EB5" w14:paraId="54569721" w14:textId="77777777">
        <w:tc>
          <w:tcPr>
            <w:tcW w:w="2880" w:type="dxa"/>
          </w:tcPr>
          <w:p w14:paraId="725D24CB" w14:textId="77777777" w:rsidR="009D4EB5" w:rsidRDefault="00000000">
            <w:r>
              <w:t>90.0</w:t>
            </w:r>
          </w:p>
        </w:tc>
        <w:tc>
          <w:tcPr>
            <w:tcW w:w="2880" w:type="dxa"/>
          </w:tcPr>
          <w:p w14:paraId="7A597D9F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563542F5" w14:textId="77777777" w:rsidR="009D4EB5" w:rsidRDefault="00000000">
            <w:r>
              <w:t>29.0</w:t>
            </w:r>
          </w:p>
        </w:tc>
      </w:tr>
      <w:tr w:rsidR="009D4EB5" w14:paraId="12E2898F" w14:textId="77777777">
        <w:tc>
          <w:tcPr>
            <w:tcW w:w="2880" w:type="dxa"/>
          </w:tcPr>
          <w:p w14:paraId="18F0BCEF" w14:textId="77777777" w:rsidR="009D4EB5" w:rsidRDefault="00000000">
            <w:r>
              <w:t>91.0</w:t>
            </w:r>
          </w:p>
        </w:tc>
        <w:tc>
          <w:tcPr>
            <w:tcW w:w="2880" w:type="dxa"/>
          </w:tcPr>
          <w:p w14:paraId="668CDE89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45421313" w14:textId="77777777" w:rsidR="009D4EB5" w:rsidRDefault="00000000">
            <w:r>
              <w:t>nan</w:t>
            </w:r>
          </w:p>
        </w:tc>
      </w:tr>
      <w:tr w:rsidR="009D4EB5" w14:paraId="06398D1E" w14:textId="77777777">
        <w:tc>
          <w:tcPr>
            <w:tcW w:w="2880" w:type="dxa"/>
          </w:tcPr>
          <w:p w14:paraId="17C3FBA2" w14:textId="77777777" w:rsidR="009D4EB5" w:rsidRDefault="00000000">
            <w:r>
              <w:t>92.0</w:t>
            </w:r>
          </w:p>
        </w:tc>
        <w:tc>
          <w:tcPr>
            <w:tcW w:w="2880" w:type="dxa"/>
          </w:tcPr>
          <w:p w14:paraId="549930AB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13ED0084" w14:textId="77777777" w:rsidR="009D4EB5" w:rsidRDefault="00000000">
            <w:r>
              <w:t>nan</w:t>
            </w:r>
          </w:p>
        </w:tc>
      </w:tr>
      <w:tr w:rsidR="009D4EB5" w14:paraId="66F1E095" w14:textId="77777777">
        <w:tc>
          <w:tcPr>
            <w:tcW w:w="2880" w:type="dxa"/>
          </w:tcPr>
          <w:p w14:paraId="68E75E1C" w14:textId="77777777" w:rsidR="009D4EB5" w:rsidRDefault="00000000">
            <w:r>
              <w:t>93.0</w:t>
            </w:r>
          </w:p>
        </w:tc>
        <w:tc>
          <w:tcPr>
            <w:tcW w:w="2880" w:type="dxa"/>
          </w:tcPr>
          <w:p w14:paraId="0F124A71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4BBE849A" w14:textId="77777777" w:rsidR="009D4EB5" w:rsidRDefault="00000000">
            <w:r>
              <w:t>nan</w:t>
            </w:r>
          </w:p>
        </w:tc>
      </w:tr>
      <w:tr w:rsidR="009D4EB5" w14:paraId="09380CE5" w14:textId="77777777">
        <w:tc>
          <w:tcPr>
            <w:tcW w:w="2880" w:type="dxa"/>
          </w:tcPr>
          <w:p w14:paraId="6841AFC2" w14:textId="77777777" w:rsidR="009D4EB5" w:rsidRDefault="00000000">
            <w:r>
              <w:t>94.0</w:t>
            </w:r>
          </w:p>
        </w:tc>
        <w:tc>
          <w:tcPr>
            <w:tcW w:w="2880" w:type="dxa"/>
          </w:tcPr>
          <w:p w14:paraId="3B009A71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2131A949" w14:textId="77777777" w:rsidR="009D4EB5" w:rsidRDefault="00000000">
            <w:r>
              <w:t>nan</w:t>
            </w:r>
          </w:p>
        </w:tc>
      </w:tr>
      <w:tr w:rsidR="009D4EB5" w14:paraId="12BDFF13" w14:textId="77777777">
        <w:tc>
          <w:tcPr>
            <w:tcW w:w="2880" w:type="dxa"/>
          </w:tcPr>
          <w:p w14:paraId="46536995" w14:textId="77777777" w:rsidR="009D4EB5" w:rsidRDefault="00000000">
            <w:r>
              <w:t>95.0</w:t>
            </w:r>
          </w:p>
        </w:tc>
        <w:tc>
          <w:tcPr>
            <w:tcW w:w="2880" w:type="dxa"/>
          </w:tcPr>
          <w:p w14:paraId="09066268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54F9EB20" w14:textId="77777777" w:rsidR="009D4EB5" w:rsidRDefault="00000000">
            <w:r>
              <w:t>135.0</w:t>
            </w:r>
          </w:p>
        </w:tc>
      </w:tr>
      <w:tr w:rsidR="009D4EB5" w14:paraId="76654248" w14:textId="77777777">
        <w:tc>
          <w:tcPr>
            <w:tcW w:w="2880" w:type="dxa"/>
          </w:tcPr>
          <w:p w14:paraId="1DEF2437" w14:textId="77777777" w:rsidR="009D4EB5" w:rsidRDefault="00000000">
            <w:r>
              <w:t>96.0</w:t>
            </w:r>
          </w:p>
        </w:tc>
        <w:tc>
          <w:tcPr>
            <w:tcW w:w="2880" w:type="dxa"/>
          </w:tcPr>
          <w:p w14:paraId="7A4D212D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7BFEBB52" w14:textId="77777777" w:rsidR="009D4EB5" w:rsidRDefault="00000000">
            <w:r>
              <w:t>nan</w:t>
            </w:r>
          </w:p>
        </w:tc>
      </w:tr>
      <w:tr w:rsidR="009D4EB5" w14:paraId="19211411" w14:textId="77777777">
        <w:tc>
          <w:tcPr>
            <w:tcW w:w="2880" w:type="dxa"/>
          </w:tcPr>
          <w:p w14:paraId="25ACA9FC" w14:textId="77777777" w:rsidR="009D4EB5" w:rsidRDefault="00000000">
            <w:r>
              <w:t>97.0</w:t>
            </w:r>
          </w:p>
        </w:tc>
        <w:tc>
          <w:tcPr>
            <w:tcW w:w="2880" w:type="dxa"/>
          </w:tcPr>
          <w:p w14:paraId="6C01FCB0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2347EB78" w14:textId="77777777" w:rsidR="009D4EB5" w:rsidRDefault="00000000">
            <w:r>
              <w:t>2.0</w:t>
            </w:r>
          </w:p>
        </w:tc>
      </w:tr>
      <w:tr w:rsidR="009D4EB5" w14:paraId="7E7D56E9" w14:textId="77777777">
        <w:tc>
          <w:tcPr>
            <w:tcW w:w="2880" w:type="dxa"/>
          </w:tcPr>
          <w:p w14:paraId="250B8FDE" w14:textId="77777777" w:rsidR="009D4EB5" w:rsidRDefault="00000000">
            <w:r>
              <w:t>98.0</w:t>
            </w:r>
          </w:p>
        </w:tc>
        <w:tc>
          <w:tcPr>
            <w:tcW w:w="2880" w:type="dxa"/>
          </w:tcPr>
          <w:p w14:paraId="479AFA42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1F7FA22D" w14:textId="77777777" w:rsidR="009D4EB5" w:rsidRDefault="00000000">
            <w:r>
              <w:t>23.0</w:t>
            </w:r>
          </w:p>
        </w:tc>
      </w:tr>
      <w:tr w:rsidR="009D4EB5" w14:paraId="2B8A715B" w14:textId="77777777">
        <w:tc>
          <w:tcPr>
            <w:tcW w:w="2880" w:type="dxa"/>
          </w:tcPr>
          <w:p w14:paraId="297C1C30" w14:textId="77777777" w:rsidR="009D4EB5" w:rsidRDefault="00000000">
            <w:r>
              <w:lastRenderedPageBreak/>
              <w:t>99.0</w:t>
            </w:r>
          </w:p>
        </w:tc>
        <w:tc>
          <w:tcPr>
            <w:tcW w:w="2880" w:type="dxa"/>
          </w:tcPr>
          <w:p w14:paraId="19521483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7CE9AC78" w14:textId="77777777" w:rsidR="009D4EB5" w:rsidRDefault="00000000">
            <w:r>
              <w:t>4.0</w:t>
            </w:r>
          </w:p>
        </w:tc>
      </w:tr>
      <w:tr w:rsidR="009D4EB5" w14:paraId="2B5726B7" w14:textId="77777777">
        <w:tc>
          <w:tcPr>
            <w:tcW w:w="2880" w:type="dxa"/>
          </w:tcPr>
          <w:p w14:paraId="792B69FA" w14:textId="77777777" w:rsidR="009D4EB5" w:rsidRDefault="00000000">
            <w:r>
              <w:t>100.0</w:t>
            </w:r>
          </w:p>
        </w:tc>
        <w:tc>
          <w:tcPr>
            <w:tcW w:w="2880" w:type="dxa"/>
          </w:tcPr>
          <w:p w14:paraId="118D8553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7D406B09" w14:textId="77777777" w:rsidR="009D4EB5" w:rsidRDefault="00000000">
            <w:r>
              <w:t>167.0</w:t>
            </w:r>
          </w:p>
        </w:tc>
      </w:tr>
      <w:tr w:rsidR="009D4EB5" w14:paraId="21935670" w14:textId="77777777">
        <w:tc>
          <w:tcPr>
            <w:tcW w:w="2880" w:type="dxa"/>
          </w:tcPr>
          <w:p w14:paraId="49750A6E" w14:textId="77777777" w:rsidR="009D4EB5" w:rsidRDefault="00000000">
            <w:r>
              <w:t>101.0</w:t>
            </w:r>
          </w:p>
        </w:tc>
        <w:tc>
          <w:tcPr>
            <w:tcW w:w="2880" w:type="dxa"/>
          </w:tcPr>
          <w:p w14:paraId="2A1DF089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59A171B0" w14:textId="77777777" w:rsidR="009D4EB5" w:rsidRDefault="00000000">
            <w:r>
              <w:t>11.0</w:t>
            </w:r>
          </w:p>
        </w:tc>
      </w:tr>
      <w:tr w:rsidR="009D4EB5" w14:paraId="18BAFC49" w14:textId="77777777">
        <w:tc>
          <w:tcPr>
            <w:tcW w:w="2880" w:type="dxa"/>
          </w:tcPr>
          <w:p w14:paraId="2C67D6F0" w14:textId="77777777" w:rsidR="009D4EB5" w:rsidRDefault="00000000">
            <w:r>
              <w:t>102.0</w:t>
            </w:r>
          </w:p>
        </w:tc>
        <w:tc>
          <w:tcPr>
            <w:tcW w:w="2880" w:type="dxa"/>
          </w:tcPr>
          <w:p w14:paraId="26AD7D45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68AB8FDD" w14:textId="77777777" w:rsidR="009D4EB5" w:rsidRDefault="00000000">
            <w:r>
              <w:t>13.0</w:t>
            </w:r>
          </w:p>
        </w:tc>
      </w:tr>
      <w:tr w:rsidR="009D4EB5" w14:paraId="6768CB65" w14:textId="77777777">
        <w:tc>
          <w:tcPr>
            <w:tcW w:w="2880" w:type="dxa"/>
          </w:tcPr>
          <w:p w14:paraId="586D3EAE" w14:textId="77777777" w:rsidR="009D4EB5" w:rsidRDefault="00000000">
            <w:r>
              <w:t>103.0</w:t>
            </w:r>
          </w:p>
        </w:tc>
        <w:tc>
          <w:tcPr>
            <w:tcW w:w="2880" w:type="dxa"/>
          </w:tcPr>
          <w:p w14:paraId="720A81F5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182891A9" w14:textId="77777777" w:rsidR="009D4EB5" w:rsidRDefault="00000000">
            <w:r>
              <w:t>14.0</w:t>
            </w:r>
          </w:p>
        </w:tc>
      </w:tr>
      <w:tr w:rsidR="009D4EB5" w14:paraId="21D60AA0" w14:textId="77777777">
        <w:tc>
          <w:tcPr>
            <w:tcW w:w="2880" w:type="dxa"/>
          </w:tcPr>
          <w:p w14:paraId="3A4FDB13" w14:textId="77777777" w:rsidR="009D4EB5" w:rsidRDefault="00000000">
            <w:r>
              <w:t>104.0</w:t>
            </w:r>
          </w:p>
        </w:tc>
        <w:tc>
          <w:tcPr>
            <w:tcW w:w="2880" w:type="dxa"/>
          </w:tcPr>
          <w:p w14:paraId="24944BA2" w14:textId="77777777" w:rsidR="009D4EB5" w:rsidRDefault="00000000">
            <w:r>
              <w:t>2.2</w:t>
            </w:r>
          </w:p>
        </w:tc>
        <w:tc>
          <w:tcPr>
            <w:tcW w:w="2880" w:type="dxa"/>
          </w:tcPr>
          <w:p w14:paraId="6826569F" w14:textId="77777777" w:rsidR="009D4EB5" w:rsidRDefault="00000000">
            <w:r>
              <w:t>10.0</w:t>
            </w:r>
          </w:p>
        </w:tc>
      </w:tr>
      <w:tr w:rsidR="009D4EB5" w14:paraId="3A20E857" w14:textId="77777777">
        <w:tc>
          <w:tcPr>
            <w:tcW w:w="2880" w:type="dxa"/>
          </w:tcPr>
          <w:p w14:paraId="2B624F14" w14:textId="77777777" w:rsidR="009D4EB5" w:rsidRDefault="00000000">
            <w:r>
              <w:t>105.0</w:t>
            </w:r>
          </w:p>
        </w:tc>
        <w:tc>
          <w:tcPr>
            <w:tcW w:w="2880" w:type="dxa"/>
          </w:tcPr>
          <w:p w14:paraId="75807985" w14:textId="77777777" w:rsidR="009D4EB5" w:rsidRDefault="00000000">
            <w:r>
              <w:t>2.55</w:t>
            </w:r>
          </w:p>
        </w:tc>
        <w:tc>
          <w:tcPr>
            <w:tcW w:w="2880" w:type="dxa"/>
          </w:tcPr>
          <w:p w14:paraId="5CC2D98D" w14:textId="77777777" w:rsidR="009D4EB5" w:rsidRDefault="00000000">
            <w:r>
              <w:t>311.0</w:t>
            </w:r>
          </w:p>
        </w:tc>
      </w:tr>
      <w:tr w:rsidR="009D4EB5" w14:paraId="36652F51" w14:textId="77777777">
        <w:tc>
          <w:tcPr>
            <w:tcW w:w="2880" w:type="dxa"/>
          </w:tcPr>
          <w:p w14:paraId="1B7E1D96" w14:textId="77777777" w:rsidR="009D4EB5" w:rsidRDefault="00000000">
            <w:r>
              <w:t>106.0</w:t>
            </w:r>
          </w:p>
        </w:tc>
        <w:tc>
          <w:tcPr>
            <w:tcW w:w="2880" w:type="dxa"/>
          </w:tcPr>
          <w:p w14:paraId="5041BE03" w14:textId="77777777" w:rsidR="009D4EB5" w:rsidRDefault="00000000">
            <w:r>
              <w:t>2.9</w:t>
            </w:r>
          </w:p>
        </w:tc>
        <w:tc>
          <w:tcPr>
            <w:tcW w:w="2880" w:type="dxa"/>
          </w:tcPr>
          <w:p w14:paraId="05234D9D" w14:textId="77777777" w:rsidR="009D4EB5" w:rsidRDefault="00000000">
            <w:r>
              <w:t>33.0</w:t>
            </w:r>
          </w:p>
        </w:tc>
      </w:tr>
      <w:tr w:rsidR="009D4EB5" w14:paraId="475DF4FC" w14:textId="77777777">
        <w:tc>
          <w:tcPr>
            <w:tcW w:w="2880" w:type="dxa"/>
          </w:tcPr>
          <w:p w14:paraId="62D50181" w14:textId="77777777" w:rsidR="009D4EB5" w:rsidRDefault="00000000">
            <w:r>
              <w:t>107.0</w:t>
            </w:r>
          </w:p>
        </w:tc>
        <w:tc>
          <w:tcPr>
            <w:tcW w:w="2880" w:type="dxa"/>
          </w:tcPr>
          <w:p w14:paraId="20A78BDB" w14:textId="77777777" w:rsidR="009D4EB5" w:rsidRDefault="00000000">
            <w:r>
              <w:t>3.3</w:t>
            </w:r>
          </w:p>
        </w:tc>
        <w:tc>
          <w:tcPr>
            <w:tcW w:w="2880" w:type="dxa"/>
          </w:tcPr>
          <w:p w14:paraId="56AD09CE" w14:textId="77777777" w:rsidR="009D4EB5" w:rsidRDefault="00000000">
            <w:r>
              <w:t>31.0</w:t>
            </w:r>
          </w:p>
        </w:tc>
      </w:tr>
      <w:tr w:rsidR="009D4EB5" w14:paraId="78624D13" w14:textId="77777777">
        <w:tc>
          <w:tcPr>
            <w:tcW w:w="2880" w:type="dxa"/>
          </w:tcPr>
          <w:p w14:paraId="7A8C3685" w14:textId="77777777" w:rsidR="009D4EB5" w:rsidRDefault="00000000">
            <w:r>
              <w:t>108.0</w:t>
            </w:r>
          </w:p>
        </w:tc>
        <w:tc>
          <w:tcPr>
            <w:tcW w:w="2880" w:type="dxa"/>
          </w:tcPr>
          <w:p w14:paraId="70147763" w14:textId="77777777" w:rsidR="009D4EB5" w:rsidRDefault="00000000">
            <w:r>
              <w:t>3.6</w:t>
            </w:r>
          </w:p>
        </w:tc>
        <w:tc>
          <w:tcPr>
            <w:tcW w:w="2880" w:type="dxa"/>
          </w:tcPr>
          <w:p w14:paraId="5C350088" w14:textId="77777777" w:rsidR="009D4EB5" w:rsidRDefault="00000000">
            <w:r>
              <w:t>14.0</w:t>
            </w:r>
          </w:p>
        </w:tc>
      </w:tr>
    </w:tbl>
    <w:p w14:paraId="6E33D2C7" w14:textId="77777777" w:rsidR="009D4EB5" w:rsidRDefault="00000000">
      <w:r>
        <w:br/>
      </w:r>
    </w:p>
    <w:p w14:paraId="552A0651" w14:textId="77777777" w:rsidR="009D4EB5" w:rsidRDefault="00000000">
      <w:pPr>
        <w:pStyle w:val="Heading2"/>
      </w:pPr>
      <w:r>
        <w:t>BATAINDIA</w:t>
      </w:r>
    </w:p>
    <w:p w14:paraId="48412C2A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FFB15A5" w14:textId="77777777">
        <w:tc>
          <w:tcPr>
            <w:tcW w:w="2880" w:type="dxa"/>
          </w:tcPr>
          <w:p w14:paraId="07481FD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4F9AFF3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9DFF65D" w14:textId="77777777" w:rsidR="009D4EB5" w:rsidRDefault="00000000">
            <w:r>
              <w:t>Call Volume</w:t>
            </w:r>
          </w:p>
        </w:tc>
      </w:tr>
      <w:tr w:rsidR="009D4EB5" w14:paraId="46871FC4" w14:textId="77777777">
        <w:tc>
          <w:tcPr>
            <w:tcW w:w="2880" w:type="dxa"/>
          </w:tcPr>
          <w:p w14:paraId="2E7A15D6" w14:textId="77777777" w:rsidR="009D4EB5" w:rsidRDefault="00000000">
            <w:r>
              <w:t>1,500.00</w:t>
            </w:r>
          </w:p>
        </w:tc>
        <w:tc>
          <w:tcPr>
            <w:tcW w:w="2880" w:type="dxa"/>
          </w:tcPr>
          <w:p w14:paraId="1CA483BE" w14:textId="77777777" w:rsidR="009D4EB5" w:rsidRDefault="00000000">
            <w:r>
              <w:t>6.75</w:t>
            </w:r>
          </w:p>
        </w:tc>
        <w:tc>
          <w:tcPr>
            <w:tcW w:w="2880" w:type="dxa"/>
          </w:tcPr>
          <w:p w14:paraId="6E5ED10F" w14:textId="77777777" w:rsidR="009D4EB5" w:rsidRDefault="00000000">
            <w:r>
              <w:t>320.0</w:t>
            </w:r>
          </w:p>
        </w:tc>
      </w:tr>
      <w:tr w:rsidR="009D4EB5" w14:paraId="374290D9" w14:textId="77777777">
        <w:tc>
          <w:tcPr>
            <w:tcW w:w="2880" w:type="dxa"/>
          </w:tcPr>
          <w:p w14:paraId="48DA6AA9" w14:textId="77777777" w:rsidR="009D4EB5" w:rsidRDefault="00000000">
            <w:r>
              <w:t>1,510.00</w:t>
            </w:r>
          </w:p>
        </w:tc>
        <w:tc>
          <w:tcPr>
            <w:tcW w:w="2880" w:type="dxa"/>
          </w:tcPr>
          <w:p w14:paraId="7E3AA1AB" w14:textId="77777777" w:rsidR="009D4EB5" w:rsidRDefault="00000000">
            <w:r>
              <w:t>8.05</w:t>
            </w:r>
          </w:p>
        </w:tc>
        <w:tc>
          <w:tcPr>
            <w:tcW w:w="2880" w:type="dxa"/>
          </w:tcPr>
          <w:p w14:paraId="2A5919E1" w14:textId="77777777" w:rsidR="009D4EB5" w:rsidRDefault="00000000">
            <w:r>
              <w:t>nan</w:t>
            </w:r>
          </w:p>
        </w:tc>
      </w:tr>
      <w:tr w:rsidR="009D4EB5" w14:paraId="090FE085" w14:textId="77777777">
        <w:tc>
          <w:tcPr>
            <w:tcW w:w="2880" w:type="dxa"/>
          </w:tcPr>
          <w:p w14:paraId="0FBBB2F2" w14:textId="77777777" w:rsidR="009D4EB5" w:rsidRDefault="00000000">
            <w:r>
              <w:t>1,520.00</w:t>
            </w:r>
          </w:p>
        </w:tc>
        <w:tc>
          <w:tcPr>
            <w:tcW w:w="2880" w:type="dxa"/>
          </w:tcPr>
          <w:p w14:paraId="2ECCA6C9" w14:textId="77777777" w:rsidR="009D4EB5" w:rsidRDefault="00000000">
            <w:r>
              <w:t>4.7</w:t>
            </w:r>
          </w:p>
        </w:tc>
        <w:tc>
          <w:tcPr>
            <w:tcW w:w="2880" w:type="dxa"/>
          </w:tcPr>
          <w:p w14:paraId="7C2741AF" w14:textId="77777777" w:rsidR="009D4EB5" w:rsidRDefault="00000000">
            <w:r>
              <w:t>84.0</w:t>
            </w:r>
          </w:p>
        </w:tc>
      </w:tr>
      <w:tr w:rsidR="009D4EB5" w14:paraId="2B066656" w14:textId="77777777">
        <w:tc>
          <w:tcPr>
            <w:tcW w:w="2880" w:type="dxa"/>
          </w:tcPr>
          <w:p w14:paraId="4125113A" w14:textId="77777777" w:rsidR="009D4EB5" w:rsidRDefault="00000000">
            <w:r>
              <w:t>1,540.00</w:t>
            </w:r>
          </w:p>
        </w:tc>
        <w:tc>
          <w:tcPr>
            <w:tcW w:w="2880" w:type="dxa"/>
          </w:tcPr>
          <w:p w14:paraId="4612BFC7" w14:textId="77777777" w:rsidR="009D4EB5" w:rsidRDefault="00000000">
            <w:r>
              <w:t>5.15</w:t>
            </w:r>
          </w:p>
        </w:tc>
        <w:tc>
          <w:tcPr>
            <w:tcW w:w="2880" w:type="dxa"/>
          </w:tcPr>
          <w:p w14:paraId="585409BC" w14:textId="77777777" w:rsidR="009D4EB5" w:rsidRDefault="00000000">
            <w:r>
              <w:t>1.0</w:t>
            </w:r>
          </w:p>
        </w:tc>
      </w:tr>
      <w:tr w:rsidR="009D4EB5" w14:paraId="6CA41E37" w14:textId="77777777">
        <w:tc>
          <w:tcPr>
            <w:tcW w:w="2880" w:type="dxa"/>
          </w:tcPr>
          <w:p w14:paraId="2F90C071" w14:textId="77777777" w:rsidR="009D4EB5" w:rsidRDefault="00000000">
            <w:r>
              <w:t>1,550.00</w:t>
            </w:r>
          </w:p>
        </w:tc>
        <w:tc>
          <w:tcPr>
            <w:tcW w:w="2880" w:type="dxa"/>
          </w:tcPr>
          <w:p w14:paraId="5F3388AA" w14:textId="77777777" w:rsidR="009D4EB5" w:rsidRDefault="00000000">
            <w:r>
              <w:t>3.3</w:t>
            </w:r>
          </w:p>
        </w:tc>
        <w:tc>
          <w:tcPr>
            <w:tcW w:w="2880" w:type="dxa"/>
          </w:tcPr>
          <w:p w14:paraId="570EC4E3" w14:textId="77777777" w:rsidR="009D4EB5" w:rsidRDefault="00000000">
            <w:r>
              <w:t>61.0</w:t>
            </w:r>
          </w:p>
        </w:tc>
      </w:tr>
      <w:tr w:rsidR="009D4EB5" w14:paraId="2293AFE3" w14:textId="77777777">
        <w:tc>
          <w:tcPr>
            <w:tcW w:w="2880" w:type="dxa"/>
          </w:tcPr>
          <w:p w14:paraId="6F281771" w14:textId="77777777" w:rsidR="009D4EB5" w:rsidRDefault="00000000">
            <w:r>
              <w:t>1,560.00</w:t>
            </w:r>
          </w:p>
        </w:tc>
        <w:tc>
          <w:tcPr>
            <w:tcW w:w="2880" w:type="dxa"/>
          </w:tcPr>
          <w:p w14:paraId="701846CE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6E61374E" w14:textId="77777777" w:rsidR="009D4EB5" w:rsidRDefault="00000000">
            <w:r>
              <w:t>49.0</w:t>
            </w:r>
          </w:p>
        </w:tc>
      </w:tr>
      <w:tr w:rsidR="009D4EB5" w14:paraId="6EE4FBF7" w14:textId="77777777">
        <w:tc>
          <w:tcPr>
            <w:tcW w:w="2880" w:type="dxa"/>
          </w:tcPr>
          <w:p w14:paraId="16CF5762" w14:textId="77777777" w:rsidR="009D4EB5" w:rsidRDefault="00000000">
            <w:r>
              <w:t>1,600.00</w:t>
            </w:r>
          </w:p>
        </w:tc>
        <w:tc>
          <w:tcPr>
            <w:tcW w:w="2880" w:type="dxa"/>
          </w:tcPr>
          <w:p w14:paraId="2B57FBC2" w14:textId="77777777" w:rsidR="009D4EB5" w:rsidRDefault="00000000">
            <w:r>
              <w:t>2.2</w:t>
            </w:r>
          </w:p>
        </w:tc>
        <w:tc>
          <w:tcPr>
            <w:tcW w:w="2880" w:type="dxa"/>
          </w:tcPr>
          <w:p w14:paraId="6961FAF2" w14:textId="77777777" w:rsidR="009D4EB5" w:rsidRDefault="00000000">
            <w:r>
              <w:t>246.0</w:t>
            </w:r>
          </w:p>
        </w:tc>
      </w:tr>
      <w:tr w:rsidR="009D4EB5" w14:paraId="5D023D4D" w14:textId="77777777">
        <w:tc>
          <w:tcPr>
            <w:tcW w:w="2880" w:type="dxa"/>
          </w:tcPr>
          <w:p w14:paraId="61A31BB4" w14:textId="77777777" w:rsidR="009D4EB5" w:rsidRDefault="00000000">
            <w:r>
              <w:t>1,620.00</w:t>
            </w:r>
          </w:p>
        </w:tc>
        <w:tc>
          <w:tcPr>
            <w:tcW w:w="2880" w:type="dxa"/>
          </w:tcPr>
          <w:p w14:paraId="496AB4A9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1DA1A34B" w14:textId="77777777" w:rsidR="009D4EB5" w:rsidRDefault="00000000">
            <w:r>
              <w:t>265.0</w:t>
            </w:r>
          </w:p>
        </w:tc>
      </w:tr>
      <w:tr w:rsidR="009D4EB5" w14:paraId="0DA47602" w14:textId="77777777">
        <w:tc>
          <w:tcPr>
            <w:tcW w:w="2880" w:type="dxa"/>
          </w:tcPr>
          <w:p w14:paraId="39F690A2" w14:textId="77777777" w:rsidR="009D4EB5" w:rsidRDefault="00000000">
            <w:r>
              <w:t>1,640.00</w:t>
            </w:r>
          </w:p>
        </w:tc>
        <w:tc>
          <w:tcPr>
            <w:tcW w:w="2880" w:type="dxa"/>
          </w:tcPr>
          <w:p w14:paraId="431772A4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7595C49B" w14:textId="77777777" w:rsidR="009D4EB5" w:rsidRDefault="00000000">
            <w:r>
              <w:t>16.0</w:t>
            </w:r>
          </w:p>
        </w:tc>
      </w:tr>
    </w:tbl>
    <w:p w14:paraId="794FDC67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AE84614" w14:textId="77777777">
        <w:tc>
          <w:tcPr>
            <w:tcW w:w="2880" w:type="dxa"/>
          </w:tcPr>
          <w:p w14:paraId="07C745AC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2C87A7B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600F6D7D" w14:textId="77777777" w:rsidR="009D4EB5" w:rsidRDefault="00000000">
            <w:r>
              <w:t>Put Volume</w:t>
            </w:r>
          </w:p>
        </w:tc>
      </w:tr>
      <w:tr w:rsidR="009D4EB5" w14:paraId="4ACD868A" w14:textId="77777777">
        <w:tc>
          <w:tcPr>
            <w:tcW w:w="2880" w:type="dxa"/>
          </w:tcPr>
          <w:p w14:paraId="4BD54CCC" w14:textId="77777777" w:rsidR="009D4EB5" w:rsidRDefault="00000000">
            <w:r>
              <w:t>1,080.00</w:t>
            </w:r>
          </w:p>
        </w:tc>
        <w:tc>
          <w:tcPr>
            <w:tcW w:w="2880" w:type="dxa"/>
          </w:tcPr>
          <w:p w14:paraId="50F01EA7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26D4BFC4" w14:textId="77777777" w:rsidR="009D4EB5" w:rsidRDefault="00000000">
            <w:r>
              <w:t>nan</w:t>
            </w:r>
          </w:p>
        </w:tc>
      </w:tr>
      <w:tr w:rsidR="009D4EB5" w14:paraId="0C87ADC8" w14:textId="77777777">
        <w:tc>
          <w:tcPr>
            <w:tcW w:w="2880" w:type="dxa"/>
          </w:tcPr>
          <w:p w14:paraId="49AF28C9" w14:textId="77777777" w:rsidR="009D4EB5" w:rsidRDefault="00000000">
            <w:r>
              <w:t>1,100.00</w:t>
            </w:r>
          </w:p>
        </w:tc>
        <w:tc>
          <w:tcPr>
            <w:tcW w:w="2880" w:type="dxa"/>
          </w:tcPr>
          <w:p w14:paraId="5FBC79E3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5C9CF59F" w14:textId="77777777" w:rsidR="009D4EB5" w:rsidRDefault="00000000">
            <w:r>
              <w:t>nan</w:t>
            </w:r>
          </w:p>
        </w:tc>
      </w:tr>
      <w:tr w:rsidR="009D4EB5" w14:paraId="39B08F5E" w14:textId="77777777">
        <w:tc>
          <w:tcPr>
            <w:tcW w:w="2880" w:type="dxa"/>
          </w:tcPr>
          <w:p w14:paraId="4C227D0A" w14:textId="77777777" w:rsidR="009D4EB5" w:rsidRDefault="00000000">
            <w:r>
              <w:t>1,120.00</w:t>
            </w:r>
          </w:p>
        </w:tc>
        <w:tc>
          <w:tcPr>
            <w:tcW w:w="2880" w:type="dxa"/>
          </w:tcPr>
          <w:p w14:paraId="6223C8FD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11E28261" w14:textId="77777777" w:rsidR="009D4EB5" w:rsidRDefault="00000000">
            <w:r>
              <w:t>nan</w:t>
            </w:r>
          </w:p>
        </w:tc>
      </w:tr>
      <w:tr w:rsidR="009D4EB5" w14:paraId="183DA381" w14:textId="77777777">
        <w:tc>
          <w:tcPr>
            <w:tcW w:w="2880" w:type="dxa"/>
          </w:tcPr>
          <w:p w14:paraId="4578D19B" w14:textId="77777777" w:rsidR="009D4EB5" w:rsidRDefault="00000000">
            <w:r>
              <w:t>1,140.00</w:t>
            </w:r>
          </w:p>
        </w:tc>
        <w:tc>
          <w:tcPr>
            <w:tcW w:w="2880" w:type="dxa"/>
          </w:tcPr>
          <w:p w14:paraId="470DF396" w14:textId="77777777" w:rsidR="009D4EB5" w:rsidRDefault="00000000">
            <w:r>
              <w:t>2.4</w:t>
            </w:r>
          </w:p>
        </w:tc>
        <w:tc>
          <w:tcPr>
            <w:tcW w:w="2880" w:type="dxa"/>
          </w:tcPr>
          <w:p w14:paraId="7D4697E2" w14:textId="77777777" w:rsidR="009D4EB5" w:rsidRDefault="00000000">
            <w:r>
              <w:t>nan</w:t>
            </w:r>
          </w:p>
        </w:tc>
      </w:tr>
      <w:tr w:rsidR="009D4EB5" w14:paraId="58322900" w14:textId="77777777">
        <w:tc>
          <w:tcPr>
            <w:tcW w:w="2880" w:type="dxa"/>
          </w:tcPr>
          <w:p w14:paraId="0FB63CA5" w14:textId="77777777" w:rsidR="009D4EB5" w:rsidRDefault="00000000">
            <w:r>
              <w:t>1,160.00</w:t>
            </w:r>
          </w:p>
        </w:tc>
        <w:tc>
          <w:tcPr>
            <w:tcW w:w="2880" w:type="dxa"/>
          </w:tcPr>
          <w:p w14:paraId="5D4142EE" w14:textId="77777777" w:rsidR="009D4EB5" w:rsidRDefault="00000000">
            <w:r>
              <w:t>1.55</w:t>
            </w:r>
          </w:p>
        </w:tc>
        <w:tc>
          <w:tcPr>
            <w:tcW w:w="2880" w:type="dxa"/>
          </w:tcPr>
          <w:p w14:paraId="2BB19F1F" w14:textId="77777777" w:rsidR="009D4EB5" w:rsidRDefault="00000000">
            <w:r>
              <w:t>nan</w:t>
            </w:r>
          </w:p>
        </w:tc>
      </w:tr>
      <w:tr w:rsidR="009D4EB5" w14:paraId="6DBAE74F" w14:textId="77777777">
        <w:tc>
          <w:tcPr>
            <w:tcW w:w="2880" w:type="dxa"/>
          </w:tcPr>
          <w:p w14:paraId="175BBC72" w14:textId="77777777" w:rsidR="009D4EB5" w:rsidRDefault="00000000">
            <w:r>
              <w:t>1,170.00</w:t>
            </w:r>
          </w:p>
        </w:tc>
        <w:tc>
          <w:tcPr>
            <w:tcW w:w="2880" w:type="dxa"/>
          </w:tcPr>
          <w:p w14:paraId="355913EB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355DE22F" w14:textId="77777777" w:rsidR="009D4EB5" w:rsidRDefault="00000000">
            <w:r>
              <w:t>nan</w:t>
            </w:r>
          </w:p>
        </w:tc>
      </w:tr>
      <w:tr w:rsidR="009D4EB5" w14:paraId="7B2BFA64" w14:textId="77777777">
        <w:tc>
          <w:tcPr>
            <w:tcW w:w="2880" w:type="dxa"/>
          </w:tcPr>
          <w:p w14:paraId="3648B16B" w14:textId="77777777" w:rsidR="009D4EB5" w:rsidRDefault="00000000">
            <w:r>
              <w:t>1,180.00</w:t>
            </w:r>
          </w:p>
        </w:tc>
        <w:tc>
          <w:tcPr>
            <w:tcW w:w="2880" w:type="dxa"/>
          </w:tcPr>
          <w:p w14:paraId="1DCB291E" w14:textId="77777777" w:rsidR="009D4EB5" w:rsidRDefault="00000000">
            <w:r>
              <w:t>2.9</w:t>
            </w:r>
          </w:p>
        </w:tc>
        <w:tc>
          <w:tcPr>
            <w:tcW w:w="2880" w:type="dxa"/>
          </w:tcPr>
          <w:p w14:paraId="15F5362C" w14:textId="77777777" w:rsidR="009D4EB5" w:rsidRDefault="00000000">
            <w:r>
              <w:t>39.0</w:t>
            </w:r>
          </w:p>
        </w:tc>
      </w:tr>
      <w:tr w:rsidR="009D4EB5" w14:paraId="2DDA836E" w14:textId="77777777">
        <w:tc>
          <w:tcPr>
            <w:tcW w:w="2880" w:type="dxa"/>
          </w:tcPr>
          <w:p w14:paraId="6131C84F" w14:textId="77777777" w:rsidR="009D4EB5" w:rsidRDefault="00000000">
            <w:r>
              <w:t>1,190.00</w:t>
            </w:r>
          </w:p>
        </w:tc>
        <w:tc>
          <w:tcPr>
            <w:tcW w:w="2880" w:type="dxa"/>
          </w:tcPr>
          <w:p w14:paraId="4DDE73D0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6A0DC8BA" w14:textId="77777777" w:rsidR="009D4EB5" w:rsidRDefault="00000000">
            <w:r>
              <w:t>nan</w:t>
            </w:r>
          </w:p>
        </w:tc>
      </w:tr>
      <w:tr w:rsidR="009D4EB5" w14:paraId="67AD05F1" w14:textId="77777777">
        <w:tc>
          <w:tcPr>
            <w:tcW w:w="2880" w:type="dxa"/>
          </w:tcPr>
          <w:p w14:paraId="32F0D01B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5B6C57AD" w14:textId="77777777" w:rsidR="009D4EB5" w:rsidRDefault="00000000">
            <w:r>
              <w:t>3.6</w:t>
            </w:r>
          </w:p>
        </w:tc>
        <w:tc>
          <w:tcPr>
            <w:tcW w:w="2880" w:type="dxa"/>
          </w:tcPr>
          <w:p w14:paraId="666C66B4" w14:textId="77777777" w:rsidR="009D4EB5" w:rsidRDefault="00000000">
            <w:r>
              <w:t>147.0</w:t>
            </w:r>
          </w:p>
        </w:tc>
      </w:tr>
      <w:tr w:rsidR="009D4EB5" w14:paraId="4FD6078B" w14:textId="77777777">
        <w:tc>
          <w:tcPr>
            <w:tcW w:w="2880" w:type="dxa"/>
          </w:tcPr>
          <w:p w14:paraId="73C9E6BC" w14:textId="77777777" w:rsidR="009D4EB5" w:rsidRDefault="00000000">
            <w:r>
              <w:t>1,210.00</w:t>
            </w:r>
          </w:p>
        </w:tc>
        <w:tc>
          <w:tcPr>
            <w:tcW w:w="2880" w:type="dxa"/>
          </w:tcPr>
          <w:p w14:paraId="23A5A1A0" w14:textId="77777777" w:rsidR="009D4EB5" w:rsidRDefault="00000000">
            <w:r>
              <w:t>5.6</w:t>
            </w:r>
          </w:p>
        </w:tc>
        <w:tc>
          <w:tcPr>
            <w:tcW w:w="2880" w:type="dxa"/>
          </w:tcPr>
          <w:p w14:paraId="24363D2F" w14:textId="77777777" w:rsidR="009D4EB5" w:rsidRDefault="00000000">
            <w:r>
              <w:t>nan</w:t>
            </w:r>
          </w:p>
        </w:tc>
      </w:tr>
      <w:tr w:rsidR="009D4EB5" w14:paraId="5C874E5F" w14:textId="77777777">
        <w:tc>
          <w:tcPr>
            <w:tcW w:w="2880" w:type="dxa"/>
          </w:tcPr>
          <w:p w14:paraId="60EC46AC" w14:textId="77777777" w:rsidR="009D4EB5" w:rsidRDefault="00000000">
            <w:r>
              <w:t>1,220.00</w:t>
            </w:r>
          </w:p>
        </w:tc>
        <w:tc>
          <w:tcPr>
            <w:tcW w:w="2880" w:type="dxa"/>
          </w:tcPr>
          <w:p w14:paraId="636012E4" w14:textId="77777777" w:rsidR="009D4EB5" w:rsidRDefault="00000000">
            <w:r>
              <w:t>4.95</w:t>
            </w:r>
          </w:p>
        </w:tc>
        <w:tc>
          <w:tcPr>
            <w:tcW w:w="2880" w:type="dxa"/>
          </w:tcPr>
          <w:p w14:paraId="77C1AFEF" w14:textId="77777777" w:rsidR="009D4EB5" w:rsidRDefault="00000000">
            <w:r>
              <w:t>6.0</w:t>
            </w:r>
          </w:p>
        </w:tc>
      </w:tr>
      <w:tr w:rsidR="009D4EB5" w14:paraId="5B81482D" w14:textId="77777777">
        <w:tc>
          <w:tcPr>
            <w:tcW w:w="2880" w:type="dxa"/>
          </w:tcPr>
          <w:p w14:paraId="4DD677BD" w14:textId="77777777" w:rsidR="009D4EB5" w:rsidRDefault="00000000">
            <w:r>
              <w:t>1,240.00</w:t>
            </w:r>
          </w:p>
        </w:tc>
        <w:tc>
          <w:tcPr>
            <w:tcW w:w="2880" w:type="dxa"/>
          </w:tcPr>
          <w:p w14:paraId="37BC76B6" w14:textId="77777777" w:rsidR="009D4EB5" w:rsidRDefault="00000000">
            <w:r>
              <w:t>6.9</w:t>
            </w:r>
          </w:p>
        </w:tc>
        <w:tc>
          <w:tcPr>
            <w:tcW w:w="2880" w:type="dxa"/>
          </w:tcPr>
          <w:p w14:paraId="5422F0EB" w14:textId="77777777" w:rsidR="009D4EB5" w:rsidRDefault="00000000">
            <w:r>
              <w:t>nan</w:t>
            </w:r>
          </w:p>
        </w:tc>
      </w:tr>
      <w:tr w:rsidR="009D4EB5" w14:paraId="1045831B" w14:textId="77777777">
        <w:tc>
          <w:tcPr>
            <w:tcW w:w="2880" w:type="dxa"/>
          </w:tcPr>
          <w:p w14:paraId="09BADA44" w14:textId="77777777" w:rsidR="009D4EB5" w:rsidRDefault="00000000">
            <w:r>
              <w:t>1,250.00</w:t>
            </w:r>
          </w:p>
        </w:tc>
        <w:tc>
          <w:tcPr>
            <w:tcW w:w="2880" w:type="dxa"/>
          </w:tcPr>
          <w:p w14:paraId="6054161A" w14:textId="77777777" w:rsidR="009D4EB5" w:rsidRDefault="00000000">
            <w:r>
              <w:t>8.0</w:t>
            </w:r>
          </w:p>
        </w:tc>
        <w:tc>
          <w:tcPr>
            <w:tcW w:w="2880" w:type="dxa"/>
          </w:tcPr>
          <w:p w14:paraId="14E0D484" w14:textId="77777777" w:rsidR="009D4EB5" w:rsidRDefault="00000000">
            <w:r>
              <w:t>35.0</w:t>
            </w:r>
          </w:p>
        </w:tc>
      </w:tr>
    </w:tbl>
    <w:p w14:paraId="55C34A4B" w14:textId="77777777" w:rsidR="009D4EB5" w:rsidRDefault="00000000">
      <w:r>
        <w:br/>
      </w:r>
    </w:p>
    <w:p w14:paraId="400614E2" w14:textId="77777777" w:rsidR="009D4EB5" w:rsidRDefault="00000000">
      <w:pPr>
        <w:pStyle w:val="Heading2"/>
      </w:pPr>
      <w:r>
        <w:t>BEL</w:t>
      </w:r>
    </w:p>
    <w:p w14:paraId="445C02AF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4F6ACA9" w14:textId="77777777">
        <w:tc>
          <w:tcPr>
            <w:tcW w:w="2880" w:type="dxa"/>
          </w:tcPr>
          <w:p w14:paraId="18DFD296" w14:textId="77777777" w:rsidR="009D4EB5" w:rsidRDefault="00000000">
            <w:r>
              <w:lastRenderedPageBreak/>
              <w:t>Strike Price</w:t>
            </w:r>
          </w:p>
        </w:tc>
        <w:tc>
          <w:tcPr>
            <w:tcW w:w="2880" w:type="dxa"/>
          </w:tcPr>
          <w:p w14:paraId="5D9E8441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544A18F" w14:textId="77777777" w:rsidR="009D4EB5" w:rsidRDefault="00000000">
            <w:r>
              <w:t>Call Volume</w:t>
            </w:r>
          </w:p>
        </w:tc>
      </w:tr>
      <w:tr w:rsidR="009D4EB5" w14:paraId="5EE958CB" w14:textId="77777777">
        <w:tc>
          <w:tcPr>
            <w:tcW w:w="2880" w:type="dxa"/>
          </w:tcPr>
          <w:p w14:paraId="164AB4B3" w14:textId="77777777" w:rsidR="009D4EB5" w:rsidRDefault="00000000">
            <w:r>
              <w:t>285.0</w:t>
            </w:r>
          </w:p>
        </w:tc>
        <w:tc>
          <w:tcPr>
            <w:tcW w:w="2880" w:type="dxa"/>
          </w:tcPr>
          <w:p w14:paraId="4B0300AE" w14:textId="77777777" w:rsidR="009D4EB5" w:rsidRDefault="00000000">
            <w:r>
              <w:t>7.45</w:t>
            </w:r>
          </w:p>
        </w:tc>
        <w:tc>
          <w:tcPr>
            <w:tcW w:w="2880" w:type="dxa"/>
          </w:tcPr>
          <w:p w14:paraId="4D3E0241" w14:textId="77777777" w:rsidR="009D4EB5" w:rsidRDefault="00000000">
            <w:r>
              <w:t>nan</w:t>
            </w:r>
          </w:p>
        </w:tc>
      </w:tr>
      <w:tr w:rsidR="009D4EB5" w14:paraId="4EA7EC90" w14:textId="77777777">
        <w:tc>
          <w:tcPr>
            <w:tcW w:w="2880" w:type="dxa"/>
          </w:tcPr>
          <w:p w14:paraId="39005424" w14:textId="77777777" w:rsidR="009D4EB5" w:rsidRDefault="00000000">
            <w:r>
              <w:t>290.0</w:t>
            </w:r>
          </w:p>
        </w:tc>
        <w:tc>
          <w:tcPr>
            <w:tcW w:w="2880" w:type="dxa"/>
          </w:tcPr>
          <w:p w14:paraId="5CA8AE3C" w14:textId="77777777" w:rsidR="009D4EB5" w:rsidRDefault="00000000">
            <w:r>
              <w:t>5.6</w:t>
            </w:r>
          </w:p>
        </w:tc>
        <w:tc>
          <w:tcPr>
            <w:tcW w:w="2880" w:type="dxa"/>
          </w:tcPr>
          <w:p w14:paraId="4E3126BD" w14:textId="77777777" w:rsidR="009D4EB5" w:rsidRDefault="00000000">
            <w:r>
              <w:t>nan</w:t>
            </w:r>
          </w:p>
        </w:tc>
      </w:tr>
      <w:tr w:rsidR="009D4EB5" w14:paraId="2C64D691" w14:textId="77777777">
        <w:tc>
          <w:tcPr>
            <w:tcW w:w="2880" w:type="dxa"/>
          </w:tcPr>
          <w:p w14:paraId="1B2B2A3B" w14:textId="77777777" w:rsidR="009D4EB5" w:rsidRDefault="00000000">
            <w:r>
              <w:t>295.0</w:t>
            </w:r>
          </w:p>
        </w:tc>
        <w:tc>
          <w:tcPr>
            <w:tcW w:w="2880" w:type="dxa"/>
          </w:tcPr>
          <w:p w14:paraId="61FFCBB5" w14:textId="77777777" w:rsidR="009D4EB5" w:rsidRDefault="00000000">
            <w:r>
              <w:t>4.3</w:t>
            </w:r>
          </w:p>
        </w:tc>
        <w:tc>
          <w:tcPr>
            <w:tcW w:w="2880" w:type="dxa"/>
          </w:tcPr>
          <w:p w14:paraId="2D36DA63" w14:textId="77777777" w:rsidR="009D4EB5" w:rsidRDefault="00000000">
            <w:r>
              <w:t>nan</w:t>
            </w:r>
          </w:p>
        </w:tc>
      </w:tr>
      <w:tr w:rsidR="009D4EB5" w14:paraId="040C5888" w14:textId="77777777">
        <w:tc>
          <w:tcPr>
            <w:tcW w:w="2880" w:type="dxa"/>
          </w:tcPr>
          <w:p w14:paraId="338840E8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0D2EE205" w14:textId="77777777" w:rsidR="009D4EB5" w:rsidRDefault="00000000">
            <w:r>
              <w:t>3.25</w:t>
            </w:r>
          </w:p>
        </w:tc>
        <w:tc>
          <w:tcPr>
            <w:tcW w:w="2880" w:type="dxa"/>
          </w:tcPr>
          <w:p w14:paraId="5AA19635" w14:textId="77777777" w:rsidR="009D4EB5" w:rsidRDefault="00000000">
            <w:r>
              <w:t>nan</w:t>
            </w:r>
          </w:p>
        </w:tc>
      </w:tr>
      <w:tr w:rsidR="009D4EB5" w14:paraId="2431F14F" w14:textId="77777777">
        <w:tc>
          <w:tcPr>
            <w:tcW w:w="2880" w:type="dxa"/>
          </w:tcPr>
          <w:p w14:paraId="68AD14BF" w14:textId="77777777" w:rsidR="009D4EB5" w:rsidRDefault="00000000">
            <w:r>
              <w:t>305.0</w:t>
            </w:r>
          </w:p>
        </w:tc>
        <w:tc>
          <w:tcPr>
            <w:tcW w:w="2880" w:type="dxa"/>
          </w:tcPr>
          <w:p w14:paraId="5301DE31" w14:textId="77777777" w:rsidR="009D4EB5" w:rsidRDefault="00000000">
            <w:r>
              <w:t>2.45</w:t>
            </w:r>
          </w:p>
        </w:tc>
        <w:tc>
          <w:tcPr>
            <w:tcW w:w="2880" w:type="dxa"/>
          </w:tcPr>
          <w:p w14:paraId="09B5F2D8" w14:textId="77777777" w:rsidR="009D4EB5" w:rsidRDefault="00000000">
            <w:r>
              <w:t>nan</w:t>
            </w:r>
          </w:p>
        </w:tc>
      </w:tr>
      <w:tr w:rsidR="009D4EB5" w14:paraId="4389E6DF" w14:textId="77777777">
        <w:tc>
          <w:tcPr>
            <w:tcW w:w="2880" w:type="dxa"/>
          </w:tcPr>
          <w:p w14:paraId="2B0316F4" w14:textId="77777777" w:rsidR="009D4EB5" w:rsidRDefault="00000000">
            <w:r>
              <w:t>310.0</w:t>
            </w:r>
          </w:p>
        </w:tc>
        <w:tc>
          <w:tcPr>
            <w:tcW w:w="2880" w:type="dxa"/>
          </w:tcPr>
          <w:p w14:paraId="30944B69" w14:textId="77777777" w:rsidR="009D4EB5" w:rsidRDefault="00000000">
            <w:r>
              <w:t>1.8</w:t>
            </w:r>
          </w:p>
        </w:tc>
        <w:tc>
          <w:tcPr>
            <w:tcW w:w="2880" w:type="dxa"/>
          </w:tcPr>
          <w:p w14:paraId="441DBA89" w14:textId="77777777" w:rsidR="009D4EB5" w:rsidRDefault="00000000">
            <w:r>
              <w:t>nan</w:t>
            </w:r>
          </w:p>
        </w:tc>
      </w:tr>
      <w:tr w:rsidR="009D4EB5" w14:paraId="3FA8F054" w14:textId="77777777">
        <w:tc>
          <w:tcPr>
            <w:tcW w:w="2880" w:type="dxa"/>
          </w:tcPr>
          <w:p w14:paraId="1C6ACF55" w14:textId="77777777" w:rsidR="009D4EB5" w:rsidRDefault="00000000">
            <w:r>
              <w:t>315.0</w:t>
            </w:r>
          </w:p>
        </w:tc>
        <w:tc>
          <w:tcPr>
            <w:tcW w:w="2880" w:type="dxa"/>
          </w:tcPr>
          <w:p w14:paraId="48A0ACF2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57179B2D" w14:textId="77777777" w:rsidR="009D4EB5" w:rsidRDefault="00000000">
            <w:r>
              <w:t>839.0</w:t>
            </w:r>
          </w:p>
        </w:tc>
      </w:tr>
      <w:tr w:rsidR="009D4EB5" w14:paraId="34E4000E" w14:textId="77777777">
        <w:tc>
          <w:tcPr>
            <w:tcW w:w="2880" w:type="dxa"/>
          </w:tcPr>
          <w:p w14:paraId="4F189E55" w14:textId="77777777" w:rsidR="009D4EB5" w:rsidRDefault="00000000">
            <w:r>
              <w:t>320.0</w:t>
            </w:r>
          </w:p>
        </w:tc>
        <w:tc>
          <w:tcPr>
            <w:tcW w:w="2880" w:type="dxa"/>
          </w:tcPr>
          <w:p w14:paraId="7E7EF838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68057846" w14:textId="77777777" w:rsidR="009D4EB5" w:rsidRDefault="00000000">
            <w:r>
              <w:t>nan</w:t>
            </w:r>
          </w:p>
        </w:tc>
      </w:tr>
      <w:tr w:rsidR="009D4EB5" w14:paraId="538BDBAF" w14:textId="77777777">
        <w:tc>
          <w:tcPr>
            <w:tcW w:w="2880" w:type="dxa"/>
          </w:tcPr>
          <w:p w14:paraId="29E2DEC5" w14:textId="77777777" w:rsidR="009D4EB5" w:rsidRDefault="00000000">
            <w:r>
              <w:t>325.0</w:t>
            </w:r>
          </w:p>
        </w:tc>
        <w:tc>
          <w:tcPr>
            <w:tcW w:w="2880" w:type="dxa"/>
          </w:tcPr>
          <w:p w14:paraId="7F89028E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4633FD5E" w14:textId="77777777" w:rsidR="009D4EB5" w:rsidRDefault="00000000">
            <w:r>
              <w:t>416.0</w:t>
            </w:r>
          </w:p>
        </w:tc>
      </w:tr>
      <w:tr w:rsidR="009D4EB5" w14:paraId="5E8C8988" w14:textId="77777777">
        <w:tc>
          <w:tcPr>
            <w:tcW w:w="2880" w:type="dxa"/>
          </w:tcPr>
          <w:p w14:paraId="3777AEED" w14:textId="77777777" w:rsidR="009D4EB5" w:rsidRDefault="00000000">
            <w:r>
              <w:t>330.0</w:t>
            </w:r>
          </w:p>
        </w:tc>
        <w:tc>
          <w:tcPr>
            <w:tcW w:w="2880" w:type="dxa"/>
          </w:tcPr>
          <w:p w14:paraId="057E9896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64B067D7" w14:textId="77777777" w:rsidR="009D4EB5" w:rsidRDefault="00000000">
            <w:r>
              <w:t>805.0</w:t>
            </w:r>
          </w:p>
        </w:tc>
      </w:tr>
      <w:tr w:rsidR="009D4EB5" w14:paraId="78190442" w14:textId="77777777">
        <w:tc>
          <w:tcPr>
            <w:tcW w:w="2880" w:type="dxa"/>
          </w:tcPr>
          <w:p w14:paraId="50850BDC" w14:textId="77777777" w:rsidR="009D4EB5" w:rsidRDefault="00000000">
            <w:r>
              <w:t>340.0</w:t>
            </w:r>
          </w:p>
        </w:tc>
        <w:tc>
          <w:tcPr>
            <w:tcW w:w="2880" w:type="dxa"/>
          </w:tcPr>
          <w:p w14:paraId="1B24CE84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6E135E64" w14:textId="77777777" w:rsidR="009D4EB5" w:rsidRDefault="00000000">
            <w:r>
              <w:t>802.0</w:t>
            </w:r>
          </w:p>
        </w:tc>
      </w:tr>
      <w:tr w:rsidR="009D4EB5" w14:paraId="1A7FF09F" w14:textId="77777777">
        <w:tc>
          <w:tcPr>
            <w:tcW w:w="2880" w:type="dxa"/>
          </w:tcPr>
          <w:p w14:paraId="72C54166" w14:textId="77777777" w:rsidR="009D4EB5" w:rsidRDefault="00000000">
            <w:r>
              <w:t>350.0</w:t>
            </w:r>
          </w:p>
        </w:tc>
        <w:tc>
          <w:tcPr>
            <w:tcW w:w="2880" w:type="dxa"/>
          </w:tcPr>
          <w:p w14:paraId="146AD5C7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6197E02C" w14:textId="77777777" w:rsidR="009D4EB5" w:rsidRDefault="00000000">
            <w:r>
              <w:t>404.0</w:t>
            </w:r>
          </w:p>
        </w:tc>
      </w:tr>
      <w:tr w:rsidR="009D4EB5" w14:paraId="4034459E" w14:textId="77777777">
        <w:tc>
          <w:tcPr>
            <w:tcW w:w="2880" w:type="dxa"/>
          </w:tcPr>
          <w:p w14:paraId="393EC82C" w14:textId="77777777" w:rsidR="009D4EB5" w:rsidRDefault="00000000">
            <w:r>
              <w:t>360.0</w:t>
            </w:r>
          </w:p>
        </w:tc>
        <w:tc>
          <w:tcPr>
            <w:tcW w:w="2880" w:type="dxa"/>
          </w:tcPr>
          <w:p w14:paraId="3892139B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5706F00F" w14:textId="77777777" w:rsidR="009D4EB5" w:rsidRDefault="00000000">
            <w:r>
              <w:t>154.0</w:t>
            </w:r>
          </w:p>
        </w:tc>
      </w:tr>
    </w:tbl>
    <w:p w14:paraId="305F93E5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24F5818" w14:textId="77777777">
        <w:tc>
          <w:tcPr>
            <w:tcW w:w="2880" w:type="dxa"/>
          </w:tcPr>
          <w:p w14:paraId="5DB9755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ED7201C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DF7B109" w14:textId="77777777" w:rsidR="009D4EB5" w:rsidRDefault="00000000">
            <w:r>
              <w:t>Put Volume</w:t>
            </w:r>
          </w:p>
        </w:tc>
      </w:tr>
      <w:tr w:rsidR="009D4EB5" w14:paraId="4DC5EA83" w14:textId="77777777">
        <w:tc>
          <w:tcPr>
            <w:tcW w:w="2880" w:type="dxa"/>
          </w:tcPr>
          <w:p w14:paraId="68F388E7" w14:textId="77777777" w:rsidR="009D4EB5" w:rsidRDefault="00000000">
            <w:r>
              <w:t>210.0</w:t>
            </w:r>
          </w:p>
        </w:tc>
        <w:tc>
          <w:tcPr>
            <w:tcW w:w="2880" w:type="dxa"/>
          </w:tcPr>
          <w:p w14:paraId="61D7ED3E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33B54FDF" w14:textId="77777777" w:rsidR="009D4EB5" w:rsidRDefault="00000000">
            <w:r>
              <w:t>53.0</w:t>
            </w:r>
          </w:p>
        </w:tc>
      </w:tr>
      <w:tr w:rsidR="009D4EB5" w14:paraId="02169DFF" w14:textId="77777777">
        <w:tc>
          <w:tcPr>
            <w:tcW w:w="2880" w:type="dxa"/>
          </w:tcPr>
          <w:p w14:paraId="3CC28EE3" w14:textId="77777777" w:rsidR="009D4EB5" w:rsidRDefault="00000000">
            <w:r>
              <w:t>220.0</w:t>
            </w:r>
          </w:p>
        </w:tc>
        <w:tc>
          <w:tcPr>
            <w:tcW w:w="2880" w:type="dxa"/>
          </w:tcPr>
          <w:p w14:paraId="0EF07881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3A4B9EC4" w14:textId="77777777" w:rsidR="009D4EB5" w:rsidRDefault="00000000">
            <w:r>
              <w:t>86.0</w:t>
            </w:r>
          </w:p>
        </w:tc>
      </w:tr>
      <w:tr w:rsidR="009D4EB5" w14:paraId="045044D0" w14:textId="77777777">
        <w:tc>
          <w:tcPr>
            <w:tcW w:w="2880" w:type="dxa"/>
          </w:tcPr>
          <w:p w14:paraId="38B7FC7B" w14:textId="77777777" w:rsidR="009D4EB5" w:rsidRDefault="00000000">
            <w:r>
              <w:t>230.0</w:t>
            </w:r>
          </w:p>
        </w:tc>
        <w:tc>
          <w:tcPr>
            <w:tcW w:w="2880" w:type="dxa"/>
          </w:tcPr>
          <w:p w14:paraId="055DC10C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78C3A2FA" w14:textId="77777777" w:rsidR="009D4EB5" w:rsidRDefault="00000000">
            <w:r>
              <w:t>354.0</w:t>
            </w:r>
          </w:p>
        </w:tc>
      </w:tr>
      <w:tr w:rsidR="009D4EB5" w14:paraId="71D6BD72" w14:textId="77777777">
        <w:tc>
          <w:tcPr>
            <w:tcW w:w="2880" w:type="dxa"/>
          </w:tcPr>
          <w:p w14:paraId="166C99EF" w14:textId="77777777" w:rsidR="009D4EB5" w:rsidRDefault="00000000">
            <w:r>
              <w:t>235.0</w:t>
            </w:r>
          </w:p>
        </w:tc>
        <w:tc>
          <w:tcPr>
            <w:tcW w:w="2880" w:type="dxa"/>
          </w:tcPr>
          <w:p w14:paraId="5F5A2C68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21666FAB" w14:textId="77777777" w:rsidR="009D4EB5" w:rsidRDefault="00000000">
            <w:r>
              <w:t>129.0</w:t>
            </w:r>
          </w:p>
        </w:tc>
      </w:tr>
      <w:tr w:rsidR="009D4EB5" w14:paraId="3920E20B" w14:textId="77777777">
        <w:tc>
          <w:tcPr>
            <w:tcW w:w="2880" w:type="dxa"/>
          </w:tcPr>
          <w:p w14:paraId="562EC5CF" w14:textId="77777777" w:rsidR="009D4EB5" w:rsidRDefault="00000000">
            <w:r>
              <w:t>240.0</w:t>
            </w:r>
          </w:p>
        </w:tc>
        <w:tc>
          <w:tcPr>
            <w:tcW w:w="2880" w:type="dxa"/>
          </w:tcPr>
          <w:p w14:paraId="5B6778BB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2B8F724E" w14:textId="77777777" w:rsidR="009D4EB5" w:rsidRDefault="00000000">
            <w:r>
              <w:t>371.0</w:t>
            </w:r>
          </w:p>
        </w:tc>
      </w:tr>
      <w:tr w:rsidR="009D4EB5" w14:paraId="168E2B24" w14:textId="77777777">
        <w:tc>
          <w:tcPr>
            <w:tcW w:w="2880" w:type="dxa"/>
          </w:tcPr>
          <w:p w14:paraId="3D8C9351" w14:textId="77777777" w:rsidR="009D4EB5" w:rsidRDefault="00000000">
            <w:r>
              <w:t>245.0</w:t>
            </w:r>
          </w:p>
        </w:tc>
        <w:tc>
          <w:tcPr>
            <w:tcW w:w="2880" w:type="dxa"/>
          </w:tcPr>
          <w:p w14:paraId="54FC63AA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71885768" w14:textId="77777777" w:rsidR="009D4EB5" w:rsidRDefault="00000000">
            <w:r>
              <w:t>166.0</w:t>
            </w:r>
          </w:p>
        </w:tc>
      </w:tr>
      <w:tr w:rsidR="009D4EB5" w14:paraId="7BEA61DA" w14:textId="77777777">
        <w:tc>
          <w:tcPr>
            <w:tcW w:w="2880" w:type="dxa"/>
          </w:tcPr>
          <w:p w14:paraId="6719CF61" w14:textId="77777777" w:rsidR="009D4EB5" w:rsidRDefault="00000000">
            <w:r>
              <w:t>250.0</w:t>
            </w:r>
          </w:p>
        </w:tc>
        <w:tc>
          <w:tcPr>
            <w:tcW w:w="2880" w:type="dxa"/>
          </w:tcPr>
          <w:p w14:paraId="6435AB21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79F30A98" w14:textId="77777777" w:rsidR="009D4EB5" w:rsidRDefault="00000000">
            <w:r>
              <w:t>908.0</w:t>
            </w:r>
          </w:p>
        </w:tc>
      </w:tr>
      <w:tr w:rsidR="009D4EB5" w14:paraId="7608E60B" w14:textId="77777777">
        <w:tc>
          <w:tcPr>
            <w:tcW w:w="2880" w:type="dxa"/>
          </w:tcPr>
          <w:p w14:paraId="69B8D31E" w14:textId="77777777" w:rsidR="009D4EB5" w:rsidRDefault="00000000">
            <w:r>
              <w:t>255.0</w:t>
            </w:r>
          </w:p>
        </w:tc>
        <w:tc>
          <w:tcPr>
            <w:tcW w:w="2880" w:type="dxa"/>
          </w:tcPr>
          <w:p w14:paraId="72880787" w14:textId="77777777" w:rsidR="009D4EB5" w:rsidRDefault="00000000">
            <w:r>
              <w:t>1.75</w:t>
            </w:r>
          </w:p>
        </w:tc>
        <w:tc>
          <w:tcPr>
            <w:tcW w:w="2880" w:type="dxa"/>
          </w:tcPr>
          <w:p w14:paraId="6795B9E1" w14:textId="77777777" w:rsidR="009D4EB5" w:rsidRDefault="00000000">
            <w:r>
              <w:t>457.0</w:t>
            </w:r>
          </w:p>
        </w:tc>
      </w:tr>
      <w:tr w:rsidR="009D4EB5" w14:paraId="3E522470" w14:textId="77777777">
        <w:tc>
          <w:tcPr>
            <w:tcW w:w="2880" w:type="dxa"/>
          </w:tcPr>
          <w:p w14:paraId="4E6E371F" w14:textId="77777777" w:rsidR="009D4EB5" w:rsidRDefault="00000000">
            <w:r>
              <w:t>260.0</w:t>
            </w:r>
          </w:p>
        </w:tc>
        <w:tc>
          <w:tcPr>
            <w:tcW w:w="2880" w:type="dxa"/>
          </w:tcPr>
          <w:p w14:paraId="7545754D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04B21166" w14:textId="77777777" w:rsidR="009D4EB5" w:rsidRDefault="00000000">
            <w:r>
              <w:t>nan</w:t>
            </w:r>
          </w:p>
        </w:tc>
      </w:tr>
      <w:tr w:rsidR="009D4EB5" w14:paraId="02679983" w14:textId="77777777">
        <w:tc>
          <w:tcPr>
            <w:tcW w:w="2880" w:type="dxa"/>
          </w:tcPr>
          <w:p w14:paraId="704CA0DF" w14:textId="77777777" w:rsidR="009D4EB5" w:rsidRDefault="00000000">
            <w:r>
              <w:t>265.0</w:t>
            </w:r>
          </w:p>
        </w:tc>
        <w:tc>
          <w:tcPr>
            <w:tcW w:w="2880" w:type="dxa"/>
          </w:tcPr>
          <w:p w14:paraId="46C47017" w14:textId="77777777" w:rsidR="009D4EB5" w:rsidRDefault="00000000">
            <w:r>
              <w:t>3.3</w:t>
            </w:r>
          </w:p>
        </w:tc>
        <w:tc>
          <w:tcPr>
            <w:tcW w:w="2880" w:type="dxa"/>
          </w:tcPr>
          <w:p w14:paraId="790CFD8A" w14:textId="77777777" w:rsidR="009D4EB5" w:rsidRDefault="00000000">
            <w:r>
              <w:t>937.0</w:t>
            </w:r>
          </w:p>
        </w:tc>
      </w:tr>
      <w:tr w:rsidR="009D4EB5" w14:paraId="2E3553E8" w14:textId="77777777">
        <w:tc>
          <w:tcPr>
            <w:tcW w:w="2880" w:type="dxa"/>
          </w:tcPr>
          <w:p w14:paraId="5B78EC2A" w14:textId="77777777" w:rsidR="009D4EB5" w:rsidRDefault="00000000">
            <w:r>
              <w:t>270.0</w:t>
            </w:r>
          </w:p>
        </w:tc>
        <w:tc>
          <w:tcPr>
            <w:tcW w:w="2880" w:type="dxa"/>
          </w:tcPr>
          <w:p w14:paraId="4908DC3B" w14:textId="77777777" w:rsidR="009D4EB5" w:rsidRDefault="00000000">
            <w:r>
              <w:t>4.55</w:t>
            </w:r>
          </w:p>
        </w:tc>
        <w:tc>
          <w:tcPr>
            <w:tcW w:w="2880" w:type="dxa"/>
          </w:tcPr>
          <w:p w14:paraId="73F58D29" w14:textId="77777777" w:rsidR="009D4EB5" w:rsidRDefault="00000000">
            <w:r>
              <w:t>nan</w:t>
            </w:r>
          </w:p>
        </w:tc>
      </w:tr>
      <w:tr w:rsidR="009D4EB5" w14:paraId="783C1620" w14:textId="77777777">
        <w:tc>
          <w:tcPr>
            <w:tcW w:w="2880" w:type="dxa"/>
          </w:tcPr>
          <w:p w14:paraId="4EE0C86B" w14:textId="77777777" w:rsidR="009D4EB5" w:rsidRDefault="00000000">
            <w:r>
              <w:t>275.0</w:t>
            </w:r>
          </w:p>
        </w:tc>
        <w:tc>
          <w:tcPr>
            <w:tcW w:w="2880" w:type="dxa"/>
          </w:tcPr>
          <w:p w14:paraId="2075823F" w14:textId="77777777" w:rsidR="009D4EB5" w:rsidRDefault="00000000">
            <w:r>
              <w:t>6.3</w:t>
            </w:r>
          </w:p>
        </w:tc>
        <w:tc>
          <w:tcPr>
            <w:tcW w:w="2880" w:type="dxa"/>
          </w:tcPr>
          <w:p w14:paraId="57126867" w14:textId="77777777" w:rsidR="009D4EB5" w:rsidRDefault="00000000">
            <w:r>
              <w:t>nan</w:t>
            </w:r>
          </w:p>
        </w:tc>
      </w:tr>
    </w:tbl>
    <w:p w14:paraId="3429BA3E" w14:textId="77777777" w:rsidR="009D4EB5" w:rsidRDefault="00000000">
      <w:r>
        <w:br/>
      </w:r>
    </w:p>
    <w:p w14:paraId="3FDAB6AA" w14:textId="77777777" w:rsidR="009D4EB5" w:rsidRDefault="00000000">
      <w:pPr>
        <w:pStyle w:val="Heading2"/>
      </w:pPr>
      <w:r>
        <w:t>BERGEPAINT</w:t>
      </w:r>
    </w:p>
    <w:p w14:paraId="449E5EF1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A9220BA" w14:textId="77777777">
        <w:tc>
          <w:tcPr>
            <w:tcW w:w="2880" w:type="dxa"/>
          </w:tcPr>
          <w:p w14:paraId="0AAD0C76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BC3B43B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0DE5F91A" w14:textId="77777777" w:rsidR="009D4EB5" w:rsidRDefault="00000000">
            <w:r>
              <w:t>Call Volume</w:t>
            </w:r>
          </w:p>
        </w:tc>
      </w:tr>
      <w:tr w:rsidR="009D4EB5" w14:paraId="185EC9FE" w14:textId="77777777">
        <w:tc>
          <w:tcPr>
            <w:tcW w:w="2880" w:type="dxa"/>
          </w:tcPr>
          <w:p w14:paraId="62FE67F2" w14:textId="77777777" w:rsidR="009D4EB5" w:rsidRDefault="00000000">
            <w:r>
              <w:t>495.0</w:t>
            </w:r>
          </w:p>
        </w:tc>
        <w:tc>
          <w:tcPr>
            <w:tcW w:w="2880" w:type="dxa"/>
          </w:tcPr>
          <w:p w14:paraId="54E689BA" w14:textId="77777777" w:rsidR="009D4EB5" w:rsidRDefault="00000000">
            <w:r>
              <w:t>7.35</w:t>
            </w:r>
          </w:p>
        </w:tc>
        <w:tc>
          <w:tcPr>
            <w:tcW w:w="2880" w:type="dxa"/>
          </w:tcPr>
          <w:p w14:paraId="2B3E841B" w14:textId="77777777" w:rsidR="009D4EB5" w:rsidRDefault="00000000">
            <w:r>
              <w:t>156.0</w:t>
            </w:r>
          </w:p>
        </w:tc>
      </w:tr>
      <w:tr w:rsidR="009D4EB5" w14:paraId="5DC5F51A" w14:textId="77777777">
        <w:tc>
          <w:tcPr>
            <w:tcW w:w="2880" w:type="dxa"/>
          </w:tcPr>
          <w:p w14:paraId="0777C202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185A8B10" w14:textId="77777777" w:rsidR="009D4EB5" w:rsidRDefault="00000000">
            <w:r>
              <w:t>6.5</w:t>
            </w:r>
          </w:p>
        </w:tc>
        <w:tc>
          <w:tcPr>
            <w:tcW w:w="2880" w:type="dxa"/>
          </w:tcPr>
          <w:p w14:paraId="6495B176" w14:textId="77777777" w:rsidR="009D4EB5" w:rsidRDefault="00000000">
            <w:r>
              <w:t>533.0</w:t>
            </w:r>
          </w:p>
        </w:tc>
      </w:tr>
      <w:tr w:rsidR="009D4EB5" w14:paraId="2A341A27" w14:textId="77777777">
        <w:tc>
          <w:tcPr>
            <w:tcW w:w="2880" w:type="dxa"/>
          </w:tcPr>
          <w:p w14:paraId="0E58BC3E" w14:textId="77777777" w:rsidR="009D4EB5" w:rsidRDefault="00000000">
            <w:r>
              <w:t>505.0</w:t>
            </w:r>
          </w:p>
        </w:tc>
        <w:tc>
          <w:tcPr>
            <w:tcW w:w="2880" w:type="dxa"/>
          </w:tcPr>
          <w:p w14:paraId="7D3A492C" w14:textId="77777777" w:rsidR="009D4EB5" w:rsidRDefault="00000000">
            <w:r>
              <w:t>4.7</w:t>
            </w:r>
          </w:p>
        </w:tc>
        <w:tc>
          <w:tcPr>
            <w:tcW w:w="2880" w:type="dxa"/>
          </w:tcPr>
          <w:p w14:paraId="40161518" w14:textId="77777777" w:rsidR="009D4EB5" w:rsidRDefault="00000000">
            <w:r>
              <w:t>102.0</w:t>
            </w:r>
          </w:p>
        </w:tc>
      </w:tr>
      <w:tr w:rsidR="009D4EB5" w14:paraId="7160D7EA" w14:textId="77777777">
        <w:tc>
          <w:tcPr>
            <w:tcW w:w="2880" w:type="dxa"/>
          </w:tcPr>
          <w:p w14:paraId="2BDC1B3E" w14:textId="77777777" w:rsidR="009D4EB5" w:rsidRDefault="00000000">
            <w:r>
              <w:t>510.0</w:t>
            </w:r>
          </w:p>
        </w:tc>
        <w:tc>
          <w:tcPr>
            <w:tcW w:w="2880" w:type="dxa"/>
          </w:tcPr>
          <w:p w14:paraId="360DE188" w14:textId="77777777" w:rsidR="009D4EB5" w:rsidRDefault="00000000">
            <w:r>
              <w:t>4.2</w:t>
            </w:r>
          </w:p>
        </w:tc>
        <w:tc>
          <w:tcPr>
            <w:tcW w:w="2880" w:type="dxa"/>
          </w:tcPr>
          <w:p w14:paraId="4D91E73C" w14:textId="77777777" w:rsidR="009D4EB5" w:rsidRDefault="00000000">
            <w:r>
              <w:t>103.0</w:t>
            </w:r>
          </w:p>
        </w:tc>
      </w:tr>
      <w:tr w:rsidR="009D4EB5" w14:paraId="437E8B59" w14:textId="77777777">
        <w:tc>
          <w:tcPr>
            <w:tcW w:w="2880" w:type="dxa"/>
          </w:tcPr>
          <w:p w14:paraId="2B481429" w14:textId="77777777" w:rsidR="009D4EB5" w:rsidRDefault="00000000">
            <w:r>
              <w:t>515.0</w:t>
            </w:r>
          </w:p>
        </w:tc>
        <w:tc>
          <w:tcPr>
            <w:tcW w:w="2880" w:type="dxa"/>
          </w:tcPr>
          <w:p w14:paraId="073A2EF5" w14:textId="77777777" w:rsidR="009D4EB5" w:rsidRDefault="00000000">
            <w:r>
              <w:t>3.15</w:t>
            </w:r>
          </w:p>
        </w:tc>
        <w:tc>
          <w:tcPr>
            <w:tcW w:w="2880" w:type="dxa"/>
          </w:tcPr>
          <w:p w14:paraId="5E281A1C" w14:textId="77777777" w:rsidR="009D4EB5" w:rsidRDefault="00000000">
            <w:r>
              <w:t>24.0</w:t>
            </w:r>
          </w:p>
        </w:tc>
      </w:tr>
      <w:tr w:rsidR="009D4EB5" w14:paraId="450223FA" w14:textId="77777777">
        <w:tc>
          <w:tcPr>
            <w:tcW w:w="2880" w:type="dxa"/>
          </w:tcPr>
          <w:p w14:paraId="68B4B3BD" w14:textId="77777777" w:rsidR="009D4EB5" w:rsidRDefault="00000000">
            <w:r>
              <w:t>520.0</w:t>
            </w:r>
          </w:p>
        </w:tc>
        <w:tc>
          <w:tcPr>
            <w:tcW w:w="2880" w:type="dxa"/>
          </w:tcPr>
          <w:p w14:paraId="776054C4" w14:textId="77777777" w:rsidR="009D4EB5" w:rsidRDefault="00000000">
            <w:r>
              <w:t>2.8</w:t>
            </w:r>
          </w:p>
        </w:tc>
        <w:tc>
          <w:tcPr>
            <w:tcW w:w="2880" w:type="dxa"/>
          </w:tcPr>
          <w:p w14:paraId="45A0CDC0" w14:textId="77777777" w:rsidR="009D4EB5" w:rsidRDefault="00000000">
            <w:r>
              <w:t>189.0</w:t>
            </w:r>
          </w:p>
        </w:tc>
      </w:tr>
      <w:tr w:rsidR="009D4EB5" w14:paraId="44D1E2EF" w14:textId="77777777">
        <w:tc>
          <w:tcPr>
            <w:tcW w:w="2880" w:type="dxa"/>
          </w:tcPr>
          <w:p w14:paraId="7E2B16DE" w14:textId="77777777" w:rsidR="009D4EB5" w:rsidRDefault="00000000">
            <w:r>
              <w:t>525.0</w:t>
            </w:r>
          </w:p>
        </w:tc>
        <w:tc>
          <w:tcPr>
            <w:tcW w:w="2880" w:type="dxa"/>
          </w:tcPr>
          <w:p w14:paraId="561935D0" w14:textId="77777777" w:rsidR="009D4EB5" w:rsidRDefault="00000000">
            <w:r>
              <w:t>2.3</w:t>
            </w:r>
          </w:p>
        </w:tc>
        <w:tc>
          <w:tcPr>
            <w:tcW w:w="2880" w:type="dxa"/>
          </w:tcPr>
          <w:p w14:paraId="20324D72" w14:textId="77777777" w:rsidR="009D4EB5" w:rsidRDefault="00000000">
            <w:r>
              <w:t>76.0</w:t>
            </w:r>
          </w:p>
        </w:tc>
      </w:tr>
      <w:tr w:rsidR="009D4EB5" w14:paraId="2E295791" w14:textId="77777777">
        <w:tc>
          <w:tcPr>
            <w:tcW w:w="2880" w:type="dxa"/>
          </w:tcPr>
          <w:p w14:paraId="42FBC078" w14:textId="77777777" w:rsidR="009D4EB5" w:rsidRDefault="00000000">
            <w:r>
              <w:t>530.0</w:t>
            </w:r>
          </w:p>
        </w:tc>
        <w:tc>
          <w:tcPr>
            <w:tcW w:w="2880" w:type="dxa"/>
          </w:tcPr>
          <w:p w14:paraId="4F1386AC" w14:textId="77777777" w:rsidR="009D4EB5" w:rsidRDefault="00000000">
            <w:r>
              <w:t>1.8</w:t>
            </w:r>
          </w:p>
        </w:tc>
        <w:tc>
          <w:tcPr>
            <w:tcW w:w="2880" w:type="dxa"/>
          </w:tcPr>
          <w:p w14:paraId="3B224E79" w14:textId="77777777" w:rsidR="009D4EB5" w:rsidRDefault="00000000">
            <w:r>
              <w:t>51.0</w:t>
            </w:r>
          </w:p>
        </w:tc>
      </w:tr>
      <w:tr w:rsidR="009D4EB5" w14:paraId="2DDA08A9" w14:textId="77777777">
        <w:tc>
          <w:tcPr>
            <w:tcW w:w="2880" w:type="dxa"/>
          </w:tcPr>
          <w:p w14:paraId="031126D4" w14:textId="77777777" w:rsidR="009D4EB5" w:rsidRDefault="00000000">
            <w:r>
              <w:t>535.0</w:t>
            </w:r>
          </w:p>
        </w:tc>
        <w:tc>
          <w:tcPr>
            <w:tcW w:w="2880" w:type="dxa"/>
          </w:tcPr>
          <w:p w14:paraId="440B3BA0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7DFB5432" w14:textId="77777777" w:rsidR="009D4EB5" w:rsidRDefault="00000000">
            <w:r>
              <w:t>29.0</w:t>
            </w:r>
          </w:p>
        </w:tc>
      </w:tr>
      <w:tr w:rsidR="009D4EB5" w14:paraId="41170AA3" w14:textId="77777777">
        <w:tc>
          <w:tcPr>
            <w:tcW w:w="2880" w:type="dxa"/>
          </w:tcPr>
          <w:p w14:paraId="208B1709" w14:textId="77777777" w:rsidR="009D4EB5" w:rsidRDefault="00000000">
            <w:r>
              <w:t>540.0</w:t>
            </w:r>
          </w:p>
        </w:tc>
        <w:tc>
          <w:tcPr>
            <w:tcW w:w="2880" w:type="dxa"/>
          </w:tcPr>
          <w:p w14:paraId="12FF6D5E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6C13725B" w14:textId="77777777" w:rsidR="009D4EB5" w:rsidRDefault="00000000">
            <w:r>
              <w:t>75.0</w:t>
            </w:r>
          </w:p>
        </w:tc>
      </w:tr>
      <w:tr w:rsidR="009D4EB5" w14:paraId="345EA57C" w14:textId="77777777">
        <w:tc>
          <w:tcPr>
            <w:tcW w:w="2880" w:type="dxa"/>
          </w:tcPr>
          <w:p w14:paraId="2BFFF98A" w14:textId="77777777" w:rsidR="009D4EB5" w:rsidRDefault="00000000">
            <w:r>
              <w:t>550.0</w:t>
            </w:r>
          </w:p>
        </w:tc>
        <w:tc>
          <w:tcPr>
            <w:tcW w:w="2880" w:type="dxa"/>
          </w:tcPr>
          <w:p w14:paraId="1614F34F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3CC6DED0" w14:textId="77777777" w:rsidR="009D4EB5" w:rsidRDefault="00000000">
            <w:r>
              <w:t>83.0</w:t>
            </w:r>
          </w:p>
        </w:tc>
      </w:tr>
      <w:tr w:rsidR="009D4EB5" w14:paraId="355238A3" w14:textId="77777777">
        <w:tc>
          <w:tcPr>
            <w:tcW w:w="2880" w:type="dxa"/>
          </w:tcPr>
          <w:p w14:paraId="2DFF4A4F" w14:textId="77777777" w:rsidR="009D4EB5" w:rsidRDefault="00000000">
            <w:r>
              <w:t>560.0</w:t>
            </w:r>
          </w:p>
        </w:tc>
        <w:tc>
          <w:tcPr>
            <w:tcW w:w="2880" w:type="dxa"/>
          </w:tcPr>
          <w:p w14:paraId="35D27E62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67474C97" w14:textId="77777777" w:rsidR="009D4EB5" w:rsidRDefault="00000000">
            <w:r>
              <w:t>nan</w:t>
            </w:r>
          </w:p>
        </w:tc>
      </w:tr>
    </w:tbl>
    <w:p w14:paraId="2E53A1C1" w14:textId="77777777" w:rsidR="009D4EB5" w:rsidRDefault="00000000">
      <w:r>
        <w:lastRenderedPageBreak/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EF61469" w14:textId="77777777">
        <w:tc>
          <w:tcPr>
            <w:tcW w:w="2880" w:type="dxa"/>
          </w:tcPr>
          <w:p w14:paraId="5971291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542A8EE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9578E2C" w14:textId="77777777" w:rsidR="009D4EB5" w:rsidRDefault="00000000">
            <w:r>
              <w:t>Put Volume</w:t>
            </w:r>
          </w:p>
        </w:tc>
      </w:tr>
      <w:tr w:rsidR="009D4EB5" w14:paraId="09C3F86B" w14:textId="77777777">
        <w:tc>
          <w:tcPr>
            <w:tcW w:w="2880" w:type="dxa"/>
          </w:tcPr>
          <w:p w14:paraId="0179E59A" w14:textId="77777777" w:rsidR="009D4EB5" w:rsidRDefault="00000000">
            <w:r>
              <w:t>370.0</w:t>
            </w:r>
          </w:p>
        </w:tc>
        <w:tc>
          <w:tcPr>
            <w:tcW w:w="2880" w:type="dxa"/>
          </w:tcPr>
          <w:p w14:paraId="3C69F62C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4815DCC9" w14:textId="77777777" w:rsidR="009D4EB5" w:rsidRDefault="00000000">
            <w:r>
              <w:t>15.0</w:t>
            </w:r>
          </w:p>
        </w:tc>
      </w:tr>
      <w:tr w:rsidR="009D4EB5" w14:paraId="55D23D9D" w14:textId="77777777">
        <w:tc>
          <w:tcPr>
            <w:tcW w:w="2880" w:type="dxa"/>
          </w:tcPr>
          <w:p w14:paraId="3E1DDBD7" w14:textId="77777777" w:rsidR="009D4EB5" w:rsidRDefault="00000000">
            <w:r>
              <w:t>390.0</w:t>
            </w:r>
          </w:p>
        </w:tc>
        <w:tc>
          <w:tcPr>
            <w:tcW w:w="2880" w:type="dxa"/>
          </w:tcPr>
          <w:p w14:paraId="1A879F13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5FEE58D1" w14:textId="77777777" w:rsidR="009D4EB5" w:rsidRDefault="00000000">
            <w:r>
              <w:t>2.0</w:t>
            </w:r>
          </w:p>
        </w:tc>
      </w:tr>
      <w:tr w:rsidR="009D4EB5" w14:paraId="668F5BD5" w14:textId="77777777">
        <w:tc>
          <w:tcPr>
            <w:tcW w:w="2880" w:type="dxa"/>
          </w:tcPr>
          <w:p w14:paraId="7D929B41" w14:textId="77777777" w:rsidR="009D4EB5" w:rsidRDefault="00000000">
            <w:r>
              <w:t>400.0</w:t>
            </w:r>
          </w:p>
        </w:tc>
        <w:tc>
          <w:tcPr>
            <w:tcW w:w="2880" w:type="dxa"/>
          </w:tcPr>
          <w:p w14:paraId="7C5B0A0A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4B9D2488" w14:textId="77777777" w:rsidR="009D4EB5" w:rsidRDefault="00000000">
            <w:r>
              <w:t>7.0</w:t>
            </w:r>
          </w:p>
        </w:tc>
      </w:tr>
      <w:tr w:rsidR="009D4EB5" w14:paraId="4D23B01F" w14:textId="77777777">
        <w:tc>
          <w:tcPr>
            <w:tcW w:w="2880" w:type="dxa"/>
          </w:tcPr>
          <w:p w14:paraId="24C2DFD5" w14:textId="77777777" w:rsidR="009D4EB5" w:rsidRDefault="00000000">
            <w:r>
              <w:t>410.0</w:t>
            </w:r>
          </w:p>
        </w:tc>
        <w:tc>
          <w:tcPr>
            <w:tcW w:w="2880" w:type="dxa"/>
          </w:tcPr>
          <w:p w14:paraId="6311C5F8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3BE4A1E5" w14:textId="77777777" w:rsidR="009D4EB5" w:rsidRDefault="00000000">
            <w:r>
              <w:t>8.0</w:t>
            </w:r>
          </w:p>
        </w:tc>
      </w:tr>
      <w:tr w:rsidR="009D4EB5" w14:paraId="03E970F5" w14:textId="77777777">
        <w:tc>
          <w:tcPr>
            <w:tcW w:w="2880" w:type="dxa"/>
          </w:tcPr>
          <w:p w14:paraId="6D287E9C" w14:textId="77777777" w:rsidR="009D4EB5" w:rsidRDefault="00000000">
            <w:r>
              <w:t>420.0</w:t>
            </w:r>
          </w:p>
        </w:tc>
        <w:tc>
          <w:tcPr>
            <w:tcW w:w="2880" w:type="dxa"/>
          </w:tcPr>
          <w:p w14:paraId="458E0F59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75EF99BA" w14:textId="77777777" w:rsidR="009D4EB5" w:rsidRDefault="00000000">
            <w:r>
              <w:t>37.0</w:t>
            </w:r>
          </w:p>
        </w:tc>
      </w:tr>
      <w:tr w:rsidR="009D4EB5" w14:paraId="799D6686" w14:textId="77777777">
        <w:tc>
          <w:tcPr>
            <w:tcW w:w="2880" w:type="dxa"/>
          </w:tcPr>
          <w:p w14:paraId="2D9F0833" w14:textId="77777777" w:rsidR="009D4EB5" w:rsidRDefault="00000000">
            <w:r>
              <w:t>425.0</w:t>
            </w:r>
          </w:p>
        </w:tc>
        <w:tc>
          <w:tcPr>
            <w:tcW w:w="2880" w:type="dxa"/>
          </w:tcPr>
          <w:p w14:paraId="490A51E9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2BF53921" w14:textId="77777777" w:rsidR="009D4EB5" w:rsidRDefault="00000000">
            <w:r>
              <w:t>nan</w:t>
            </w:r>
          </w:p>
        </w:tc>
      </w:tr>
      <w:tr w:rsidR="009D4EB5" w14:paraId="04FEE727" w14:textId="77777777">
        <w:tc>
          <w:tcPr>
            <w:tcW w:w="2880" w:type="dxa"/>
          </w:tcPr>
          <w:p w14:paraId="26732415" w14:textId="77777777" w:rsidR="009D4EB5" w:rsidRDefault="00000000">
            <w:r>
              <w:t>430.0</w:t>
            </w:r>
          </w:p>
        </w:tc>
        <w:tc>
          <w:tcPr>
            <w:tcW w:w="2880" w:type="dxa"/>
          </w:tcPr>
          <w:p w14:paraId="2A3C07C8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5C034870" w14:textId="77777777" w:rsidR="009D4EB5" w:rsidRDefault="00000000">
            <w:r>
              <w:t>38.0</w:t>
            </w:r>
          </w:p>
        </w:tc>
      </w:tr>
      <w:tr w:rsidR="009D4EB5" w14:paraId="583556DE" w14:textId="77777777">
        <w:tc>
          <w:tcPr>
            <w:tcW w:w="2880" w:type="dxa"/>
          </w:tcPr>
          <w:p w14:paraId="41F67D50" w14:textId="77777777" w:rsidR="009D4EB5" w:rsidRDefault="00000000">
            <w:r>
              <w:t>435.0</w:t>
            </w:r>
          </w:p>
        </w:tc>
        <w:tc>
          <w:tcPr>
            <w:tcW w:w="2880" w:type="dxa"/>
          </w:tcPr>
          <w:p w14:paraId="28323E1B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2A8555B2" w14:textId="77777777" w:rsidR="009D4EB5" w:rsidRDefault="00000000">
            <w:r>
              <w:t>24.0</w:t>
            </w:r>
          </w:p>
        </w:tc>
      </w:tr>
      <w:tr w:rsidR="009D4EB5" w14:paraId="29B7F219" w14:textId="77777777">
        <w:tc>
          <w:tcPr>
            <w:tcW w:w="2880" w:type="dxa"/>
          </w:tcPr>
          <w:p w14:paraId="11526E40" w14:textId="77777777" w:rsidR="009D4EB5" w:rsidRDefault="00000000">
            <w:r>
              <w:t>440.0</w:t>
            </w:r>
          </w:p>
        </w:tc>
        <w:tc>
          <w:tcPr>
            <w:tcW w:w="2880" w:type="dxa"/>
          </w:tcPr>
          <w:p w14:paraId="225C3A6F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473A7C1B" w14:textId="77777777" w:rsidR="009D4EB5" w:rsidRDefault="00000000">
            <w:r>
              <w:t>69.0</w:t>
            </w:r>
          </w:p>
        </w:tc>
      </w:tr>
      <w:tr w:rsidR="009D4EB5" w14:paraId="713F6D6F" w14:textId="77777777">
        <w:tc>
          <w:tcPr>
            <w:tcW w:w="2880" w:type="dxa"/>
          </w:tcPr>
          <w:p w14:paraId="10CF7E34" w14:textId="77777777" w:rsidR="009D4EB5" w:rsidRDefault="00000000">
            <w:r>
              <w:t>445.0</w:t>
            </w:r>
          </w:p>
        </w:tc>
        <w:tc>
          <w:tcPr>
            <w:tcW w:w="2880" w:type="dxa"/>
          </w:tcPr>
          <w:p w14:paraId="0329518F" w14:textId="77777777" w:rsidR="009D4EB5" w:rsidRDefault="00000000">
            <w:r>
              <w:t>3.9</w:t>
            </w:r>
          </w:p>
        </w:tc>
        <w:tc>
          <w:tcPr>
            <w:tcW w:w="2880" w:type="dxa"/>
          </w:tcPr>
          <w:p w14:paraId="632A850F" w14:textId="77777777" w:rsidR="009D4EB5" w:rsidRDefault="00000000">
            <w:r>
              <w:t>20.0</w:t>
            </w:r>
          </w:p>
        </w:tc>
      </w:tr>
      <w:tr w:rsidR="009D4EB5" w14:paraId="704BC8E6" w14:textId="77777777">
        <w:tc>
          <w:tcPr>
            <w:tcW w:w="2880" w:type="dxa"/>
          </w:tcPr>
          <w:p w14:paraId="29563C21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6C4D7AC1" w14:textId="77777777" w:rsidR="009D4EB5" w:rsidRDefault="00000000">
            <w:r>
              <w:t>4.6</w:t>
            </w:r>
          </w:p>
        </w:tc>
        <w:tc>
          <w:tcPr>
            <w:tcW w:w="2880" w:type="dxa"/>
          </w:tcPr>
          <w:p w14:paraId="736B23DD" w14:textId="77777777" w:rsidR="009D4EB5" w:rsidRDefault="00000000">
            <w:r>
              <w:t>99.0</w:t>
            </w:r>
          </w:p>
        </w:tc>
      </w:tr>
      <w:tr w:rsidR="009D4EB5" w14:paraId="0F4848DB" w14:textId="77777777">
        <w:tc>
          <w:tcPr>
            <w:tcW w:w="2880" w:type="dxa"/>
          </w:tcPr>
          <w:p w14:paraId="266703E3" w14:textId="77777777" w:rsidR="009D4EB5" w:rsidRDefault="00000000">
            <w:r>
              <w:t>455.0</w:t>
            </w:r>
          </w:p>
        </w:tc>
        <w:tc>
          <w:tcPr>
            <w:tcW w:w="2880" w:type="dxa"/>
          </w:tcPr>
          <w:p w14:paraId="590CD755" w14:textId="77777777" w:rsidR="009D4EB5" w:rsidRDefault="00000000">
            <w:r>
              <w:t>5.85</w:t>
            </w:r>
          </w:p>
        </w:tc>
        <w:tc>
          <w:tcPr>
            <w:tcW w:w="2880" w:type="dxa"/>
          </w:tcPr>
          <w:p w14:paraId="5CADB6BD" w14:textId="77777777" w:rsidR="009D4EB5" w:rsidRDefault="00000000">
            <w:r>
              <w:t>54.0</w:t>
            </w:r>
          </w:p>
        </w:tc>
      </w:tr>
      <w:tr w:rsidR="009D4EB5" w14:paraId="2E801F15" w14:textId="77777777">
        <w:tc>
          <w:tcPr>
            <w:tcW w:w="2880" w:type="dxa"/>
          </w:tcPr>
          <w:p w14:paraId="631FA504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500A71C7" w14:textId="77777777" w:rsidR="009D4EB5" w:rsidRDefault="00000000">
            <w:r>
              <w:t>7.1</w:t>
            </w:r>
          </w:p>
        </w:tc>
        <w:tc>
          <w:tcPr>
            <w:tcW w:w="2880" w:type="dxa"/>
          </w:tcPr>
          <w:p w14:paraId="3BBBCBA4" w14:textId="77777777" w:rsidR="009D4EB5" w:rsidRDefault="00000000">
            <w:r>
              <w:t>128.0</w:t>
            </w:r>
          </w:p>
        </w:tc>
      </w:tr>
    </w:tbl>
    <w:p w14:paraId="04352D91" w14:textId="77777777" w:rsidR="009D4EB5" w:rsidRDefault="00000000">
      <w:r>
        <w:br/>
      </w:r>
    </w:p>
    <w:p w14:paraId="0721CB5A" w14:textId="77777777" w:rsidR="009D4EB5" w:rsidRDefault="00000000">
      <w:pPr>
        <w:pStyle w:val="Heading2"/>
      </w:pPr>
      <w:r>
        <w:t>BHARATFORG</w:t>
      </w:r>
    </w:p>
    <w:p w14:paraId="3682ED99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FC29ADF" w14:textId="77777777">
        <w:tc>
          <w:tcPr>
            <w:tcW w:w="2880" w:type="dxa"/>
          </w:tcPr>
          <w:p w14:paraId="57E1DF5F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F4322B8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D97B334" w14:textId="77777777" w:rsidR="009D4EB5" w:rsidRDefault="00000000">
            <w:r>
              <w:t>Call Volume</w:t>
            </w:r>
          </w:p>
        </w:tc>
      </w:tr>
      <w:tr w:rsidR="009D4EB5" w14:paraId="2ADD7558" w14:textId="77777777">
        <w:tc>
          <w:tcPr>
            <w:tcW w:w="2880" w:type="dxa"/>
          </w:tcPr>
          <w:p w14:paraId="47BC33B4" w14:textId="77777777" w:rsidR="009D4EB5" w:rsidRDefault="00000000">
            <w:r>
              <w:t>1,320.00</w:t>
            </w:r>
          </w:p>
        </w:tc>
        <w:tc>
          <w:tcPr>
            <w:tcW w:w="2880" w:type="dxa"/>
          </w:tcPr>
          <w:p w14:paraId="1A18604D" w14:textId="77777777" w:rsidR="009D4EB5" w:rsidRDefault="00000000">
            <w:r>
              <w:t>4.95</w:t>
            </w:r>
          </w:p>
        </w:tc>
        <w:tc>
          <w:tcPr>
            <w:tcW w:w="2880" w:type="dxa"/>
          </w:tcPr>
          <w:p w14:paraId="343330A2" w14:textId="77777777" w:rsidR="009D4EB5" w:rsidRDefault="00000000">
            <w:r>
              <w:t>97.0</w:t>
            </w:r>
          </w:p>
        </w:tc>
      </w:tr>
      <w:tr w:rsidR="009D4EB5" w14:paraId="57BB9484" w14:textId="77777777">
        <w:tc>
          <w:tcPr>
            <w:tcW w:w="2880" w:type="dxa"/>
          </w:tcPr>
          <w:p w14:paraId="0CEB772E" w14:textId="77777777" w:rsidR="009D4EB5" w:rsidRDefault="00000000">
            <w:r>
              <w:t>1,340.00</w:t>
            </w:r>
          </w:p>
        </w:tc>
        <w:tc>
          <w:tcPr>
            <w:tcW w:w="2880" w:type="dxa"/>
          </w:tcPr>
          <w:p w14:paraId="4047DAC1" w14:textId="77777777" w:rsidR="009D4EB5" w:rsidRDefault="00000000">
            <w:r>
              <w:t>3.6</w:t>
            </w:r>
          </w:p>
        </w:tc>
        <w:tc>
          <w:tcPr>
            <w:tcW w:w="2880" w:type="dxa"/>
          </w:tcPr>
          <w:p w14:paraId="1F9FFD0D" w14:textId="77777777" w:rsidR="009D4EB5" w:rsidRDefault="00000000">
            <w:r>
              <w:t>88.0</w:t>
            </w:r>
          </w:p>
        </w:tc>
      </w:tr>
      <w:tr w:rsidR="009D4EB5" w14:paraId="558D7788" w14:textId="77777777">
        <w:tc>
          <w:tcPr>
            <w:tcW w:w="2880" w:type="dxa"/>
          </w:tcPr>
          <w:p w14:paraId="523D8004" w14:textId="77777777" w:rsidR="009D4EB5" w:rsidRDefault="00000000">
            <w:r>
              <w:t>1,360.00</w:t>
            </w:r>
          </w:p>
        </w:tc>
        <w:tc>
          <w:tcPr>
            <w:tcW w:w="2880" w:type="dxa"/>
          </w:tcPr>
          <w:p w14:paraId="1C650128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69EA1DFE" w14:textId="77777777" w:rsidR="009D4EB5" w:rsidRDefault="00000000">
            <w:r>
              <w:t>61.0</w:t>
            </w:r>
          </w:p>
        </w:tc>
      </w:tr>
      <w:tr w:rsidR="009D4EB5" w14:paraId="13519726" w14:textId="77777777">
        <w:tc>
          <w:tcPr>
            <w:tcW w:w="2880" w:type="dxa"/>
          </w:tcPr>
          <w:p w14:paraId="2F2F8994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4DBDBF31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035C9F22" w14:textId="77777777" w:rsidR="009D4EB5" w:rsidRDefault="00000000">
            <w:r>
              <w:t>85.0</w:t>
            </w:r>
          </w:p>
        </w:tc>
      </w:tr>
      <w:tr w:rsidR="009D4EB5" w14:paraId="3A9E97BC" w14:textId="77777777">
        <w:tc>
          <w:tcPr>
            <w:tcW w:w="2880" w:type="dxa"/>
          </w:tcPr>
          <w:p w14:paraId="3C203E55" w14:textId="77777777" w:rsidR="009D4EB5" w:rsidRDefault="00000000">
            <w:r>
              <w:t>1,460.00</w:t>
            </w:r>
          </w:p>
        </w:tc>
        <w:tc>
          <w:tcPr>
            <w:tcW w:w="2880" w:type="dxa"/>
          </w:tcPr>
          <w:p w14:paraId="3C041F31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052D6C40" w14:textId="77777777" w:rsidR="009D4EB5" w:rsidRDefault="00000000">
            <w:r>
              <w:t>1.0</w:t>
            </w:r>
          </w:p>
        </w:tc>
      </w:tr>
      <w:tr w:rsidR="009D4EB5" w14:paraId="48D41B50" w14:textId="77777777">
        <w:tc>
          <w:tcPr>
            <w:tcW w:w="2880" w:type="dxa"/>
          </w:tcPr>
          <w:p w14:paraId="712FE1E2" w14:textId="77777777" w:rsidR="009D4EB5" w:rsidRDefault="00000000">
            <w:r>
              <w:t>1,480.00</w:t>
            </w:r>
          </w:p>
        </w:tc>
        <w:tc>
          <w:tcPr>
            <w:tcW w:w="2880" w:type="dxa"/>
          </w:tcPr>
          <w:p w14:paraId="54F98C18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04804B44" w14:textId="77777777" w:rsidR="009D4EB5" w:rsidRDefault="00000000">
            <w:r>
              <w:t>75.0</w:t>
            </w:r>
          </w:p>
        </w:tc>
      </w:tr>
      <w:tr w:rsidR="009D4EB5" w14:paraId="04743383" w14:textId="77777777">
        <w:tc>
          <w:tcPr>
            <w:tcW w:w="2880" w:type="dxa"/>
          </w:tcPr>
          <w:p w14:paraId="0C289AF7" w14:textId="77777777" w:rsidR="009D4EB5" w:rsidRDefault="00000000">
            <w:r>
              <w:t>1,520.00</w:t>
            </w:r>
          </w:p>
        </w:tc>
        <w:tc>
          <w:tcPr>
            <w:tcW w:w="2880" w:type="dxa"/>
          </w:tcPr>
          <w:p w14:paraId="0CCDB37A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4A6AF635" w14:textId="77777777" w:rsidR="009D4EB5" w:rsidRDefault="00000000">
            <w:r>
              <w:t>55.0</w:t>
            </w:r>
          </w:p>
        </w:tc>
      </w:tr>
    </w:tbl>
    <w:p w14:paraId="78E8DD69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0E9F45F" w14:textId="77777777">
        <w:tc>
          <w:tcPr>
            <w:tcW w:w="2880" w:type="dxa"/>
          </w:tcPr>
          <w:p w14:paraId="18830786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5C45540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8077396" w14:textId="77777777" w:rsidR="009D4EB5" w:rsidRDefault="00000000">
            <w:r>
              <w:t>Put Volume</w:t>
            </w:r>
          </w:p>
        </w:tc>
      </w:tr>
      <w:tr w:rsidR="009D4EB5" w14:paraId="46DE5A37" w14:textId="77777777">
        <w:tc>
          <w:tcPr>
            <w:tcW w:w="2880" w:type="dxa"/>
          </w:tcPr>
          <w:p w14:paraId="4A50A0CD" w14:textId="77777777" w:rsidR="009D4EB5" w:rsidRDefault="00000000">
            <w:r>
              <w:t>920.00</w:t>
            </w:r>
          </w:p>
        </w:tc>
        <w:tc>
          <w:tcPr>
            <w:tcW w:w="2880" w:type="dxa"/>
          </w:tcPr>
          <w:p w14:paraId="1235AC78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302642D3" w14:textId="77777777" w:rsidR="009D4EB5" w:rsidRDefault="00000000">
            <w:r>
              <w:t>nan</w:t>
            </w:r>
          </w:p>
        </w:tc>
      </w:tr>
      <w:tr w:rsidR="009D4EB5" w14:paraId="772FE602" w14:textId="77777777">
        <w:tc>
          <w:tcPr>
            <w:tcW w:w="2880" w:type="dxa"/>
          </w:tcPr>
          <w:p w14:paraId="5B37C758" w14:textId="77777777" w:rsidR="009D4EB5" w:rsidRDefault="00000000">
            <w:r>
              <w:t>960.00</w:t>
            </w:r>
          </w:p>
        </w:tc>
        <w:tc>
          <w:tcPr>
            <w:tcW w:w="2880" w:type="dxa"/>
          </w:tcPr>
          <w:p w14:paraId="05E7733C" w14:textId="77777777" w:rsidR="009D4EB5" w:rsidRDefault="00000000">
            <w:r>
              <w:t>3.1</w:t>
            </w:r>
          </w:p>
        </w:tc>
        <w:tc>
          <w:tcPr>
            <w:tcW w:w="2880" w:type="dxa"/>
          </w:tcPr>
          <w:p w14:paraId="1B3C665E" w14:textId="77777777" w:rsidR="009D4EB5" w:rsidRDefault="00000000">
            <w:r>
              <w:t>207.0</w:t>
            </w:r>
          </w:p>
        </w:tc>
      </w:tr>
      <w:tr w:rsidR="009D4EB5" w14:paraId="4753131A" w14:textId="77777777">
        <w:tc>
          <w:tcPr>
            <w:tcW w:w="2880" w:type="dxa"/>
          </w:tcPr>
          <w:p w14:paraId="0397CDF8" w14:textId="77777777" w:rsidR="009D4EB5" w:rsidRDefault="00000000">
            <w:r>
              <w:t>980.00</w:t>
            </w:r>
          </w:p>
        </w:tc>
        <w:tc>
          <w:tcPr>
            <w:tcW w:w="2880" w:type="dxa"/>
          </w:tcPr>
          <w:p w14:paraId="71C564A7" w14:textId="77777777" w:rsidR="009D4EB5" w:rsidRDefault="00000000">
            <w:r>
              <w:t>5.2</w:t>
            </w:r>
          </w:p>
        </w:tc>
        <w:tc>
          <w:tcPr>
            <w:tcW w:w="2880" w:type="dxa"/>
          </w:tcPr>
          <w:p w14:paraId="3CB35866" w14:textId="77777777" w:rsidR="009D4EB5" w:rsidRDefault="00000000">
            <w:r>
              <w:t>18.0</w:t>
            </w:r>
          </w:p>
        </w:tc>
      </w:tr>
      <w:tr w:rsidR="009D4EB5" w14:paraId="60C7E847" w14:textId="77777777">
        <w:tc>
          <w:tcPr>
            <w:tcW w:w="2880" w:type="dxa"/>
          </w:tcPr>
          <w:p w14:paraId="5910A250" w14:textId="77777777" w:rsidR="009D4EB5" w:rsidRDefault="00000000">
            <w:r>
              <w:t>1,000.00</w:t>
            </w:r>
          </w:p>
        </w:tc>
        <w:tc>
          <w:tcPr>
            <w:tcW w:w="2880" w:type="dxa"/>
          </w:tcPr>
          <w:p w14:paraId="6E2FB70B" w14:textId="77777777" w:rsidR="009D4EB5" w:rsidRDefault="00000000">
            <w:r>
              <w:t>6.55</w:t>
            </w:r>
          </w:p>
        </w:tc>
        <w:tc>
          <w:tcPr>
            <w:tcW w:w="2880" w:type="dxa"/>
          </w:tcPr>
          <w:p w14:paraId="378E14FC" w14:textId="77777777" w:rsidR="009D4EB5" w:rsidRDefault="00000000">
            <w:r>
              <w:t>216.0</w:t>
            </w:r>
          </w:p>
        </w:tc>
      </w:tr>
    </w:tbl>
    <w:p w14:paraId="7026D8BC" w14:textId="77777777" w:rsidR="009D4EB5" w:rsidRDefault="00000000">
      <w:r>
        <w:br/>
      </w:r>
    </w:p>
    <w:p w14:paraId="1D55A88C" w14:textId="77777777" w:rsidR="009D4EB5" w:rsidRDefault="00000000">
      <w:pPr>
        <w:pStyle w:val="Heading2"/>
      </w:pPr>
      <w:r>
        <w:t>BHARTIARTL</w:t>
      </w:r>
    </w:p>
    <w:p w14:paraId="7A2FCD43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5A633D3" w14:textId="77777777">
        <w:tc>
          <w:tcPr>
            <w:tcW w:w="2880" w:type="dxa"/>
          </w:tcPr>
          <w:p w14:paraId="16E26B58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73CC6F2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41A8D954" w14:textId="77777777" w:rsidR="009D4EB5" w:rsidRDefault="00000000">
            <w:r>
              <w:t>Call Volume</w:t>
            </w:r>
          </w:p>
        </w:tc>
      </w:tr>
      <w:tr w:rsidR="009D4EB5" w14:paraId="74D5AEA5" w14:textId="77777777">
        <w:tc>
          <w:tcPr>
            <w:tcW w:w="2880" w:type="dxa"/>
          </w:tcPr>
          <w:p w14:paraId="541EE3FE" w14:textId="77777777" w:rsidR="009D4EB5" w:rsidRDefault="00000000">
            <w:r>
              <w:t>1,760.00</w:t>
            </w:r>
          </w:p>
        </w:tc>
        <w:tc>
          <w:tcPr>
            <w:tcW w:w="2880" w:type="dxa"/>
          </w:tcPr>
          <w:p w14:paraId="401D65E8" w14:textId="77777777" w:rsidR="009D4EB5" w:rsidRDefault="00000000">
            <w:r>
              <w:t>5.2</w:t>
            </w:r>
          </w:p>
        </w:tc>
        <w:tc>
          <w:tcPr>
            <w:tcW w:w="2880" w:type="dxa"/>
          </w:tcPr>
          <w:p w14:paraId="42DB5EEE" w14:textId="77777777" w:rsidR="009D4EB5" w:rsidRDefault="00000000">
            <w:r>
              <w:t>nan</w:t>
            </w:r>
          </w:p>
        </w:tc>
      </w:tr>
      <w:tr w:rsidR="009D4EB5" w14:paraId="22DA1DF7" w14:textId="77777777">
        <w:tc>
          <w:tcPr>
            <w:tcW w:w="2880" w:type="dxa"/>
          </w:tcPr>
          <w:p w14:paraId="4499D625" w14:textId="77777777" w:rsidR="009D4EB5" w:rsidRDefault="00000000">
            <w:r>
              <w:t>1,780.00</w:t>
            </w:r>
          </w:p>
        </w:tc>
        <w:tc>
          <w:tcPr>
            <w:tcW w:w="2880" w:type="dxa"/>
          </w:tcPr>
          <w:p w14:paraId="5CB919FD" w14:textId="77777777" w:rsidR="009D4EB5" w:rsidRDefault="00000000">
            <w:r>
              <w:t>3.7</w:t>
            </w:r>
          </w:p>
        </w:tc>
        <w:tc>
          <w:tcPr>
            <w:tcW w:w="2880" w:type="dxa"/>
          </w:tcPr>
          <w:p w14:paraId="4426E2DD" w14:textId="77777777" w:rsidR="009D4EB5" w:rsidRDefault="00000000">
            <w:r>
              <w:t>nan</w:t>
            </w:r>
          </w:p>
        </w:tc>
      </w:tr>
      <w:tr w:rsidR="009D4EB5" w14:paraId="3CECE720" w14:textId="77777777">
        <w:tc>
          <w:tcPr>
            <w:tcW w:w="2880" w:type="dxa"/>
          </w:tcPr>
          <w:p w14:paraId="24BC52DE" w14:textId="77777777" w:rsidR="009D4EB5" w:rsidRDefault="00000000">
            <w:r>
              <w:t>1,800.00</w:t>
            </w:r>
          </w:p>
        </w:tc>
        <w:tc>
          <w:tcPr>
            <w:tcW w:w="2880" w:type="dxa"/>
          </w:tcPr>
          <w:p w14:paraId="67C3C2B9" w14:textId="77777777" w:rsidR="009D4EB5" w:rsidRDefault="00000000">
            <w:r>
              <w:t>2.9</w:t>
            </w:r>
          </w:p>
        </w:tc>
        <w:tc>
          <w:tcPr>
            <w:tcW w:w="2880" w:type="dxa"/>
          </w:tcPr>
          <w:p w14:paraId="5C121643" w14:textId="77777777" w:rsidR="009D4EB5" w:rsidRDefault="00000000">
            <w:r>
              <w:t>nan</w:t>
            </w:r>
          </w:p>
        </w:tc>
      </w:tr>
      <w:tr w:rsidR="009D4EB5" w14:paraId="0EF0FE9C" w14:textId="77777777">
        <w:tc>
          <w:tcPr>
            <w:tcW w:w="2880" w:type="dxa"/>
          </w:tcPr>
          <w:p w14:paraId="676B87D8" w14:textId="77777777" w:rsidR="009D4EB5" w:rsidRDefault="00000000">
            <w:r>
              <w:t>1,820.00</w:t>
            </w:r>
          </w:p>
        </w:tc>
        <w:tc>
          <w:tcPr>
            <w:tcW w:w="2880" w:type="dxa"/>
          </w:tcPr>
          <w:p w14:paraId="234765C7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051843E3" w14:textId="77777777" w:rsidR="009D4EB5" w:rsidRDefault="00000000">
            <w:r>
              <w:t>nan</w:t>
            </w:r>
          </w:p>
        </w:tc>
      </w:tr>
      <w:tr w:rsidR="009D4EB5" w14:paraId="19CD122A" w14:textId="77777777">
        <w:tc>
          <w:tcPr>
            <w:tcW w:w="2880" w:type="dxa"/>
          </w:tcPr>
          <w:p w14:paraId="4E64616A" w14:textId="77777777" w:rsidR="009D4EB5" w:rsidRDefault="00000000">
            <w:r>
              <w:lastRenderedPageBreak/>
              <w:t>1,840.00</w:t>
            </w:r>
          </w:p>
        </w:tc>
        <w:tc>
          <w:tcPr>
            <w:tcW w:w="2880" w:type="dxa"/>
          </w:tcPr>
          <w:p w14:paraId="7BFA08EE" w14:textId="77777777" w:rsidR="009D4EB5" w:rsidRDefault="00000000">
            <w:r>
              <w:t>1.6</w:t>
            </w:r>
          </w:p>
        </w:tc>
        <w:tc>
          <w:tcPr>
            <w:tcW w:w="2880" w:type="dxa"/>
          </w:tcPr>
          <w:p w14:paraId="4235821B" w14:textId="77777777" w:rsidR="009D4EB5" w:rsidRDefault="00000000">
            <w:r>
              <w:t>nan</w:t>
            </w:r>
          </w:p>
        </w:tc>
      </w:tr>
      <w:tr w:rsidR="009D4EB5" w14:paraId="673260AC" w14:textId="77777777">
        <w:tc>
          <w:tcPr>
            <w:tcW w:w="2880" w:type="dxa"/>
          </w:tcPr>
          <w:p w14:paraId="6B3E8C41" w14:textId="77777777" w:rsidR="009D4EB5" w:rsidRDefault="00000000">
            <w:r>
              <w:t>1,880.00</w:t>
            </w:r>
          </w:p>
        </w:tc>
        <w:tc>
          <w:tcPr>
            <w:tcW w:w="2880" w:type="dxa"/>
          </w:tcPr>
          <w:p w14:paraId="59977FE4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2412256C" w14:textId="77777777" w:rsidR="009D4EB5" w:rsidRDefault="00000000">
            <w:r>
              <w:t>692.0</w:t>
            </w:r>
          </w:p>
        </w:tc>
      </w:tr>
    </w:tbl>
    <w:p w14:paraId="12B3886B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53C534F" w14:textId="77777777">
        <w:tc>
          <w:tcPr>
            <w:tcW w:w="2880" w:type="dxa"/>
          </w:tcPr>
          <w:p w14:paraId="0C8533DC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D23413B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C8A6B1E" w14:textId="77777777" w:rsidR="009D4EB5" w:rsidRDefault="00000000">
            <w:r>
              <w:t>Put Volume</w:t>
            </w:r>
          </w:p>
        </w:tc>
      </w:tr>
      <w:tr w:rsidR="009D4EB5" w14:paraId="198CC2FF" w14:textId="77777777">
        <w:tc>
          <w:tcPr>
            <w:tcW w:w="2880" w:type="dxa"/>
          </w:tcPr>
          <w:p w14:paraId="5654EFD0" w14:textId="77777777" w:rsidR="009D4EB5" w:rsidRDefault="00000000">
            <w:r>
              <w:t>1,360.00</w:t>
            </w:r>
          </w:p>
        </w:tc>
        <w:tc>
          <w:tcPr>
            <w:tcW w:w="2880" w:type="dxa"/>
          </w:tcPr>
          <w:p w14:paraId="1380F0E8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54A6AECD" w14:textId="77777777" w:rsidR="009D4EB5" w:rsidRDefault="00000000">
            <w:r>
              <w:t>387.0</w:t>
            </w:r>
          </w:p>
        </w:tc>
      </w:tr>
      <w:tr w:rsidR="009D4EB5" w14:paraId="7C404CCF" w14:textId="77777777">
        <w:tc>
          <w:tcPr>
            <w:tcW w:w="2880" w:type="dxa"/>
          </w:tcPr>
          <w:p w14:paraId="48215FEB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43698573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423166C4" w14:textId="77777777" w:rsidR="009D4EB5" w:rsidRDefault="00000000">
            <w:r>
              <w:t>nan</w:t>
            </w:r>
          </w:p>
        </w:tc>
      </w:tr>
      <w:tr w:rsidR="009D4EB5" w14:paraId="48EAECFB" w14:textId="77777777">
        <w:tc>
          <w:tcPr>
            <w:tcW w:w="2880" w:type="dxa"/>
          </w:tcPr>
          <w:p w14:paraId="49CF98B6" w14:textId="77777777" w:rsidR="009D4EB5" w:rsidRDefault="00000000">
            <w:r>
              <w:t>1,420.00</w:t>
            </w:r>
          </w:p>
        </w:tc>
        <w:tc>
          <w:tcPr>
            <w:tcW w:w="2880" w:type="dxa"/>
          </w:tcPr>
          <w:p w14:paraId="3C224D2B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0AF7364D" w14:textId="77777777" w:rsidR="009D4EB5" w:rsidRDefault="00000000">
            <w:r>
              <w:t>845.0</w:t>
            </w:r>
          </w:p>
        </w:tc>
      </w:tr>
      <w:tr w:rsidR="009D4EB5" w14:paraId="254478CD" w14:textId="77777777">
        <w:tc>
          <w:tcPr>
            <w:tcW w:w="2880" w:type="dxa"/>
          </w:tcPr>
          <w:p w14:paraId="77923E2F" w14:textId="77777777" w:rsidR="009D4EB5" w:rsidRDefault="00000000">
            <w:r>
              <w:t>1,440.00</w:t>
            </w:r>
          </w:p>
        </w:tc>
        <w:tc>
          <w:tcPr>
            <w:tcW w:w="2880" w:type="dxa"/>
          </w:tcPr>
          <w:p w14:paraId="40688B95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05BFAC5F" w14:textId="77777777" w:rsidR="009D4EB5" w:rsidRDefault="00000000">
            <w:r>
              <w:t>nan</w:t>
            </w:r>
          </w:p>
        </w:tc>
      </w:tr>
      <w:tr w:rsidR="009D4EB5" w14:paraId="38331F59" w14:textId="77777777">
        <w:tc>
          <w:tcPr>
            <w:tcW w:w="2880" w:type="dxa"/>
          </w:tcPr>
          <w:p w14:paraId="4EDB2477" w14:textId="77777777" w:rsidR="009D4EB5" w:rsidRDefault="00000000">
            <w:r>
              <w:t>1,460.00</w:t>
            </w:r>
          </w:p>
        </w:tc>
        <w:tc>
          <w:tcPr>
            <w:tcW w:w="2880" w:type="dxa"/>
          </w:tcPr>
          <w:p w14:paraId="4812DAD2" w14:textId="77777777" w:rsidR="009D4EB5" w:rsidRDefault="00000000">
            <w:r>
              <w:t>2.95</w:t>
            </w:r>
          </w:p>
        </w:tc>
        <w:tc>
          <w:tcPr>
            <w:tcW w:w="2880" w:type="dxa"/>
          </w:tcPr>
          <w:p w14:paraId="16619238" w14:textId="77777777" w:rsidR="009D4EB5" w:rsidRDefault="00000000">
            <w:r>
              <w:t>nan</w:t>
            </w:r>
          </w:p>
        </w:tc>
      </w:tr>
      <w:tr w:rsidR="009D4EB5" w14:paraId="0D32A5F8" w14:textId="77777777">
        <w:tc>
          <w:tcPr>
            <w:tcW w:w="2880" w:type="dxa"/>
          </w:tcPr>
          <w:p w14:paraId="1C466B3B" w14:textId="77777777" w:rsidR="009D4EB5" w:rsidRDefault="00000000">
            <w:r>
              <w:t>1,480.00</w:t>
            </w:r>
          </w:p>
        </w:tc>
        <w:tc>
          <w:tcPr>
            <w:tcW w:w="2880" w:type="dxa"/>
          </w:tcPr>
          <w:p w14:paraId="548C7E5D" w14:textId="77777777" w:rsidR="009D4EB5" w:rsidRDefault="00000000">
            <w:r>
              <w:t>4.25</w:t>
            </w:r>
          </w:p>
        </w:tc>
        <w:tc>
          <w:tcPr>
            <w:tcW w:w="2880" w:type="dxa"/>
          </w:tcPr>
          <w:p w14:paraId="2CD89E03" w14:textId="77777777" w:rsidR="009D4EB5" w:rsidRDefault="00000000">
            <w:r>
              <w:t>nan</w:t>
            </w:r>
          </w:p>
        </w:tc>
      </w:tr>
      <w:tr w:rsidR="009D4EB5" w14:paraId="76C49A2A" w14:textId="77777777">
        <w:tc>
          <w:tcPr>
            <w:tcW w:w="2880" w:type="dxa"/>
          </w:tcPr>
          <w:p w14:paraId="6B15DC81" w14:textId="77777777" w:rsidR="009D4EB5" w:rsidRDefault="00000000">
            <w:r>
              <w:t>1,500.00</w:t>
            </w:r>
          </w:p>
        </w:tc>
        <w:tc>
          <w:tcPr>
            <w:tcW w:w="2880" w:type="dxa"/>
          </w:tcPr>
          <w:p w14:paraId="40B930A8" w14:textId="77777777" w:rsidR="009D4EB5" w:rsidRDefault="00000000">
            <w:r>
              <w:t>6.05</w:t>
            </w:r>
          </w:p>
        </w:tc>
        <w:tc>
          <w:tcPr>
            <w:tcW w:w="2880" w:type="dxa"/>
          </w:tcPr>
          <w:p w14:paraId="1B8C772C" w14:textId="77777777" w:rsidR="009D4EB5" w:rsidRDefault="00000000">
            <w:r>
              <w:t>nan</w:t>
            </w:r>
          </w:p>
        </w:tc>
      </w:tr>
    </w:tbl>
    <w:p w14:paraId="6F5B2C86" w14:textId="77777777" w:rsidR="009D4EB5" w:rsidRDefault="00000000">
      <w:r>
        <w:br/>
      </w:r>
    </w:p>
    <w:p w14:paraId="17C806D8" w14:textId="77777777" w:rsidR="009D4EB5" w:rsidRDefault="00000000">
      <w:pPr>
        <w:pStyle w:val="Heading2"/>
      </w:pPr>
      <w:r>
        <w:t>BHEL</w:t>
      </w:r>
    </w:p>
    <w:p w14:paraId="6FBB512D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AAF6E86" w14:textId="77777777">
        <w:tc>
          <w:tcPr>
            <w:tcW w:w="2880" w:type="dxa"/>
          </w:tcPr>
          <w:p w14:paraId="00261AD8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0E08EBC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1D099F7" w14:textId="77777777" w:rsidR="009D4EB5" w:rsidRDefault="00000000">
            <w:r>
              <w:t>Call Volume</w:t>
            </w:r>
          </w:p>
        </w:tc>
      </w:tr>
      <w:tr w:rsidR="009D4EB5" w14:paraId="15FC27F8" w14:textId="77777777">
        <w:tc>
          <w:tcPr>
            <w:tcW w:w="2880" w:type="dxa"/>
          </w:tcPr>
          <w:p w14:paraId="472FE3B2" w14:textId="77777777" w:rsidR="009D4EB5" w:rsidRDefault="00000000">
            <w:r>
              <w:t>210.0</w:t>
            </w:r>
          </w:p>
        </w:tc>
        <w:tc>
          <w:tcPr>
            <w:tcW w:w="2880" w:type="dxa"/>
          </w:tcPr>
          <w:p w14:paraId="133EF56A" w14:textId="77777777" w:rsidR="009D4EB5" w:rsidRDefault="00000000">
            <w:r>
              <w:t>5.9</w:t>
            </w:r>
          </w:p>
        </w:tc>
        <w:tc>
          <w:tcPr>
            <w:tcW w:w="2880" w:type="dxa"/>
          </w:tcPr>
          <w:p w14:paraId="71599D80" w14:textId="77777777" w:rsidR="009D4EB5" w:rsidRDefault="00000000">
            <w:r>
              <w:t>nan</w:t>
            </w:r>
          </w:p>
        </w:tc>
      </w:tr>
      <w:tr w:rsidR="009D4EB5" w14:paraId="5182D970" w14:textId="77777777">
        <w:tc>
          <w:tcPr>
            <w:tcW w:w="2880" w:type="dxa"/>
          </w:tcPr>
          <w:p w14:paraId="0596214D" w14:textId="77777777" w:rsidR="009D4EB5" w:rsidRDefault="00000000">
            <w:r>
              <w:t>215.0</w:t>
            </w:r>
          </w:p>
        </w:tc>
        <w:tc>
          <w:tcPr>
            <w:tcW w:w="2880" w:type="dxa"/>
          </w:tcPr>
          <w:p w14:paraId="6B883008" w14:textId="77777777" w:rsidR="009D4EB5" w:rsidRDefault="00000000">
            <w:r>
              <w:t>4.25</w:t>
            </w:r>
          </w:p>
        </w:tc>
        <w:tc>
          <w:tcPr>
            <w:tcW w:w="2880" w:type="dxa"/>
          </w:tcPr>
          <w:p w14:paraId="62A7916C" w14:textId="77777777" w:rsidR="009D4EB5" w:rsidRDefault="00000000">
            <w:r>
              <w:t>nan</w:t>
            </w:r>
          </w:p>
        </w:tc>
      </w:tr>
      <w:tr w:rsidR="009D4EB5" w14:paraId="0FB9AF61" w14:textId="77777777">
        <w:tc>
          <w:tcPr>
            <w:tcW w:w="2880" w:type="dxa"/>
          </w:tcPr>
          <w:p w14:paraId="23DC8B89" w14:textId="77777777" w:rsidR="009D4EB5" w:rsidRDefault="00000000">
            <w:r>
              <w:t>220.0</w:t>
            </w:r>
          </w:p>
        </w:tc>
        <w:tc>
          <w:tcPr>
            <w:tcW w:w="2880" w:type="dxa"/>
          </w:tcPr>
          <w:p w14:paraId="5EE1C52F" w14:textId="77777777" w:rsidR="009D4EB5" w:rsidRDefault="00000000">
            <w:r>
              <w:t>2.9</w:t>
            </w:r>
          </w:p>
        </w:tc>
        <w:tc>
          <w:tcPr>
            <w:tcW w:w="2880" w:type="dxa"/>
          </w:tcPr>
          <w:p w14:paraId="165681AE" w14:textId="77777777" w:rsidR="009D4EB5" w:rsidRDefault="00000000">
            <w:r>
              <w:t>nan</w:t>
            </w:r>
          </w:p>
        </w:tc>
      </w:tr>
      <w:tr w:rsidR="009D4EB5" w14:paraId="7FC1FEF2" w14:textId="77777777">
        <w:tc>
          <w:tcPr>
            <w:tcW w:w="2880" w:type="dxa"/>
          </w:tcPr>
          <w:p w14:paraId="6189D46F" w14:textId="77777777" w:rsidR="009D4EB5" w:rsidRDefault="00000000">
            <w:r>
              <w:t>225.0</w:t>
            </w:r>
          </w:p>
        </w:tc>
        <w:tc>
          <w:tcPr>
            <w:tcW w:w="2880" w:type="dxa"/>
          </w:tcPr>
          <w:p w14:paraId="7FA78900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593FCDAB" w14:textId="77777777" w:rsidR="009D4EB5" w:rsidRDefault="00000000">
            <w:r>
              <w:t>904.0</w:t>
            </w:r>
          </w:p>
        </w:tc>
      </w:tr>
      <w:tr w:rsidR="009D4EB5" w14:paraId="6140125A" w14:textId="77777777">
        <w:tc>
          <w:tcPr>
            <w:tcW w:w="2880" w:type="dxa"/>
          </w:tcPr>
          <w:p w14:paraId="505E8459" w14:textId="77777777" w:rsidR="009D4EB5" w:rsidRDefault="00000000">
            <w:r>
              <w:t>230.0</w:t>
            </w:r>
          </w:p>
        </w:tc>
        <w:tc>
          <w:tcPr>
            <w:tcW w:w="2880" w:type="dxa"/>
          </w:tcPr>
          <w:p w14:paraId="55081CAD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33410A97" w14:textId="77777777" w:rsidR="009D4EB5" w:rsidRDefault="00000000">
            <w:r>
              <w:t>nan</w:t>
            </w:r>
          </w:p>
        </w:tc>
      </w:tr>
      <w:tr w:rsidR="009D4EB5" w14:paraId="5DC6210A" w14:textId="77777777">
        <w:tc>
          <w:tcPr>
            <w:tcW w:w="2880" w:type="dxa"/>
          </w:tcPr>
          <w:p w14:paraId="720CFC2E" w14:textId="77777777" w:rsidR="009D4EB5" w:rsidRDefault="00000000">
            <w:r>
              <w:t>235.0</w:t>
            </w:r>
          </w:p>
        </w:tc>
        <w:tc>
          <w:tcPr>
            <w:tcW w:w="2880" w:type="dxa"/>
          </w:tcPr>
          <w:p w14:paraId="773369B8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0A6B9F2C" w14:textId="77777777" w:rsidR="009D4EB5" w:rsidRDefault="00000000">
            <w:r>
              <w:t>545.0</w:t>
            </w:r>
          </w:p>
        </w:tc>
      </w:tr>
      <w:tr w:rsidR="009D4EB5" w14:paraId="64683A8B" w14:textId="77777777">
        <w:tc>
          <w:tcPr>
            <w:tcW w:w="2880" w:type="dxa"/>
          </w:tcPr>
          <w:p w14:paraId="14EE7678" w14:textId="77777777" w:rsidR="009D4EB5" w:rsidRDefault="00000000">
            <w:r>
              <w:t>240.0</w:t>
            </w:r>
          </w:p>
        </w:tc>
        <w:tc>
          <w:tcPr>
            <w:tcW w:w="2880" w:type="dxa"/>
          </w:tcPr>
          <w:p w14:paraId="1B439A69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0B876632" w14:textId="77777777" w:rsidR="009D4EB5" w:rsidRDefault="00000000">
            <w:r>
              <w:t>485.0</w:t>
            </w:r>
          </w:p>
        </w:tc>
      </w:tr>
      <w:tr w:rsidR="009D4EB5" w14:paraId="6ED20A7F" w14:textId="77777777">
        <w:tc>
          <w:tcPr>
            <w:tcW w:w="2880" w:type="dxa"/>
          </w:tcPr>
          <w:p w14:paraId="0D9AD10C" w14:textId="77777777" w:rsidR="009D4EB5" w:rsidRDefault="00000000">
            <w:r>
              <w:t>245.0</w:t>
            </w:r>
          </w:p>
        </w:tc>
        <w:tc>
          <w:tcPr>
            <w:tcW w:w="2880" w:type="dxa"/>
          </w:tcPr>
          <w:p w14:paraId="07527814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01D54C05" w14:textId="77777777" w:rsidR="009D4EB5" w:rsidRDefault="00000000">
            <w:r>
              <w:t>113.0</w:t>
            </w:r>
          </w:p>
        </w:tc>
      </w:tr>
      <w:tr w:rsidR="009D4EB5" w14:paraId="395B86A3" w14:textId="77777777">
        <w:tc>
          <w:tcPr>
            <w:tcW w:w="2880" w:type="dxa"/>
          </w:tcPr>
          <w:p w14:paraId="0AE98A33" w14:textId="77777777" w:rsidR="009D4EB5" w:rsidRDefault="00000000">
            <w:r>
              <w:t>250.0</w:t>
            </w:r>
          </w:p>
        </w:tc>
        <w:tc>
          <w:tcPr>
            <w:tcW w:w="2880" w:type="dxa"/>
          </w:tcPr>
          <w:p w14:paraId="3C678BD6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6B6C6B41" w14:textId="77777777" w:rsidR="009D4EB5" w:rsidRDefault="00000000">
            <w:r>
              <w:t>261.0</w:t>
            </w:r>
          </w:p>
        </w:tc>
      </w:tr>
      <w:tr w:rsidR="009D4EB5" w14:paraId="442AB74F" w14:textId="77777777">
        <w:tc>
          <w:tcPr>
            <w:tcW w:w="2880" w:type="dxa"/>
          </w:tcPr>
          <w:p w14:paraId="0748F5F5" w14:textId="77777777" w:rsidR="009D4EB5" w:rsidRDefault="00000000">
            <w:r>
              <w:t>255.0</w:t>
            </w:r>
          </w:p>
        </w:tc>
        <w:tc>
          <w:tcPr>
            <w:tcW w:w="2880" w:type="dxa"/>
          </w:tcPr>
          <w:p w14:paraId="15106A35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31C7418E" w14:textId="77777777" w:rsidR="009D4EB5" w:rsidRDefault="00000000">
            <w:r>
              <w:t>8.0</w:t>
            </w:r>
          </w:p>
        </w:tc>
      </w:tr>
      <w:tr w:rsidR="009D4EB5" w14:paraId="4047B4A2" w14:textId="77777777">
        <w:tc>
          <w:tcPr>
            <w:tcW w:w="2880" w:type="dxa"/>
          </w:tcPr>
          <w:p w14:paraId="35C7198E" w14:textId="77777777" w:rsidR="009D4EB5" w:rsidRDefault="00000000">
            <w:r>
              <w:t>260.0</w:t>
            </w:r>
          </w:p>
        </w:tc>
        <w:tc>
          <w:tcPr>
            <w:tcW w:w="2880" w:type="dxa"/>
          </w:tcPr>
          <w:p w14:paraId="322C3DD8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664D5877" w14:textId="77777777" w:rsidR="009D4EB5" w:rsidRDefault="00000000">
            <w:r>
              <w:t>44.0</w:t>
            </w:r>
          </w:p>
        </w:tc>
      </w:tr>
      <w:tr w:rsidR="009D4EB5" w14:paraId="3A04382F" w14:textId="77777777">
        <w:tc>
          <w:tcPr>
            <w:tcW w:w="2880" w:type="dxa"/>
          </w:tcPr>
          <w:p w14:paraId="19E977CE" w14:textId="77777777" w:rsidR="009D4EB5" w:rsidRDefault="00000000">
            <w:r>
              <w:t>270.0</w:t>
            </w:r>
          </w:p>
        </w:tc>
        <w:tc>
          <w:tcPr>
            <w:tcW w:w="2880" w:type="dxa"/>
          </w:tcPr>
          <w:p w14:paraId="2CA5E238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72E443A6" w14:textId="77777777" w:rsidR="009D4EB5" w:rsidRDefault="00000000">
            <w:r>
              <w:t>13.0</w:t>
            </w:r>
          </w:p>
        </w:tc>
      </w:tr>
      <w:tr w:rsidR="009D4EB5" w14:paraId="4D028027" w14:textId="77777777">
        <w:tc>
          <w:tcPr>
            <w:tcW w:w="2880" w:type="dxa"/>
          </w:tcPr>
          <w:p w14:paraId="4EEC26BC" w14:textId="77777777" w:rsidR="009D4EB5" w:rsidRDefault="00000000">
            <w:r>
              <w:t>280.0</w:t>
            </w:r>
          </w:p>
        </w:tc>
        <w:tc>
          <w:tcPr>
            <w:tcW w:w="2880" w:type="dxa"/>
          </w:tcPr>
          <w:p w14:paraId="5496D4F6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3974B2F7" w14:textId="77777777" w:rsidR="009D4EB5" w:rsidRDefault="00000000">
            <w:r>
              <w:t>2.0</w:t>
            </w:r>
          </w:p>
        </w:tc>
      </w:tr>
      <w:tr w:rsidR="009D4EB5" w14:paraId="5F03311A" w14:textId="77777777">
        <w:tc>
          <w:tcPr>
            <w:tcW w:w="2880" w:type="dxa"/>
          </w:tcPr>
          <w:p w14:paraId="73FB2A83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059AD556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1FF6ED88" w14:textId="77777777" w:rsidR="009D4EB5" w:rsidRDefault="00000000">
            <w:r>
              <w:t>4.0</w:t>
            </w:r>
          </w:p>
        </w:tc>
      </w:tr>
    </w:tbl>
    <w:p w14:paraId="187FA337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3CB8414" w14:textId="77777777">
        <w:tc>
          <w:tcPr>
            <w:tcW w:w="2880" w:type="dxa"/>
          </w:tcPr>
          <w:p w14:paraId="73A5369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42D29BC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3A6DF25" w14:textId="77777777" w:rsidR="009D4EB5" w:rsidRDefault="00000000">
            <w:r>
              <w:t>Put Volume</w:t>
            </w:r>
          </w:p>
        </w:tc>
      </w:tr>
      <w:tr w:rsidR="009D4EB5" w14:paraId="7F0A27C7" w14:textId="77777777">
        <w:tc>
          <w:tcPr>
            <w:tcW w:w="2880" w:type="dxa"/>
          </w:tcPr>
          <w:p w14:paraId="1196D400" w14:textId="77777777" w:rsidR="009D4EB5" w:rsidRDefault="00000000">
            <w:r>
              <w:t>150.0</w:t>
            </w:r>
          </w:p>
        </w:tc>
        <w:tc>
          <w:tcPr>
            <w:tcW w:w="2880" w:type="dxa"/>
          </w:tcPr>
          <w:p w14:paraId="624FCA95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2A1B9404" w14:textId="77777777" w:rsidR="009D4EB5" w:rsidRDefault="00000000">
            <w:r>
              <w:t>15.0</w:t>
            </w:r>
          </w:p>
        </w:tc>
      </w:tr>
      <w:tr w:rsidR="009D4EB5" w14:paraId="1D02E470" w14:textId="77777777">
        <w:tc>
          <w:tcPr>
            <w:tcW w:w="2880" w:type="dxa"/>
          </w:tcPr>
          <w:p w14:paraId="43A504B0" w14:textId="77777777" w:rsidR="009D4EB5" w:rsidRDefault="00000000">
            <w:r>
              <w:t>160.0</w:t>
            </w:r>
          </w:p>
        </w:tc>
        <w:tc>
          <w:tcPr>
            <w:tcW w:w="2880" w:type="dxa"/>
          </w:tcPr>
          <w:p w14:paraId="2CB1B678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38B1EDF7" w14:textId="77777777" w:rsidR="009D4EB5" w:rsidRDefault="00000000">
            <w:r>
              <w:t>17.0</w:t>
            </w:r>
          </w:p>
        </w:tc>
      </w:tr>
      <w:tr w:rsidR="009D4EB5" w14:paraId="0828C29A" w14:textId="77777777">
        <w:tc>
          <w:tcPr>
            <w:tcW w:w="2880" w:type="dxa"/>
          </w:tcPr>
          <w:p w14:paraId="13027003" w14:textId="77777777" w:rsidR="009D4EB5" w:rsidRDefault="00000000">
            <w:r>
              <w:t>165.0</w:t>
            </w:r>
          </w:p>
        </w:tc>
        <w:tc>
          <w:tcPr>
            <w:tcW w:w="2880" w:type="dxa"/>
          </w:tcPr>
          <w:p w14:paraId="5F8FD5F7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2C104B62" w14:textId="77777777" w:rsidR="009D4EB5" w:rsidRDefault="00000000">
            <w:r>
              <w:t>18.0</w:t>
            </w:r>
          </w:p>
        </w:tc>
      </w:tr>
      <w:tr w:rsidR="009D4EB5" w14:paraId="0BE3CB2D" w14:textId="77777777">
        <w:tc>
          <w:tcPr>
            <w:tcW w:w="2880" w:type="dxa"/>
          </w:tcPr>
          <w:p w14:paraId="1EBE32D0" w14:textId="77777777" w:rsidR="009D4EB5" w:rsidRDefault="00000000">
            <w:r>
              <w:t>170.0</w:t>
            </w:r>
          </w:p>
        </w:tc>
        <w:tc>
          <w:tcPr>
            <w:tcW w:w="2880" w:type="dxa"/>
          </w:tcPr>
          <w:p w14:paraId="01B01721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5B73FDFD" w14:textId="77777777" w:rsidR="009D4EB5" w:rsidRDefault="00000000">
            <w:r>
              <w:t>244.0</w:t>
            </w:r>
          </w:p>
        </w:tc>
      </w:tr>
      <w:tr w:rsidR="009D4EB5" w14:paraId="5F4F5582" w14:textId="77777777">
        <w:tc>
          <w:tcPr>
            <w:tcW w:w="2880" w:type="dxa"/>
          </w:tcPr>
          <w:p w14:paraId="3CF635EB" w14:textId="77777777" w:rsidR="009D4EB5" w:rsidRDefault="00000000">
            <w:r>
              <w:t>175.0</w:t>
            </w:r>
          </w:p>
        </w:tc>
        <w:tc>
          <w:tcPr>
            <w:tcW w:w="2880" w:type="dxa"/>
          </w:tcPr>
          <w:p w14:paraId="4C7F5788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4C4DCA1B" w14:textId="77777777" w:rsidR="009D4EB5" w:rsidRDefault="00000000">
            <w:r>
              <w:t>172.0</w:t>
            </w:r>
          </w:p>
        </w:tc>
      </w:tr>
      <w:tr w:rsidR="009D4EB5" w14:paraId="77DD45FC" w14:textId="77777777">
        <w:tc>
          <w:tcPr>
            <w:tcW w:w="2880" w:type="dxa"/>
          </w:tcPr>
          <w:p w14:paraId="0190450E" w14:textId="77777777" w:rsidR="009D4EB5" w:rsidRDefault="00000000">
            <w:r>
              <w:t>180.0</w:t>
            </w:r>
          </w:p>
        </w:tc>
        <w:tc>
          <w:tcPr>
            <w:tcW w:w="2880" w:type="dxa"/>
          </w:tcPr>
          <w:p w14:paraId="16B5E1FC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5AAB475B" w14:textId="77777777" w:rsidR="009D4EB5" w:rsidRDefault="00000000">
            <w:r>
              <w:t>nan</w:t>
            </w:r>
          </w:p>
        </w:tc>
      </w:tr>
      <w:tr w:rsidR="009D4EB5" w14:paraId="758DA32F" w14:textId="77777777">
        <w:tc>
          <w:tcPr>
            <w:tcW w:w="2880" w:type="dxa"/>
          </w:tcPr>
          <w:p w14:paraId="7ED2C77C" w14:textId="77777777" w:rsidR="009D4EB5" w:rsidRDefault="00000000">
            <w:r>
              <w:t>185.0</w:t>
            </w:r>
          </w:p>
        </w:tc>
        <w:tc>
          <w:tcPr>
            <w:tcW w:w="2880" w:type="dxa"/>
          </w:tcPr>
          <w:p w14:paraId="773BD276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4D05E0CB" w14:textId="77777777" w:rsidR="009D4EB5" w:rsidRDefault="00000000">
            <w:r>
              <w:t>714.0</w:t>
            </w:r>
          </w:p>
        </w:tc>
      </w:tr>
      <w:tr w:rsidR="009D4EB5" w14:paraId="2CC9C022" w14:textId="77777777">
        <w:tc>
          <w:tcPr>
            <w:tcW w:w="2880" w:type="dxa"/>
          </w:tcPr>
          <w:p w14:paraId="55BA414D" w14:textId="77777777" w:rsidR="009D4EB5" w:rsidRDefault="00000000">
            <w:r>
              <w:t>190.0</w:t>
            </w:r>
          </w:p>
        </w:tc>
        <w:tc>
          <w:tcPr>
            <w:tcW w:w="2880" w:type="dxa"/>
          </w:tcPr>
          <w:p w14:paraId="6568114B" w14:textId="77777777" w:rsidR="009D4EB5" w:rsidRDefault="00000000">
            <w:r>
              <w:t>2.5</w:t>
            </w:r>
          </w:p>
        </w:tc>
        <w:tc>
          <w:tcPr>
            <w:tcW w:w="2880" w:type="dxa"/>
          </w:tcPr>
          <w:p w14:paraId="646C60C8" w14:textId="77777777" w:rsidR="009D4EB5" w:rsidRDefault="00000000">
            <w:r>
              <w:t>nan</w:t>
            </w:r>
          </w:p>
        </w:tc>
      </w:tr>
      <w:tr w:rsidR="009D4EB5" w14:paraId="05893EB1" w14:textId="77777777">
        <w:tc>
          <w:tcPr>
            <w:tcW w:w="2880" w:type="dxa"/>
          </w:tcPr>
          <w:p w14:paraId="52DCAC45" w14:textId="77777777" w:rsidR="009D4EB5" w:rsidRDefault="00000000">
            <w:r>
              <w:t>195.0</w:t>
            </w:r>
          </w:p>
        </w:tc>
        <w:tc>
          <w:tcPr>
            <w:tcW w:w="2880" w:type="dxa"/>
          </w:tcPr>
          <w:p w14:paraId="76C9BDB0" w14:textId="77777777" w:rsidR="009D4EB5" w:rsidRDefault="00000000">
            <w:r>
              <w:t>3.6</w:t>
            </w:r>
          </w:p>
        </w:tc>
        <w:tc>
          <w:tcPr>
            <w:tcW w:w="2880" w:type="dxa"/>
          </w:tcPr>
          <w:p w14:paraId="347EF4FC" w14:textId="77777777" w:rsidR="009D4EB5" w:rsidRDefault="00000000">
            <w:r>
              <w:t>859.0</w:t>
            </w:r>
          </w:p>
        </w:tc>
      </w:tr>
      <w:tr w:rsidR="009D4EB5" w14:paraId="15F61C1D" w14:textId="77777777">
        <w:tc>
          <w:tcPr>
            <w:tcW w:w="2880" w:type="dxa"/>
          </w:tcPr>
          <w:p w14:paraId="7D36C94A" w14:textId="77777777" w:rsidR="009D4EB5" w:rsidRDefault="00000000">
            <w:r>
              <w:t>200.0</w:t>
            </w:r>
          </w:p>
        </w:tc>
        <w:tc>
          <w:tcPr>
            <w:tcW w:w="2880" w:type="dxa"/>
          </w:tcPr>
          <w:p w14:paraId="39D5168B" w14:textId="77777777" w:rsidR="009D4EB5" w:rsidRDefault="00000000">
            <w:r>
              <w:t>5.25</w:t>
            </w:r>
          </w:p>
        </w:tc>
        <w:tc>
          <w:tcPr>
            <w:tcW w:w="2880" w:type="dxa"/>
          </w:tcPr>
          <w:p w14:paraId="3ECE934F" w14:textId="77777777" w:rsidR="009D4EB5" w:rsidRDefault="00000000">
            <w:r>
              <w:t>nan</w:t>
            </w:r>
          </w:p>
        </w:tc>
      </w:tr>
    </w:tbl>
    <w:p w14:paraId="1DA132EB" w14:textId="77777777" w:rsidR="009D4EB5" w:rsidRDefault="00000000">
      <w:r>
        <w:br/>
      </w:r>
    </w:p>
    <w:p w14:paraId="4C2B258E" w14:textId="77777777" w:rsidR="009D4EB5" w:rsidRDefault="00000000">
      <w:pPr>
        <w:pStyle w:val="Heading2"/>
      </w:pPr>
      <w:r>
        <w:lastRenderedPageBreak/>
        <w:t>BIOCON</w:t>
      </w:r>
    </w:p>
    <w:p w14:paraId="2E4C9DAA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A1FE609" w14:textId="77777777">
        <w:tc>
          <w:tcPr>
            <w:tcW w:w="2880" w:type="dxa"/>
          </w:tcPr>
          <w:p w14:paraId="4C495DDF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5A3090E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4A9F3E25" w14:textId="77777777" w:rsidR="009D4EB5" w:rsidRDefault="00000000">
            <w:r>
              <w:t>Call Volume</w:t>
            </w:r>
          </w:p>
        </w:tc>
      </w:tr>
      <w:tr w:rsidR="009D4EB5" w14:paraId="091278CE" w14:textId="77777777">
        <w:tc>
          <w:tcPr>
            <w:tcW w:w="2880" w:type="dxa"/>
          </w:tcPr>
          <w:p w14:paraId="14C8C3E2" w14:textId="77777777" w:rsidR="009D4EB5" w:rsidRDefault="00000000">
            <w:r>
              <w:t>420.0</w:t>
            </w:r>
          </w:p>
        </w:tc>
        <w:tc>
          <w:tcPr>
            <w:tcW w:w="2880" w:type="dxa"/>
          </w:tcPr>
          <w:p w14:paraId="750F7C0E" w14:textId="77777777" w:rsidR="009D4EB5" w:rsidRDefault="00000000">
            <w:r>
              <w:t>6.25</w:t>
            </w:r>
          </w:p>
        </w:tc>
        <w:tc>
          <w:tcPr>
            <w:tcW w:w="2880" w:type="dxa"/>
          </w:tcPr>
          <w:p w14:paraId="6E1725CF" w14:textId="77777777" w:rsidR="009D4EB5" w:rsidRDefault="00000000">
            <w:r>
              <w:t>nan</w:t>
            </w:r>
          </w:p>
        </w:tc>
      </w:tr>
      <w:tr w:rsidR="009D4EB5" w14:paraId="75D1A5CC" w14:textId="77777777">
        <w:tc>
          <w:tcPr>
            <w:tcW w:w="2880" w:type="dxa"/>
          </w:tcPr>
          <w:p w14:paraId="24B11B07" w14:textId="77777777" w:rsidR="009D4EB5" w:rsidRDefault="00000000">
            <w:r>
              <w:t>425.0</w:t>
            </w:r>
          </w:p>
        </w:tc>
        <w:tc>
          <w:tcPr>
            <w:tcW w:w="2880" w:type="dxa"/>
          </w:tcPr>
          <w:p w14:paraId="3966AB1E" w14:textId="77777777" w:rsidR="009D4EB5" w:rsidRDefault="00000000">
            <w:r>
              <w:t>4.9</w:t>
            </w:r>
          </w:p>
        </w:tc>
        <w:tc>
          <w:tcPr>
            <w:tcW w:w="2880" w:type="dxa"/>
          </w:tcPr>
          <w:p w14:paraId="32BF73FE" w14:textId="77777777" w:rsidR="009D4EB5" w:rsidRDefault="00000000">
            <w:r>
              <w:t>329.0</w:t>
            </w:r>
          </w:p>
        </w:tc>
      </w:tr>
      <w:tr w:rsidR="009D4EB5" w14:paraId="1E4FF38C" w14:textId="77777777">
        <w:tc>
          <w:tcPr>
            <w:tcW w:w="2880" w:type="dxa"/>
          </w:tcPr>
          <w:p w14:paraId="06D26ABD" w14:textId="77777777" w:rsidR="009D4EB5" w:rsidRDefault="00000000">
            <w:r>
              <w:t>430.0</w:t>
            </w:r>
          </w:p>
        </w:tc>
        <w:tc>
          <w:tcPr>
            <w:tcW w:w="2880" w:type="dxa"/>
          </w:tcPr>
          <w:p w14:paraId="5155903A" w14:textId="77777777" w:rsidR="009D4EB5" w:rsidRDefault="00000000">
            <w:r>
              <w:t>3.95</w:t>
            </w:r>
          </w:p>
        </w:tc>
        <w:tc>
          <w:tcPr>
            <w:tcW w:w="2880" w:type="dxa"/>
          </w:tcPr>
          <w:p w14:paraId="5A8AEA6B" w14:textId="77777777" w:rsidR="009D4EB5" w:rsidRDefault="00000000">
            <w:r>
              <w:t>nan</w:t>
            </w:r>
          </w:p>
        </w:tc>
      </w:tr>
      <w:tr w:rsidR="009D4EB5" w14:paraId="26BCB438" w14:textId="77777777">
        <w:tc>
          <w:tcPr>
            <w:tcW w:w="2880" w:type="dxa"/>
          </w:tcPr>
          <w:p w14:paraId="7C3F122E" w14:textId="77777777" w:rsidR="009D4EB5" w:rsidRDefault="00000000">
            <w:r>
              <w:t>435.0</w:t>
            </w:r>
          </w:p>
        </w:tc>
        <w:tc>
          <w:tcPr>
            <w:tcW w:w="2880" w:type="dxa"/>
          </w:tcPr>
          <w:p w14:paraId="1AA96420" w14:textId="77777777" w:rsidR="009D4EB5" w:rsidRDefault="00000000">
            <w:r>
              <w:t>3.25</w:t>
            </w:r>
          </w:p>
        </w:tc>
        <w:tc>
          <w:tcPr>
            <w:tcW w:w="2880" w:type="dxa"/>
          </w:tcPr>
          <w:p w14:paraId="6F72EB60" w14:textId="77777777" w:rsidR="009D4EB5" w:rsidRDefault="00000000">
            <w:r>
              <w:t>31.0</w:t>
            </w:r>
          </w:p>
        </w:tc>
      </w:tr>
      <w:tr w:rsidR="009D4EB5" w14:paraId="1B61CA2B" w14:textId="77777777">
        <w:tc>
          <w:tcPr>
            <w:tcW w:w="2880" w:type="dxa"/>
          </w:tcPr>
          <w:p w14:paraId="305A8304" w14:textId="77777777" w:rsidR="009D4EB5" w:rsidRDefault="00000000">
            <w:r>
              <w:t>440.0</w:t>
            </w:r>
          </w:p>
        </w:tc>
        <w:tc>
          <w:tcPr>
            <w:tcW w:w="2880" w:type="dxa"/>
          </w:tcPr>
          <w:p w14:paraId="1B60EC8C" w14:textId="77777777" w:rsidR="009D4EB5" w:rsidRDefault="00000000">
            <w:r>
              <w:t>2.55</w:t>
            </w:r>
          </w:p>
        </w:tc>
        <w:tc>
          <w:tcPr>
            <w:tcW w:w="2880" w:type="dxa"/>
          </w:tcPr>
          <w:p w14:paraId="705F8442" w14:textId="77777777" w:rsidR="009D4EB5" w:rsidRDefault="00000000">
            <w:r>
              <w:t>889.0</w:t>
            </w:r>
          </w:p>
        </w:tc>
      </w:tr>
      <w:tr w:rsidR="009D4EB5" w14:paraId="6E72FC3F" w14:textId="77777777">
        <w:tc>
          <w:tcPr>
            <w:tcW w:w="2880" w:type="dxa"/>
          </w:tcPr>
          <w:p w14:paraId="1195A692" w14:textId="77777777" w:rsidR="009D4EB5" w:rsidRDefault="00000000">
            <w:r>
              <w:t>445.0</w:t>
            </w:r>
          </w:p>
        </w:tc>
        <w:tc>
          <w:tcPr>
            <w:tcW w:w="2880" w:type="dxa"/>
          </w:tcPr>
          <w:p w14:paraId="3523E570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3D25CE95" w14:textId="77777777" w:rsidR="009D4EB5" w:rsidRDefault="00000000">
            <w:r>
              <w:t>18.0</w:t>
            </w:r>
          </w:p>
        </w:tc>
      </w:tr>
      <w:tr w:rsidR="009D4EB5" w14:paraId="1163170E" w14:textId="77777777">
        <w:tc>
          <w:tcPr>
            <w:tcW w:w="2880" w:type="dxa"/>
          </w:tcPr>
          <w:p w14:paraId="4C440016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67C427ED" w14:textId="77777777" w:rsidR="009D4EB5" w:rsidRDefault="00000000">
            <w:r>
              <w:t>1.55</w:t>
            </w:r>
          </w:p>
        </w:tc>
        <w:tc>
          <w:tcPr>
            <w:tcW w:w="2880" w:type="dxa"/>
          </w:tcPr>
          <w:p w14:paraId="6B3CAA6D" w14:textId="77777777" w:rsidR="009D4EB5" w:rsidRDefault="00000000">
            <w:r>
              <w:t>980.0</w:t>
            </w:r>
          </w:p>
        </w:tc>
      </w:tr>
    </w:tbl>
    <w:p w14:paraId="21782684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88BC419" w14:textId="77777777">
        <w:tc>
          <w:tcPr>
            <w:tcW w:w="2880" w:type="dxa"/>
          </w:tcPr>
          <w:p w14:paraId="196A52CC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EF72278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9F21E94" w14:textId="77777777" w:rsidR="009D4EB5" w:rsidRDefault="00000000">
            <w:r>
              <w:t>Put Volume</w:t>
            </w:r>
          </w:p>
        </w:tc>
      </w:tr>
      <w:tr w:rsidR="009D4EB5" w14:paraId="37F894D1" w14:textId="77777777">
        <w:tc>
          <w:tcPr>
            <w:tcW w:w="2880" w:type="dxa"/>
          </w:tcPr>
          <w:p w14:paraId="14EEACA1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23616326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6A25674B" w14:textId="77777777" w:rsidR="009D4EB5" w:rsidRDefault="00000000">
            <w:r>
              <w:t>49.0</w:t>
            </w:r>
          </w:p>
        </w:tc>
      </w:tr>
      <w:tr w:rsidR="009D4EB5" w14:paraId="255FAF0F" w14:textId="77777777">
        <w:tc>
          <w:tcPr>
            <w:tcW w:w="2880" w:type="dxa"/>
          </w:tcPr>
          <w:p w14:paraId="5671F755" w14:textId="77777777" w:rsidR="009D4EB5" w:rsidRDefault="00000000">
            <w:r>
              <w:t>305.0</w:t>
            </w:r>
          </w:p>
        </w:tc>
        <w:tc>
          <w:tcPr>
            <w:tcW w:w="2880" w:type="dxa"/>
          </w:tcPr>
          <w:p w14:paraId="6D2A56D0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0C5148BA" w14:textId="77777777" w:rsidR="009D4EB5" w:rsidRDefault="00000000">
            <w:r>
              <w:t>5.0</w:t>
            </w:r>
          </w:p>
        </w:tc>
      </w:tr>
      <w:tr w:rsidR="009D4EB5" w14:paraId="0AB73C75" w14:textId="77777777">
        <w:tc>
          <w:tcPr>
            <w:tcW w:w="2880" w:type="dxa"/>
          </w:tcPr>
          <w:p w14:paraId="62CBA1B9" w14:textId="77777777" w:rsidR="009D4EB5" w:rsidRDefault="00000000">
            <w:r>
              <w:t>310.0</w:t>
            </w:r>
          </w:p>
        </w:tc>
        <w:tc>
          <w:tcPr>
            <w:tcW w:w="2880" w:type="dxa"/>
          </w:tcPr>
          <w:p w14:paraId="390816CA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065F2265" w14:textId="77777777" w:rsidR="009D4EB5" w:rsidRDefault="00000000">
            <w:r>
              <w:t>10.0</w:t>
            </w:r>
          </w:p>
        </w:tc>
      </w:tr>
      <w:tr w:rsidR="009D4EB5" w14:paraId="762DE751" w14:textId="77777777">
        <w:tc>
          <w:tcPr>
            <w:tcW w:w="2880" w:type="dxa"/>
          </w:tcPr>
          <w:p w14:paraId="32971E16" w14:textId="77777777" w:rsidR="009D4EB5" w:rsidRDefault="00000000">
            <w:r>
              <w:t>320.0</w:t>
            </w:r>
          </w:p>
        </w:tc>
        <w:tc>
          <w:tcPr>
            <w:tcW w:w="2880" w:type="dxa"/>
          </w:tcPr>
          <w:p w14:paraId="6A69F3B4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7DB725B1" w14:textId="77777777" w:rsidR="009D4EB5" w:rsidRDefault="00000000">
            <w:r>
              <w:t>17.0</w:t>
            </w:r>
          </w:p>
        </w:tc>
      </w:tr>
      <w:tr w:rsidR="009D4EB5" w14:paraId="3CED4868" w14:textId="77777777">
        <w:tc>
          <w:tcPr>
            <w:tcW w:w="2880" w:type="dxa"/>
          </w:tcPr>
          <w:p w14:paraId="5A0FFD8B" w14:textId="77777777" w:rsidR="009D4EB5" w:rsidRDefault="00000000">
            <w:r>
              <w:t>325.0</w:t>
            </w:r>
          </w:p>
        </w:tc>
        <w:tc>
          <w:tcPr>
            <w:tcW w:w="2880" w:type="dxa"/>
          </w:tcPr>
          <w:p w14:paraId="327EA5B9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3FA87715" w14:textId="77777777" w:rsidR="009D4EB5" w:rsidRDefault="00000000">
            <w:r>
              <w:t>20.0</w:t>
            </w:r>
          </w:p>
        </w:tc>
      </w:tr>
      <w:tr w:rsidR="009D4EB5" w14:paraId="6C66AD2B" w14:textId="77777777">
        <w:tc>
          <w:tcPr>
            <w:tcW w:w="2880" w:type="dxa"/>
          </w:tcPr>
          <w:p w14:paraId="75FF8735" w14:textId="77777777" w:rsidR="009D4EB5" w:rsidRDefault="00000000">
            <w:r>
              <w:t>330.0</w:t>
            </w:r>
          </w:p>
        </w:tc>
        <w:tc>
          <w:tcPr>
            <w:tcW w:w="2880" w:type="dxa"/>
          </w:tcPr>
          <w:p w14:paraId="66F2FCC1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12D765BD" w14:textId="77777777" w:rsidR="009D4EB5" w:rsidRDefault="00000000">
            <w:r>
              <w:t>117.0</w:t>
            </w:r>
          </w:p>
        </w:tc>
      </w:tr>
      <w:tr w:rsidR="009D4EB5" w14:paraId="2E756D16" w14:textId="77777777">
        <w:tc>
          <w:tcPr>
            <w:tcW w:w="2880" w:type="dxa"/>
          </w:tcPr>
          <w:p w14:paraId="3A0E3C96" w14:textId="77777777" w:rsidR="009D4EB5" w:rsidRDefault="00000000">
            <w:r>
              <w:t>335.0</w:t>
            </w:r>
          </w:p>
        </w:tc>
        <w:tc>
          <w:tcPr>
            <w:tcW w:w="2880" w:type="dxa"/>
          </w:tcPr>
          <w:p w14:paraId="4F372AF8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12785C31" w14:textId="77777777" w:rsidR="009D4EB5" w:rsidRDefault="00000000">
            <w:r>
              <w:t>56.0</w:t>
            </w:r>
          </w:p>
        </w:tc>
      </w:tr>
      <w:tr w:rsidR="009D4EB5" w14:paraId="0025D67C" w14:textId="77777777">
        <w:tc>
          <w:tcPr>
            <w:tcW w:w="2880" w:type="dxa"/>
          </w:tcPr>
          <w:p w14:paraId="69E6C20D" w14:textId="77777777" w:rsidR="009D4EB5" w:rsidRDefault="00000000">
            <w:r>
              <w:t>340.0</w:t>
            </w:r>
          </w:p>
        </w:tc>
        <w:tc>
          <w:tcPr>
            <w:tcW w:w="2880" w:type="dxa"/>
          </w:tcPr>
          <w:p w14:paraId="54AF5D7D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66A26C69" w14:textId="77777777" w:rsidR="009D4EB5" w:rsidRDefault="00000000">
            <w:r>
              <w:t>177.0</w:t>
            </w:r>
          </w:p>
        </w:tc>
      </w:tr>
      <w:tr w:rsidR="009D4EB5" w14:paraId="640B82BD" w14:textId="77777777">
        <w:tc>
          <w:tcPr>
            <w:tcW w:w="2880" w:type="dxa"/>
          </w:tcPr>
          <w:p w14:paraId="46A1FA76" w14:textId="77777777" w:rsidR="009D4EB5" w:rsidRDefault="00000000">
            <w:r>
              <w:t>345.0</w:t>
            </w:r>
          </w:p>
        </w:tc>
        <w:tc>
          <w:tcPr>
            <w:tcW w:w="2880" w:type="dxa"/>
          </w:tcPr>
          <w:p w14:paraId="4F12492D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0B8E1014" w14:textId="77777777" w:rsidR="009D4EB5" w:rsidRDefault="00000000">
            <w:r>
              <w:t>58.0</w:t>
            </w:r>
          </w:p>
        </w:tc>
      </w:tr>
      <w:tr w:rsidR="009D4EB5" w14:paraId="76147DD0" w14:textId="77777777">
        <w:tc>
          <w:tcPr>
            <w:tcW w:w="2880" w:type="dxa"/>
          </w:tcPr>
          <w:p w14:paraId="28A384B2" w14:textId="77777777" w:rsidR="009D4EB5" w:rsidRDefault="00000000">
            <w:r>
              <w:t>350.0</w:t>
            </w:r>
          </w:p>
        </w:tc>
        <w:tc>
          <w:tcPr>
            <w:tcW w:w="2880" w:type="dxa"/>
          </w:tcPr>
          <w:p w14:paraId="24267A0E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7325394F" w14:textId="77777777" w:rsidR="009D4EB5" w:rsidRDefault="00000000">
            <w:r>
              <w:t>565.0</w:t>
            </w:r>
          </w:p>
        </w:tc>
      </w:tr>
      <w:tr w:rsidR="009D4EB5" w14:paraId="77390802" w14:textId="77777777">
        <w:tc>
          <w:tcPr>
            <w:tcW w:w="2880" w:type="dxa"/>
          </w:tcPr>
          <w:p w14:paraId="0B2B86FB" w14:textId="77777777" w:rsidR="009D4EB5" w:rsidRDefault="00000000">
            <w:r>
              <w:t>355.0</w:t>
            </w:r>
          </w:p>
        </w:tc>
        <w:tc>
          <w:tcPr>
            <w:tcW w:w="2880" w:type="dxa"/>
          </w:tcPr>
          <w:p w14:paraId="1FE60CC0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5783D2C1" w14:textId="77777777" w:rsidR="009D4EB5" w:rsidRDefault="00000000">
            <w:r>
              <w:t>81.0</w:t>
            </w:r>
          </w:p>
        </w:tc>
      </w:tr>
      <w:tr w:rsidR="009D4EB5" w14:paraId="053C53CB" w14:textId="77777777">
        <w:tc>
          <w:tcPr>
            <w:tcW w:w="2880" w:type="dxa"/>
          </w:tcPr>
          <w:p w14:paraId="61F52305" w14:textId="77777777" w:rsidR="009D4EB5" w:rsidRDefault="00000000">
            <w:r>
              <w:t>360.0</w:t>
            </w:r>
          </w:p>
        </w:tc>
        <w:tc>
          <w:tcPr>
            <w:tcW w:w="2880" w:type="dxa"/>
          </w:tcPr>
          <w:p w14:paraId="144D5F0B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7743F5DF" w14:textId="77777777" w:rsidR="009D4EB5" w:rsidRDefault="00000000">
            <w:r>
              <w:t>367.0</w:t>
            </w:r>
          </w:p>
        </w:tc>
      </w:tr>
      <w:tr w:rsidR="009D4EB5" w14:paraId="130CD697" w14:textId="77777777">
        <w:tc>
          <w:tcPr>
            <w:tcW w:w="2880" w:type="dxa"/>
          </w:tcPr>
          <w:p w14:paraId="766735E2" w14:textId="77777777" w:rsidR="009D4EB5" w:rsidRDefault="00000000">
            <w:r>
              <w:t>365.0</w:t>
            </w:r>
          </w:p>
        </w:tc>
        <w:tc>
          <w:tcPr>
            <w:tcW w:w="2880" w:type="dxa"/>
          </w:tcPr>
          <w:p w14:paraId="708B2692" w14:textId="77777777" w:rsidR="009D4EB5" w:rsidRDefault="00000000">
            <w:r>
              <w:t>3.6</w:t>
            </w:r>
          </w:p>
        </w:tc>
        <w:tc>
          <w:tcPr>
            <w:tcW w:w="2880" w:type="dxa"/>
          </w:tcPr>
          <w:p w14:paraId="25539877" w14:textId="77777777" w:rsidR="009D4EB5" w:rsidRDefault="00000000">
            <w:r>
              <w:t>123.0</w:t>
            </w:r>
          </w:p>
        </w:tc>
      </w:tr>
      <w:tr w:rsidR="009D4EB5" w14:paraId="47DEFD16" w14:textId="77777777">
        <w:tc>
          <w:tcPr>
            <w:tcW w:w="2880" w:type="dxa"/>
          </w:tcPr>
          <w:p w14:paraId="6E910BA9" w14:textId="77777777" w:rsidR="009D4EB5" w:rsidRDefault="00000000">
            <w:r>
              <w:t>370.0</w:t>
            </w:r>
          </w:p>
        </w:tc>
        <w:tc>
          <w:tcPr>
            <w:tcW w:w="2880" w:type="dxa"/>
          </w:tcPr>
          <w:p w14:paraId="4D79440F" w14:textId="77777777" w:rsidR="009D4EB5" w:rsidRDefault="00000000">
            <w:r>
              <w:t>4.5</w:t>
            </w:r>
          </w:p>
        </w:tc>
        <w:tc>
          <w:tcPr>
            <w:tcW w:w="2880" w:type="dxa"/>
          </w:tcPr>
          <w:p w14:paraId="4034E26B" w14:textId="77777777" w:rsidR="009D4EB5" w:rsidRDefault="00000000">
            <w:r>
              <w:t>538.0</w:t>
            </w:r>
          </w:p>
        </w:tc>
      </w:tr>
      <w:tr w:rsidR="009D4EB5" w14:paraId="27F20E21" w14:textId="77777777">
        <w:tc>
          <w:tcPr>
            <w:tcW w:w="2880" w:type="dxa"/>
          </w:tcPr>
          <w:p w14:paraId="50A00324" w14:textId="77777777" w:rsidR="009D4EB5" w:rsidRDefault="00000000">
            <w:r>
              <w:t>375.0</w:t>
            </w:r>
          </w:p>
        </w:tc>
        <w:tc>
          <w:tcPr>
            <w:tcW w:w="2880" w:type="dxa"/>
          </w:tcPr>
          <w:p w14:paraId="25A5673A" w14:textId="77777777" w:rsidR="009D4EB5" w:rsidRDefault="00000000">
            <w:r>
              <w:t>5.55</w:t>
            </w:r>
          </w:p>
        </w:tc>
        <w:tc>
          <w:tcPr>
            <w:tcW w:w="2880" w:type="dxa"/>
          </w:tcPr>
          <w:p w14:paraId="5575EC2B" w14:textId="77777777" w:rsidR="009D4EB5" w:rsidRDefault="00000000">
            <w:r>
              <w:t>173.0</w:t>
            </w:r>
          </w:p>
        </w:tc>
      </w:tr>
    </w:tbl>
    <w:p w14:paraId="0C14E008" w14:textId="77777777" w:rsidR="009D4EB5" w:rsidRDefault="00000000">
      <w:r>
        <w:br/>
      </w:r>
    </w:p>
    <w:p w14:paraId="17E356CB" w14:textId="77777777" w:rsidR="009D4EB5" w:rsidRDefault="00000000">
      <w:pPr>
        <w:pStyle w:val="Heading2"/>
      </w:pPr>
      <w:r>
        <w:t>BOSCHLTD</w:t>
      </w:r>
    </w:p>
    <w:p w14:paraId="078572F4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A8B523F" w14:textId="77777777">
        <w:tc>
          <w:tcPr>
            <w:tcW w:w="2880" w:type="dxa"/>
          </w:tcPr>
          <w:p w14:paraId="2597BFE0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9A8C7EB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B0A7083" w14:textId="77777777" w:rsidR="009D4EB5" w:rsidRDefault="00000000">
            <w:r>
              <w:t>Call Volume</w:t>
            </w:r>
          </w:p>
        </w:tc>
      </w:tr>
      <w:tr w:rsidR="009D4EB5" w14:paraId="1BEC1ED9" w14:textId="77777777">
        <w:tc>
          <w:tcPr>
            <w:tcW w:w="2880" w:type="dxa"/>
          </w:tcPr>
          <w:p w14:paraId="1DDEE9B8" w14:textId="77777777" w:rsidR="009D4EB5" w:rsidRDefault="00000000">
            <w:r>
              <w:t>36,500.00</w:t>
            </w:r>
          </w:p>
        </w:tc>
        <w:tc>
          <w:tcPr>
            <w:tcW w:w="2880" w:type="dxa"/>
          </w:tcPr>
          <w:p w14:paraId="0BB8FF7B" w14:textId="77777777" w:rsidR="009D4EB5" w:rsidRDefault="00000000">
            <w:r>
              <w:t>5.0</w:t>
            </w:r>
          </w:p>
        </w:tc>
        <w:tc>
          <w:tcPr>
            <w:tcW w:w="2880" w:type="dxa"/>
          </w:tcPr>
          <w:p w14:paraId="532DB7AC" w14:textId="77777777" w:rsidR="009D4EB5" w:rsidRDefault="00000000">
            <w:r>
              <w:t>nan</w:t>
            </w:r>
          </w:p>
        </w:tc>
      </w:tr>
      <w:tr w:rsidR="009D4EB5" w14:paraId="7E7C8CCD" w14:textId="77777777">
        <w:tc>
          <w:tcPr>
            <w:tcW w:w="2880" w:type="dxa"/>
          </w:tcPr>
          <w:p w14:paraId="4C682ABF" w14:textId="77777777" w:rsidR="009D4EB5" w:rsidRDefault="00000000">
            <w:r>
              <w:t>38,000.00</w:t>
            </w:r>
          </w:p>
        </w:tc>
        <w:tc>
          <w:tcPr>
            <w:tcW w:w="2880" w:type="dxa"/>
          </w:tcPr>
          <w:p w14:paraId="533CB8E7" w14:textId="77777777" w:rsidR="009D4EB5" w:rsidRDefault="00000000">
            <w:r>
              <w:t>5.05</w:t>
            </w:r>
          </w:p>
        </w:tc>
        <w:tc>
          <w:tcPr>
            <w:tcW w:w="2880" w:type="dxa"/>
          </w:tcPr>
          <w:p w14:paraId="5B8E55C0" w14:textId="77777777" w:rsidR="009D4EB5" w:rsidRDefault="00000000">
            <w:r>
              <w:t>nan</w:t>
            </w:r>
          </w:p>
        </w:tc>
      </w:tr>
    </w:tbl>
    <w:p w14:paraId="0B327D73" w14:textId="77777777" w:rsidR="009D4EB5" w:rsidRDefault="00000000">
      <w:r>
        <w:br/>
      </w:r>
    </w:p>
    <w:p w14:paraId="2B036AB0" w14:textId="77777777" w:rsidR="009D4EB5" w:rsidRDefault="00000000">
      <w:pPr>
        <w:pStyle w:val="Heading2"/>
      </w:pPr>
      <w:r>
        <w:t>BPCL</w:t>
      </w:r>
    </w:p>
    <w:p w14:paraId="3D20A779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3B6B02A" w14:textId="77777777">
        <w:tc>
          <w:tcPr>
            <w:tcW w:w="2880" w:type="dxa"/>
          </w:tcPr>
          <w:p w14:paraId="28C5960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F18CEC0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35C0778A" w14:textId="77777777" w:rsidR="009D4EB5" w:rsidRDefault="00000000">
            <w:r>
              <w:t>Call Volume</w:t>
            </w:r>
          </w:p>
        </w:tc>
      </w:tr>
      <w:tr w:rsidR="009D4EB5" w14:paraId="14E8985F" w14:textId="77777777">
        <w:tc>
          <w:tcPr>
            <w:tcW w:w="2880" w:type="dxa"/>
          </w:tcPr>
          <w:p w14:paraId="02911C98" w14:textId="77777777" w:rsidR="009D4EB5" w:rsidRDefault="00000000">
            <w:r>
              <w:t>270.0</w:t>
            </w:r>
          </w:p>
        </w:tc>
        <w:tc>
          <w:tcPr>
            <w:tcW w:w="2880" w:type="dxa"/>
          </w:tcPr>
          <w:p w14:paraId="1402A4D3" w14:textId="77777777" w:rsidR="009D4EB5" w:rsidRDefault="00000000">
            <w:r>
              <w:t>4.5</w:t>
            </w:r>
          </w:p>
        </w:tc>
        <w:tc>
          <w:tcPr>
            <w:tcW w:w="2880" w:type="dxa"/>
          </w:tcPr>
          <w:p w14:paraId="4479EF92" w14:textId="77777777" w:rsidR="009D4EB5" w:rsidRDefault="00000000">
            <w:r>
              <w:t>nan</w:t>
            </w:r>
          </w:p>
        </w:tc>
      </w:tr>
      <w:tr w:rsidR="009D4EB5" w14:paraId="27DB720D" w14:textId="77777777">
        <w:tc>
          <w:tcPr>
            <w:tcW w:w="2880" w:type="dxa"/>
          </w:tcPr>
          <w:p w14:paraId="3A2A304E" w14:textId="77777777" w:rsidR="009D4EB5" w:rsidRDefault="00000000">
            <w:r>
              <w:t>275.0</w:t>
            </w:r>
          </w:p>
        </w:tc>
        <w:tc>
          <w:tcPr>
            <w:tcW w:w="2880" w:type="dxa"/>
          </w:tcPr>
          <w:p w14:paraId="7F8BF839" w14:textId="77777777" w:rsidR="009D4EB5" w:rsidRDefault="00000000">
            <w:r>
              <w:t>3.05</w:t>
            </w:r>
          </w:p>
        </w:tc>
        <w:tc>
          <w:tcPr>
            <w:tcW w:w="2880" w:type="dxa"/>
          </w:tcPr>
          <w:p w14:paraId="37BEA562" w14:textId="77777777" w:rsidR="009D4EB5" w:rsidRDefault="00000000">
            <w:r>
              <w:t>nan</w:t>
            </w:r>
          </w:p>
        </w:tc>
      </w:tr>
      <w:tr w:rsidR="009D4EB5" w14:paraId="310882A0" w14:textId="77777777">
        <w:tc>
          <w:tcPr>
            <w:tcW w:w="2880" w:type="dxa"/>
          </w:tcPr>
          <w:p w14:paraId="28B32135" w14:textId="77777777" w:rsidR="009D4EB5" w:rsidRDefault="00000000">
            <w:r>
              <w:lastRenderedPageBreak/>
              <w:t>280.0</w:t>
            </w:r>
          </w:p>
        </w:tc>
        <w:tc>
          <w:tcPr>
            <w:tcW w:w="2880" w:type="dxa"/>
          </w:tcPr>
          <w:p w14:paraId="7B0DC8D7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5ADED119" w14:textId="77777777" w:rsidR="009D4EB5" w:rsidRDefault="00000000">
            <w:r>
              <w:t>nan</w:t>
            </w:r>
          </w:p>
        </w:tc>
      </w:tr>
      <w:tr w:rsidR="009D4EB5" w14:paraId="46069422" w14:textId="77777777">
        <w:tc>
          <w:tcPr>
            <w:tcW w:w="2880" w:type="dxa"/>
          </w:tcPr>
          <w:p w14:paraId="2E880619" w14:textId="77777777" w:rsidR="009D4EB5" w:rsidRDefault="00000000">
            <w:r>
              <w:t>285.0</w:t>
            </w:r>
          </w:p>
        </w:tc>
        <w:tc>
          <w:tcPr>
            <w:tcW w:w="2880" w:type="dxa"/>
          </w:tcPr>
          <w:p w14:paraId="335EBBFC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545E7049" w14:textId="77777777" w:rsidR="009D4EB5" w:rsidRDefault="00000000">
            <w:r>
              <w:t>989.0</w:t>
            </w:r>
          </w:p>
        </w:tc>
      </w:tr>
      <w:tr w:rsidR="009D4EB5" w14:paraId="687A9EBD" w14:textId="77777777">
        <w:tc>
          <w:tcPr>
            <w:tcW w:w="2880" w:type="dxa"/>
          </w:tcPr>
          <w:p w14:paraId="056DC09C" w14:textId="77777777" w:rsidR="009D4EB5" w:rsidRDefault="00000000">
            <w:r>
              <w:t>290.0</w:t>
            </w:r>
          </w:p>
        </w:tc>
        <w:tc>
          <w:tcPr>
            <w:tcW w:w="2880" w:type="dxa"/>
          </w:tcPr>
          <w:p w14:paraId="5E82D57F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5C454526" w14:textId="77777777" w:rsidR="009D4EB5" w:rsidRDefault="00000000">
            <w:r>
              <w:t>nan</w:t>
            </w:r>
          </w:p>
        </w:tc>
      </w:tr>
      <w:tr w:rsidR="009D4EB5" w14:paraId="5A2C22BC" w14:textId="77777777">
        <w:tc>
          <w:tcPr>
            <w:tcW w:w="2880" w:type="dxa"/>
          </w:tcPr>
          <w:p w14:paraId="4328B3FE" w14:textId="77777777" w:rsidR="009D4EB5" w:rsidRDefault="00000000">
            <w:r>
              <w:t>295.0</w:t>
            </w:r>
          </w:p>
        </w:tc>
        <w:tc>
          <w:tcPr>
            <w:tcW w:w="2880" w:type="dxa"/>
          </w:tcPr>
          <w:p w14:paraId="0B8DF05E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5F4AF880" w14:textId="77777777" w:rsidR="009D4EB5" w:rsidRDefault="00000000">
            <w:r>
              <w:t>239.0</w:t>
            </w:r>
          </w:p>
        </w:tc>
      </w:tr>
      <w:tr w:rsidR="009D4EB5" w14:paraId="31D8A289" w14:textId="77777777">
        <w:tc>
          <w:tcPr>
            <w:tcW w:w="2880" w:type="dxa"/>
          </w:tcPr>
          <w:p w14:paraId="6A3D7723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531068AF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378CDBCA" w14:textId="77777777" w:rsidR="009D4EB5" w:rsidRDefault="00000000">
            <w:r>
              <w:t>nan</w:t>
            </w:r>
          </w:p>
        </w:tc>
      </w:tr>
      <w:tr w:rsidR="009D4EB5" w14:paraId="31F03CAC" w14:textId="77777777">
        <w:tc>
          <w:tcPr>
            <w:tcW w:w="2880" w:type="dxa"/>
          </w:tcPr>
          <w:p w14:paraId="5EE0268D" w14:textId="77777777" w:rsidR="009D4EB5" w:rsidRDefault="00000000">
            <w:r>
              <w:t>305.0</w:t>
            </w:r>
          </w:p>
        </w:tc>
        <w:tc>
          <w:tcPr>
            <w:tcW w:w="2880" w:type="dxa"/>
          </w:tcPr>
          <w:p w14:paraId="5833E5AF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59FF4B15" w14:textId="77777777" w:rsidR="009D4EB5" w:rsidRDefault="00000000">
            <w:r>
              <w:t>121.0</w:t>
            </w:r>
          </w:p>
        </w:tc>
      </w:tr>
      <w:tr w:rsidR="009D4EB5" w14:paraId="3A8565D0" w14:textId="77777777">
        <w:tc>
          <w:tcPr>
            <w:tcW w:w="2880" w:type="dxa"/>
          </w:tcPr>
          <w:p w14:paraId="6854565E" w14:textId="77777777" w:rsidR="009D4EB5" w:rsidRDefault="00000000">
            <w:r>
              <w:t>310.0</w:t>
            </w:r>
          </w:p>
        </w:tc>
        <w:tc>
          <w:tcPr>
            <w:tcW w:w="2880" w:type="dxa"/>
          </w:tcPr>
          <w:p w14:paraId="068243B8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4E6CAF14" w14:textId="77777777" w:rsidR="009D4EB5" w:rsidRDefault="00000000">
            <w:r>
              <w:t>116.0</w:t>
            </w:r>
          </w:p>
        </w:tc>
      </w:tr>
      <w:tr w:rsidR="009D4EB5" w14:paraId="01D9C2C0" w14:textId="77777777">
        <w:tc>
          <w:tcPr>
            <w:tcW w:w="2880" w:type="dxa"/>
          </w:tcPr>
          <w:p w14:paraId="2A9FA458" w14:textId="77777777" w:rsidR="009D4EB5" w:rsidRDefault="00000000">
            <w:r>
              <w:t>315.0</w:t>
            </w:r>
          </w:p>
        </w:tc>
        <w:tc>
          <w:tcPr>
            <w:tcW w:w="2880" w:type="dxa"/>
          </w:tcPr>
          <w:p w14:paraId="49709E42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00741F19" w14:textId="77777777" w:rsidR="009D4EB5" w:rsidRDefault="00000000">
            <w:r>
              <w:t>50.0</w:t>
            </w:r>
          </w:p>
        </w:tc>
      </w:tr>
      <w:tr w:rsidR="009D4EB5" w14:paraId="46D8284F" w14:textId="77777777">
        <w:tc>
          <w:tcPr>
            <w:tcW w:w="2880" w:type="dxa"/>
          </w:tcPr>
          <w:p w14:paraId="1A10E9DD" w14:textId="77777777" w:rsidR="009D4EB5" w:rsidRDefault="00000000">
            <w:r>
              <w:t>320.0</w:t>
            </w:r>
          </w:p>
        </w:tc>
        <w:tc>
          <w:tcPr>
            <w:tcW w:w="2880" w:type="dxa"/>
          </w:tcPr>
          <w:p w14:paraId="15E88569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1452C83A" w14:textId="77777777" w:rsidR="009D4EB5" w:rsidRDefault="00000000">
            <w:r>
              <w:t>85.0</w:t>
            </w:r>
          </w:p>
        </w:tc>
      </w:tr>
      <w:tr w:rsidR="009D4EB5" w14:paraId="2A2DC828" w14:textId="77777777">
        <w:tc>
          <w:tcPr>
            <w:tcW w:w="2880" w:type="dxa"/>
          </w:tcPr>
          <w:p w14:paraId="6D8F289D" w14:textId="77777777" w:rsidR="009D4EB5" w:rsidRDefault="00000000">
            <w:r>
              <w:t>325.0</w:t>
            </w:r>
          </w:p>
        </w:tc>
        <w:tc>
          <w:tcPr>
            <w:tcW w:w="2880" w:type="dxa"/>
          </w:tcPr>
          <w:p w14:paraId="28160353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6F8A5D64" w14:textId="77777777" w:rsidR="009D4EB5" w:rsidRDefault="00000000">
            <w:r>
              <w:t>10.0</w:t>
            </w:r>
          </w:p>
        </w:tc>
      </w:tr>
      <w:tr w:rsidR="009D4EB5" w14:paraId="1DC25D0D" w14:textId="77777777">
        <w:tc>
          <w:tcPr>
            <w:tcW w:w="2880" w:type="dxa"/>
          </w:tcPr>
          <w:p w14:paraId="39645FB4" w14:textId="77777777" w:rsidR="009D4EB5" w:rsidRDefault="00000000">
            <w:r>
              <w:t>330.0</w:t>
            </w:r>
          </w:p>
        </w:tc>
        <w:tc>
          <w:tcPr>
            <w:tcW w:w="2880" w:type="dxa"/>
          </w:tcPr>
          <w:p w14:paraId="5AB84691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6A782222" w14:textId="77777777" w:rsidR="009D4EB5" w:rsidRDefault="00000000">
            <w:r>
              <w:t>8.0</w:t>
            </w:r>
          </w:p>
        </w:tc>
      </w:tr>
      <w:tr w:rsidR="009D4EB5" w14:paraId="229983BA" w14:textId="77777777">
        <w:tc>
          <w:tcPr>
            <w:tcW w:w="2880" w:type="dxa"/>
          </w:tcPr>
          <w:p w14:paraId="44788860" w14:textId="77777777" w:rsidR="009D4EB5" w:rsidRDefault="00000000">
            <w:r>
              <w:t>340.0</w:t>
            </w:r>
          </w:p>
        </w:tc>
        <w:tc>
          <w:tcPr>
            <w:tcW w:w="2880" w:type="dxa"/>
          </w:tcPr>
          <w:p w14:paraId="5F149DBE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34F47E2E" w14:textId="77777777" w:rsidR="009D4EB5" w:rsidRDefault="00000000">
            <w:r>
              <w:t>5.0</w:t>
            </w:r>
          </w:p>
        </w:tc>
      </w:tr>
      <w:tr w:rsidR="009D4EB5" w14:paraId="6B3ABF7E" w14:textId="77777777">
        <w:tc>
          <w:tcPr>
            <w:tcW w:w="2880" w:type="dxa"/>
          </w:tcPr>
          <w:p w14:paraId="765F4850" w14:textId="77777777" w:rsidR="009D4EB5" w:rsidRDefault="00000000">
            <w:r>
              <w:t>350.0</w:t>
            </w:r>
          </w:p>
        </w:tc>
        <w:tc>
          <w:tcPr>
            <w:tcW w:w="2880" w:type="dxa"/>
          </w:tcPr>
          <w:p w14:paraId="40662BC9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2AAA8846" w14:textId="77777777" w:rsidR="009D4EB5" w:rsidRDefault="00000000">
            <w:r>
              <w:t>13.0</w:t>
            </w:r>
          </w:p>
        </w:tc>
      </w:tr>
    </w:tbl>
    <w:p w14:paraId="47D12B5A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99ACCCF" w14:textId="77777777">
        <w:tc>
          <w:tcPr>
            <w:tcW w:w="2880" w:type="dxa"/>
          </w:tcPr>
          <w:p w14:paraId="3E78E8CC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F87B06D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3882907" w14:textId="77777777" w:rsidR="009D4EB5" w:rsidRDefault="00000000">
            <w:r>
              <w:t>Put Volume</w:t>
            </w:r>
          </w:p>
        </w:tc>
      </w:tr>
      <w:tr w:rsidR="009D4EB5" w14:paraId="2AB8C3B8" w14:textId="77777777">
        <w:tc>
          <w:tcPr>
            <w:tcW w:w="2880" w:type="dxa"/>
          </w:tcPr>
          <w:p w14:paraId="32AFDDD1" w14:textId="77777777" w:rsidR="009D4EB5" w:rsidRDefault="00000000">
            <w:r>
              <w:t>200.0</w:t>
            </w:r>
          </w:p>
        </w:tc>
        <w:tc>
          <w:tcPr>
            <w:tcW w:w="2880" w:type="dxa"/>
          </w:tcPr>
          <w:p w14:paraId="1FDD72BE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0D87B85F" w14:textId="77777777" w:rsidR="009D4EB5" w:rsidRDefault="00000000">
            <w:r>
              <w:t>2.0</w:t>
            </w:r>
          </w:p>
        </w:tc>
      </w:tr>
      <w:tr w:rsidR="009D4EB5" w14:paraId="15F66B38" w14:textId="77777777">
        <w:tc>
          <w:tcPr>
            <w:tcW w:w="2880" w:type="dxa"/>
          </w:tcPr>
          <w:p w14:paraId="0D392DF5" w14:textId="77777777" w:rsidR="009D4EB5" w:rsidRDefault="00000000">
            <w:r>
              <w:t>210.0</w:t>
            </w:r>
          </w:p>
        </w:tc>
        <w:tc>
          <w:tcPr>
            <w:tcW w:w="2880" w:type="dxa"/>
          </w:tcPr>
          <w:p w14:paraId="65A4C7C0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7D8FEFFB" w14:textId="77777777" w:rsidR="009D4EB5" w:rsidRDefault="00000000">
            <w:r>
              <w:t>110.0</w:t>
            </w:r>
          </w:p>
        </w:tc>
      </w:tr>
      <w:tr w:rsidR="009D4EB5" w14:paraId="78DC7877" w14:textId="77777777">
        <w:tc>
          <w:tcPr>
            <w:tcW w:w="2880" w:type="dxa"/>
          </w:tcPr>
          <w:p w14:paraId="297C00B6" w14:textId="77777777" w:rsidR="009D4EB5" w:rsidRDefault="00000000">
            <w:r>
              <w:t>215.0</w:t>
            </w:r>
          </w:p>
        </w:tc>
        <w:tc>
          <w:tcPr>
            <w:tcW w:w="2880" w:type="dxa"/>
          </w:tcPr>
          <w:p w14:paraId="153416E5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0A5EFB54" w14:textId="77777777" w:rsidR="009D4EB5" w:rsidRDefault="00000000">
            <w:r>
              <w:t>1.0</w:t>
            </w:r>
          </w:p>
        </w:tc>
      </w:tr>
      <w:tr w:rsidR="009D4EB5" w14:paraId="2FA1CE60" w14:textId="77777777">
        <w:tc>
          <w:tcPr>
            <w:tcW w:w="2880" w:type="dxa"/>
          </w:tcPr>
          <w:p w14:paraId="3D065ADA" w14:textId="77777777" w:rsidR="009D4EB5" w:rsidRDefault="00000000">
            <w:r>
              <w:t>220.0</w:t>
            </w:r>
          </w:p>
        </w:tc>
        <w:tc>
          <w:tcPr>
            <w:tcW w:w="2880" w:type="dxa"/>
          </w:tcPr>
          <w:p w14:paraId="37D82D25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7B48B702" w14:textId="77777777" w:rsidR="009D4EB5" w:rsidRDefault="00000000">
            <w:r>
              <w:t>183.0</w:t>
            </w:r>
          </w:p>
        </w:tc>
      </w:tr>
      <w:tr w:rsidR="009D4EB5" w14:paraId="1CEDF3F1" w14:textId="77777777">
        <w:tc>
          <w:tcPr>
            <w:tcW w:w="2880" w:type="dxa"/>
          </w:tcPr>
          <w:p w14:paraId="6D76FC15" w14:textId="77777777" w:rsidR="009D4EB5" w:rsidRDefault="00000000">
            <w:r>
              <w:t>225.0</w:t>
            </w:r>
          </w:p>
        </w:tc>
        <w:tc>
          <w:tcPr>
            <w:tcW w:w="2880" w:type="dxa"/>
          </w:tcPr>
          <w:p w14:paraId="08B1AF36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239B6E94" w14:textId="77777777" w:rsidR="009D4EB5" w:rsidRDefault="00000000">
            <w:r>
              <w:t>34.0</w:t>
            </w:r>
          </w:p>
        </w:tc>
      </w:tr>
      <w:tr w:rsidR="009D4EB5" w14:paraId="317D30B7" w14:textId="77777777">
        <w:tc>
          <w:tcPr>
            <w:tcW w:w="2880" w:type="dxa"/>
          </w:tcPr>
          <w:p w14:paraId="6FB425A9" w14:textId="77777777" w:rsidR="009D4EB5" w:rsidRDefault="00000000">
            <w:r>
              <w:t>230.0</w:t>
            </w:r>
          </w:p>
        </w:tc>
        <w:tc>
          <w:tcPr>
            <w:tcW w:w="2880" w:type="dxa"/>
          </w:tcPr>
          <w:p w14:paraId="6D15BEAD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7640DD78" w14:textId="77777777" w:rsidR="009D4EB5" w:rsidRDefault="00000000">
            <w:r>
              <w:t>341.0</w:t>
            </w:r>
          </w:p>
        </w:tc>
      </w:tr>
      <w:tr w:rsidR="009D4EB5" w14:paraId="20B2668F" w14:textId="77777777">
        <w:tc>
          <w:tcPr>
            <w:tcW w:w="2880" w:type="dxa"/>
          </w:tcPr>
          <w:p w14:paraId="2AC2BA84" w14:textId="77777777" w:rsidR="009D4EB5" w:rsidRDefault="00000000">
            <w:r>
              <w:t>235.0</w:t>
            </w:r>
          </w:p>
        </w:tc>
        <w:tc>
          <w:tcPr>
            <w:tcW w:w="2880" w:type="dxa"/>
          </w:tcPr>
          <w:p w14:paraId="0B7A3239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69E56722" w14:textId="77777777" w:rsidR="009D4EB5" w:rsidRDefault="00000000">
            <w:r>
              <w:t>207.0</w:t>
            </w:r>
          </w:p>
        </w:tc>
      </w:tr>
      <w:tr w:rsidR="009D4EB5" w14:paraId="28A00392" w14:textId="77777777">
        <w:tc>
          <w:tcPr>
            <w:tcW w:w="2880" w:type="dxa"/>
          </w:tcPr>
          <w:p w14:paraId="7715424E" w14:textId="77777777" w:rsidR="009D4EB5" w:rsidRDefault="00000000">
            <w:r>
              <w:t>240.0</w:t>
            </w:r>
          </w:p>
        </w:tc>
        <w:tc>
          <w:tcPr>
            <w:tcW w:w="2880" w:type="dxa"/>
          </w:tcPr>
          <w:p w14:paraId="059D99AF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0A1D7F0E" w14:textId="77777777" w:rsidR="009D4EB5" w:rsidRDefault="00000000">
            <w:r>
              <w:t>714.0</w:t>
            </w:r>
          </w:p>
        </w:tc>
      </w:tr>
      <w:tr w:rsidR="009D4EB5" w14:paraId="480A72C8" w14:textId="77777777">
        <w:tc>
          <w:tcPr>
            <w:tcW w:w="2880" w:type="dxa"/>
          </w:tcPr>
          <w:p w14:paraId="1DB5B675" w14:textId="77777777" w:rsidR="009D4EB5" w:rsidRDefault="00000000">
            <w:r>
              <w:t>245.0</w:t>
            </w:r>
          </w:p>
        </w:tc>
        <w:tc>
          <w:tcPr>
            <w:tcW w:w="2880" w:type="dxa"/>
          </w:tcPr>
          <w:p w14:paraId="5F2565BE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38BD0F8D" w14:textId="77777777" w:rsidR="009D4EB5" w:rsidRDefault="00000000">
            <w:r>
              <w:t>481.0</w:t>
            </w:r>
          </w:p>
        </w:tc>
      </w:tr>
      <w:tr w:rsidR="009D4EB5" w14:paraId="0EB59A03" w14:textId="77777777">
        <w:tc>
          <w:tcPr>
            <w:tcW w:w="2880" w:type="dxa"/>
          </w:tcPr>
          <w:p w14:paraId="53E24556" w14:textId="77777777" w:rsidR="009D4EB5" w:rsidRDefault="00000000">
            <w:r>
              <w:t>250.0</w:t>
            </w:r>
          </w:p>
        </w:tc>
        <w:tc>
          <w:tcPr>
            <w:tcW w:w="2880" w:type="dxa"/>
          </w:tcPr>
          <w:p w14:paraId="2A8AD68D" w14:textId="77777777" w:rsidR="009D4EB5" w:rsidRDefault="00000000">
            <w:r>
              <w:t>2.6</w:t>
            </w:r>
          </w:p>
        </w:tc>
        <w:tc>
          <w:tcPr>
            <w:tcW w:w="2880" w:type="dxa"/>
          </w:tcPr>
          <w:p w14:paraId="2B559EB0" w14:textId="77777777" w:rsidR="009D4EB5" w:rsidRDefault="00000000">
            <w:r>
              <w:t>nan</w:t>
            </w:r>
          </w:p>
        </w:tc>
      </w:tr>
      <w:tr w:rsidR="009D4EB5" w14:paraId="3BE409C0" w14:textId="77777777">
        <w:tc>
          <w:tcPr>
            <w:tcW w:w="2880" w:type="dxa"/>
          </w:tcPr>
          <w:p w14:paraId="67E210EC" w14:textId="77777777" w:rsidR="009D4EB5" w:rsidRDefault="00000000">
            <w:r>
              <w:t>255.0</w:t>
            </w:r>
          </w:p>
        </w:tc>
        <w:tc>
          <w:tcPr>
            <w:tcW w:w="2880" w:type="dxa"/>
          </w:tcPr>
          <w:p w14:paraId="66B01189" w14:textId="77777777" w:rsidR="009D4EB5" w:rsidRDefault="00000000">
            <w:r>
              <w:t>3.8</w:t>
            </w:r>
          </w:p>
        </w:tc>
        <w:tc>
          <w:tcPr>
            <w:tcW w:w="2880" w:type="dxa"/>
          </w:tcPr>
          <w:p w14:paraId="0B9DB2E1" w14:textId="77777777" w:rsidR="009D4EB5" w:rsidRDefault="00000000">
            <w:r>
              <w:t>nan</w:t>
            </w:r>
          </w:p>
        </w:tc>
      </w:tr>
      <w:tr w:rsidR="009D4EB5" w14:paraId="3E520A25" w14:textId="77777777">
        <w:tc>
          <w:tcPr>
            <w:tcW w:w="2880" w:type="dxa"/>
          </w:tcPr>
          <w:p w14:paraId="3656E471" w14:textId="77777777" w:rsidR="009D4EB5" w:rsidRDefault="00000000">
            <w:r>
              <w:t>260.0</w:t>
            </w:r>
          </w:p>
        </w:tc>
        <w:tc>
          <w:tcPr>
            <w:tcW w:w="2880" w:type="dxa"/>
          </w:tcPr>
          <w:p w14:paraId="3E8686C9" w14:textId="77777777" w:rsidR="009D4EB5" w:rsidRDefault="00000000">
            <w:r>
              <w:t>5.4</w:t>
            </w:r>
          </w:p>
        </w:tc>
        <w:tc>
          <w:tcPr>
            <w:tcW w:w="2880" w:type="dxa"/>
          </w:tcPr>
          <w:p w14:paraId="49EDAEA7" w14:textId="77777777" w:rsidR="009D4EB5" w:rsidRDefault="00000000">
            <w:r>
              <w:t>nan</w:t>
            </w:r>
          </w:p>
        </w:tc>
      </w:tr>
    </w:tbl>
    <w:p w14:paraId="6C5C003C" w14:textId="77777777" w:rsidR="009D4EB5" w:rsidRDefault="00000000">
      <w:r>
        <w:br/>
      </w:r>
    </w:p>
    <w:p w14:paraId="2081F2FD" w14:textId="77777777" w:rsidR="009D4EB5" w:rsidRDefault="00000000">
      <w:pPr>
        <w:pStyle w:val="Heading2"/>
      </w:pPr>
      <w:r>
        <w:t>BRITANNIA</w:t>
      </w:r>
    </w:p>
    <w:p w14:paraId="34538AAF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D83AFC1" w14:textId="77777777">
        <w:tc>
          <w:tcPr>
            <w:tcW w:w="2880" w:type="dxa"/>
          </w:tcPr>
          <w:p w14:paraId="03FC2CF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C5523CA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94B0174" w14:textId="77777777" w:rsidR="009D4EB5" w:rsidRDefault="00000000">
            <w:r>
              <w:t>Call Volume</w:t>
            </w:r>
          </w:p>
        </w:tc>
      </w:tr>
      <w:tr w:rsidR="009D4EB5" w14:paraId="6BBDC492" w14:textId="77777777">
        <w:tc>
          <w:tcPr>
            <w:tcW w:w="2880" w:type="dxa"/>
          </w:tcPr>
          <w:p w14:paraId="3FFA7F8A" w14:textId="77777777" w:rsidR="009D4EB5" w:rsidRDefault="00000000">
            <w:r>
              <w:t>5,450.00</w:t>
            </w:r>
          </w:p>
        </w:tc>
        <w:tc>
          <w:tcPr>
            <w:tcW w:w="2880" w:type="dxa"/>
          </w:tcPr>
          <w:p w14:paraId="07FBB7DD" w14:textId="77777777" w:rsidR="009D4EB5" w:rsidRDefault="00000000">
            <w:r>
              <w:t>21.4</w:t>
            </w:r>
          </w:p>
        </w:tc>
        <w:tc>
          <w:tcPr>
            <w:tcW w:w="2880" w:type="dxa"/>
          </w:tcPr>
          <w:p w14:paraId="5EC94DE2" w14:textId="77777777" w:rsidR="009D4EB5" w:rsidRDefault="00000000">
            <w:r>
              <w:t>338.0</w:t>
            </w:r>
          </w:p>
        </w:tc>
      </w:tr>
      <w:tr w:rsidR="009D4EB5" w14:paraId="5F9F2521" w14:textId="77777777">
        <w:tc>
          <w:tcPr>
            <w:tcW w:w="2880" w:type="dxa"/>
          </w:tcPr>
          <w:p w14:paraId="6A2AFD56" w14:textId="77777777" w:rsidR="009D4EB5" w:rsidRDefault="00000000">
            <w:r>
              <w:t>5,500.00</w:t>
            </w:r>
          </w:p>
        </w:tc>
        <w:tc>
          <w:tcPr>
            <w:tcW w:w="2880" w:type="dxa"/>
          </w:tcPr>
          <w:p w14:paraId="0E45C674" w14:textId="77777777" w:rsidR="009D4EB5" w:rsidRDefault="00000000">
            <w:r>
              <w:t>17.85</w:t>
            </w:r>
          </w:p>
        </w:tc>
        <w:tc>
          <w:tcPr>
            <w:tcW w:w="2880" w:type="dxa"/>
          </w:tcPr>
          <w:p w14:paraId="25DB0D6F" w14:textId="77777777" w:rsidR="009D4EB5" w:rsidRDefault="00000000">
            <w:r>
              <w:t>nan</w:t>
            </w:r>
          </w:p>
        </w:tc>
      </w:tr>
      <w:tr w:rsidR="009D4EB5" w14:paraId="5F8172E4" w14:textId="77777777">
        <w:tc>
          <w:tcPr>
            <w:tcW w:w="2880" w:type="dxa"/>
          </w:tcPr>
          <w:p w14:paraId="7760399A" w14:textId="77777777" w:rsidR="009D4EB5" w:rsidRDefault="00000000">
            <w:r>
              <w:t>5,550.00</w:t>
            </w:r>
          </w:p>
        </w:tc>
        <w:tc>
          <w:tcPr>
            <w:tcW w:w="2880" w:type="dxa"/>
          </w:tcPr>
          <w:p w14:paraId="418EC840" w14:textId="77777777" w:rsidR="009D4EB5" w:rsidRDefault="00000000">
            <w:r>
              <w:t>13.8</w:t>
            </w:r>
          </w:p>
        </w:tc>
        <w:tc>
          <w:tcPr>
            <w:tcW w:w="2880" w:type="dxa"/>
          </w:tcPr>
          <w:p w14:paraId="1DA50A1B" w14:textId="77777777" w:rsidR="009D4EB5" w:rsidRDefault="00000000">
            <w:r>
              <w:t>147.0</w:t>
            </w:r>
          </w:p>
        </w:tc>
      </w:tr>
      <w:tr w:rsidR="009D4EB5" w14:paraId="625ECE02" w14:textId="77777777">
        <w:tc>
          <w:tcPr>
            <w:tcW w:w="2880" w:type="dxa"/>
          </w:tcPr>
          <w:p w14:paraId="042180CE" w14:textId="77777777" w:rsidR="009D4EB5" w:rsidRDefault="00000000">
            <w:r>
              <w:t>5,600.00</w:t>
            </w:r>
          </w:p>
        </w:tc>
        <w:tc>
          <w:tcPr>
            <w:tcW w:w="2880" w:type="dxa"/>
          </w:tcPr>
          <w:p w14:paraId="14570880" w14:textId="77777777" w:rsidR="009D4EB5" w:rsidRDefault="00000000">
            <w:r>
              <w:t>11.8</w:t>
            </w:r>
          </w:p>
        </w:tc>
        <w:tc>
          <w:tcPr>
            <w:tcW w:w="2880" w:type="dxa"/>
          </w:tcPr>
          <w:p w14:paraId="69EDC9AC" w14:textId="77777777" w:rsidR="009D4EB5" w:rsidRDefault="00000000">
            <w:r>
              <w:t>nan</w:t>
            </w:r>
          </w:p>
        </w:tc>
      </w:tr>
      <w:tr w:rsidR="009D4EB5" w14:paraId="2F267DD3" w14:textId="77777777">
        <w:tc>
          <w:tcPr>
            <w:tcW w:w="2880" w:type="dxa"/>
          </w:tcPr>
          <w:p w14:paraId="6A120C99" w14:textId="77777777" w:rsidR="009D4EB5" w:rsidRDefault="00000000">
            <w:r>
              <w:t>5,650.00</w:t>
            </w:r>
          </w:p>
        </w:tc>
        <w:tc>
          <w:tcPr>
            <w:tcW w:w="2880" w:type="dxa"/>
          </w:tcPr>
          <w:p w14:paraId="517A3CAC" w14:textId="77777777" w:rsidR="009D4EB5" w:rsidRDefault="00000000">
            <w:r>
              <w:t>8.15</w:t>
            </w:r>
          </w:p>
        </w:tc>
        <w:tc>
          <w:tcPr>
            <w:tcW w:w="2880" w:type="dxa"/>
          </w:tcPr>
          <w:p w14:paraId="59766C52" w14:textId="77777777" w:rsidR="009D4EB5" w:rsidRDefault="00000000">
            <w:r>
              <w:t>210.0</w:t>
            </w:r>
          </w:p>
        </w:tc>
      </w:tr>
      <w:tr w:rsidR="009D4EB5" w14:paraId="5AF531D8" w14:textId="77777777">
        <w:tc>
          <w:tcPr>
            <w:tcW w:w="2880" w:type="dxa"/>
          </w:tcPr>
          <w:p w14:paraId="72B5E10A" w14:textId="77777777" w:rsidR="009D4EB5" w:rsidRDefault="00000000">
            <w:r>
              <w:t>5,700.00</w:t>
            </w:r>
          </w:p>
        </w:tc>
        <w:tc>
          <w:tcPr>
            <w:tcW w:w="2880" w:type="dxa"/>
          </w:tcPr>
          <w:p w14:paraId="46873139" w14:textId="77777777" w:rsidR="009D4EB5" w:rsidRDefault="00000000">
            <w:r>
              <w:t>7.55</w:t>
            </w:r>
          </w:p>
        </w:tc>
        <w:tc>
          <w:tcPr>
            <w:tcW w:w="2880" w:type="dxa"/>
          </w:tcPr>
          <w:p w14:paraId="4B782376" w14:textId="77777777" w:rsidR="009D4EB5" w:rsidRDefault="00000000">
            <w:r>
              <w:t>822.0</w:t>
            </w:r>
          </w:p>
        </w:tc>
      </w:tr>
      <w:tr w:rsidR="009D4EB5" w14:paraId="0E138135" w14:textId="77777777">
        <w:tc>
          <w:tcPr>
            <w:tcW w:w="2880" w:type="dxa"/>
          </w:tcPr>
          <w:p w14:paraId="0B860C5B" w14:textId="77777777" w:rsidR="009D4EB5" w:rsidRDefault="00000000">
            <w:r>
              <w:t>5,800.00</w:t>
            </w:r>
          </w:p>
        </w:tc>
        <w:tc>
          <w:tcPr>
            <w:tcW w:w="2880" w:type="dxa"/>
          </w:tcPr>
          <w:p w14:paraId="3094AD37" w14:textId="77777777" w:rsidR="009D4EB5" w:rsidRDefault="00000000">
            <w:r>
              <w:t>5.85</w:t>
            </w:r>
          </w:p>
        </w:tc>
        <w:tc>
          <w:tcPr>
            <w:tcW w:w="2880" w:type="dxa"/>
          </w:tcPr>
          <w:p w14:paraId="52C5EC9F" w14:textId="77777777" w:rsidR="009D4EB5" w:rsidRDefault="00000000">
            <w:r>
              <w:t>409.0</w:t>
            </w:r>
          </w:p>
        </w:tc>
      </w:tr>
      <w:tr w:rsidR="009D4EB5" w14:paraId="05D37CA9" w14:textId="77777777">
        <w:tc>
          <w:tcPr>
            <w:tcW w:w="2880" w:type="dxa"/>
          </w:tcPr>
          <w:p w14:paraId="1D5081E2" w14:textId="77777777" w:rsidR="009D4EB5" w:rsidRDefault="00000000">
            <w:r>
              <w:t>5,900.00</w:t>
            </w:r>
          </w:p>
        </w:tc>
        <w:tc>
          <w:tcPr>
            <w:tcW w:w="2880" w:type="dxa"/>
          </w:tcPr>
          <w:p w14:paraId="34937459" w14:textId="77777777" w:rsidR="009D4EB5" w:rsidRDefault="00000000">
            <w:r>
              <w:t>4.85</w:t>
            </w:r>
          </w:p>
        </w:tc>
        <w:tc>
          <w:tcPr>
            <w:tcW w:w="2880" w:type="dxa"/>
          </w:tcPr>
          <w:p w14:paraId="17E34B7B" w14:textId="77777777" w:rsidR="009D4EB5" w:rsidRDefault="00000000">
            <w:r>
              <w:t>nan</w:t>
            </w:r>
          </w:p>
        </w:tc>
      </w:tr>
    </w:tbl>
    <w:p w14:paraId="1D62241B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ADEEEA0" w14:textId="77777777">
        <w:tc>
          <w:tcPr>
            <w:tcW w:w="2880" w:type="dxa"/>
          </w:tcPr>
          <w:p w14:paraId="590FE8F0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26823D1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032E099" w14:textId="77777777" w:rsidR="009D4EB5" w:rsidRDefault="00000000">
            <w:r>
              <w:t>Put Volume</w:t>
            </w:r>
          </w:p>
        </w:tc>
      </w:tr>
      <w:tr w:rsidR="009D4EB5" w14:paraId="5171AB2D" w14:textId="77777777">
        <w:tc>
          <w:tcPr>
            <w:tcW w:w="2880" w:type="dxa"/>
          </w:tcPr>
          <w:p w14:paraId="15754DF1" w14:textId="77777777" w:rsidR="009D4EB5" w:rsidRDefault="00000000">
            <w:r>
              <w:t>4,100.00</w:t>
            </w:r>
          </w:p>
        </w:tc>
        <w:tc>
          <w:tcPr>
            <w:tcW w:w="2880" w:type="dxa"/>
          </w:tcPr>
          <w:p w14:paraId="503BC1EF" w14:textId="77777777" w:rsidR="009D4EB5" w:rsidRDefault="00000000">
            <w:r>
              <w:t>2.55</w:t>
            </w:r>
          </w:p>
        </w:tc>
        <w:tc>
          <w:tcPr>
            <w:tcW w:w="2880" w:type="dxa"/>
          </w:tcPr>
          <w:p w14:paraId="1F8BCE2F" w14:textId="77777777" w:rsidR="009D4EB5" w:rsidRDefault="00000000">
            <w:r>
              <w:t>92.0</w:t>
            </w:r>
          </w:p>
        </w:tc>
      </w:tr>
      <w:tr w:rsidR="009D4EB5" w14:paraId="32B16240" w14:textId="77777777">
        <w:tc>
          <w:tcPr>
            <w:tcW w:w="2880" w:type="dxa"/>
          </w:tcPr>
          <w:p w14:paraId="10C0CFD7" w14:textId="77777777" w:rsidR="009D4EB5" w:rsidRDefault="00000000">
            <w:r>
              <w:t>4,250.00</w:t>
            </w:r>
          </w:p>
        </w:tc>
        <w:tc>
          <w:tcPr>
            <w:tcW w:w="2880" w:type="dxa"/>
          </w:tcPr>
          <w:p w14:paraId="4FF2338F" w14:textId="77777777" w:rsidR="009D4EB5" w:rsidRDefault="00000000">
            <w:r>
              <w:t>7.5</w:t>
            </w:r>
          </w:p>
        </w:tc>
        <w:tc>
          <w:tcPr>
            <w:tcW w:w="2880" w:type="dxa"/>
          </w:tcPr>
          <w:p w14:paraId="19B0E798" w14:textId="77777777" w:rsidR="009D4EB5" w:rsidRDefault="00000000">
            <w:r>
              <w:t>nan</w:t>
            </w:r>
          </w:p>
        </w:tc>
      </w:tr>
      <w:tr w:rsidR="009D4EB5" w14:paraId="716C400B" w14:textId="77777777">
        <w:tc>
          <w:tcPr>
            <w:tcW w:w="2880" w:type="dxa"/>
          </w:tcPr>
          <w:p w14:paraId="5A12F549" w14:textId="77777777" w:rsidR="009D4EB5" w:rsidRDefault="00000000">
            <w:r>
              <w:lastRenderedPageBreak/>
              <w:t>4,350.00</w:t>
            </w:r>
          </w:p>
        </w:tc>
        <w:tc>
          <w:tcPr>
            <w:tcW w:w="2880" w:type="dxa"/>
          </w:tcPr>
          <w:p w14:paraId="2458C8AA" w14:textId="77777777" w:rsidR="009D4EB5" w:rsidRDefault="00000000">
            <w:r>
              <w:t>7.15</w:t>
            </w:r>
          </w:p>
        </w:tc>
        <w:tc>
          <w:tcPr>
            <w:tcW w:w="2880" w:type="dxa"/>
          </w:tcPr>
          <w:p w14:paraId="7D16DEBF" w14:textId="77777777" w:rsidR="009D4EB5" w:rsidRDefault="00000000">
            <w:r>
              <w:t>283.0</w:t>
            </w:r>
          </w:p>
        </w:tc>
      </w:tr>
      <w:tr w:rsidR="009D4EB5" w14:paraId="772D58C3" w14:textId="77777777">
        <w:tc>
          <w:tcPr>
            <w:tcW w:w="2880" w:type="dxa"/>
          </w:tcPr>
          <w:p w14:paraId="60E1CD2C" w14:textId="77777777" w:rsidR="009D4EB5" w:rsidRDefault="00000000">
            <w:r>
              <w:t>4,400.00</w:t>
            </w:r>
          </w:p>
        </w:tc>
        <w:tc>
          <w:tcPr>
            <w:tcW w:w="2880" w:type="dxa"/>
          </w:tcPr>
          <w:p w14:paraId="5188EF78" w14:textId="77777777" w:rsidR="009D4EB5" w:rsidRDefault="00000000">
            <w:r>
              <w:t>8.05</w:t>
            </w:r>
          </w:p>
        </w:tc>
        <w:tc>
          <w:tcPr>
            <w:tcW w:w="2880" w:type="dxa"/>
          </w:tcPr>
          <w:p w14:paraId="0D57AA4F" w14:textId="77777777" w:rsidR="009D4EB5" w:rsidRDefault="00000000">
            <w:r>
              <w:t>nan</w:t>
            </w:r>
          </w:p>
        </w:tc>
      </w:tr>
      <w:tr w:rsidR="009D4EB5" w14:paraId="302FC45C" w14:textId="77777777">
        <w:tc>
          <w:tcPr>
            <w:tcW w:w="2880" w:type="dxa"/>
          </w:tcPr>
          <w:p w14:paraId="21B3164C" w14:textId="77777777" w:rsidR="009D4EB5" w:rsidRDefault="00000000">
            <w:r>
              <w:t>4,500.00</w:t>
            </w:r>
          </w:p>
        </w:tc>
        <w:tc>
          <w:tcPr>
            <w:tcW w:w="2880" w:type="dxa"/>
          </w:tcPr>
          <w:p w14:paraId="6E6B12FC" w14:textId="77777777" w:rsidR="009D4EB5" w:rsidRDefault="00000000">
            <w:r>
              <w:t>15.65</w:t>
            </w:r>
          </w:p>
        </w:tc>
        <w:tc>
          <w:tcPr>
            <w:tcW w:w="2880" w:type="dxa"/>
          </w:tcPr>
          <w:p w14:paraId="1CC4424A" w14:textId="77777777" w:rsidR="009D4EB5" w:rsidRDefault="00000000">
            <w:r>
              <w:t>nan</w:t>
            </w:r>
          </w:p>
        </w:tc>
      </w:tr>
      <w:tr w:rsidR="009D4EB5" w14:paraId="08D4A1D0" w14:textId="77777777">
        <w:tc>
          <w:tcPr>
            <w:tcW w:w="2880" w:type="dxa"/>
          </w:tcPr>
          <w:p w14:paraId="338CCF18" w14:textId="77777777" w:rsidR="009D4EB5" w:rsidRDefault="00000000">
            <w:r>
              <w:t>4,550.00</w:t>
            </w:r>
          </w:p>
        </w:tc>
        <w:tc>
          <w:tcPr>
            <w:tcW w:w="2880" w:type="dxa"/>
          </w:tcPr>
          <w:p w14:paraId="3BF1A51C" w14:textId="77777777" w:rsidR="009D4EB5" w:rsidRDefault="00000000">
            <w:r>
              <w:t>20.95</w:t>
            </w:r>
          </w:p>
        </w:tc>
        <w:tc>
          <w:tcPr>
            <w:tcW w:w="2880" w:type="dxa"/>
          </w:tcPr>
          <w:p w14:paraId="4057F166" w14:textId="77777777" w:rsidR="009D4EB5" w:rsidRDefault="00000000">
            <w:r>
              <w:t>502.0</w:t>
            </w:r>
          </w:p>
        </w:tc>
      </w:tr>
    </w:tbl>
    <w:p w14:paraId="60504E2D" w14:textId="77777777" w:rsidR="009D4EB5" w:rsidRDefault="00000000">
      <w:r>
        <w:br/>
      </w:r>
    </w:p>
    <w:p w14:paraId="03D3F53C" w14:textId="77777777" w:rsidR="009D4EB5" w:rsidRDefault="00000000">
      <w:pPr>
        <w:pStyle w:val="Heading2"/>
      </w:pPr>
      <w:r>
        <w:t>BSE</w:t>
      </w:r>
    </w:p>
    <w:p w14:paraId="7573ACF3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3F09269" w14:textId="77777777">
        <w:tc>
          <w:tcPr>
            <w:tcW w:w="2880" w:type="dxa"/>
          </w:tcPr>
          <w:p w14:paraId="71BEE248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2FBD5AC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2410884" w14:textId="77777777" w:rsidR="009D4EB5" w:rsidRDefault="00000000">
            <w:r>
              <w:t>Call Volume</w:t>
            </w:r>
          </w:p>
        </w:tc>
      </w:tr>
      <w:tr w:rsidR="009D4EB5" w14:paraId="604639F0" w14:textId="77777777">
        <w:tc>
          <w:tcPr>
            <w:tcW w:w="2880" w:type="dxa"/>
          </w:tcPr>
          <w:p w14:paraId="5F2D938B" w14:textId="77777777" w:rsidR="009D4EB5" w:rsidRDefault="00000000">
            <w:r>
              <w:t>6,800.00</w:t>
            </w:r>
          </w:p>
        </w:tc>
        <w:tc>
          <w:tcPr>
            <w:tcW w:w="2880" w:type="dxa"/>
          </w:tcPr>
          <w:p w14:paraId="72822DAF" w14:textId="77777777" w:rsidR="009D4EB5" w:rsidRDefault="00000000">
            <w:r>
              <w:t>24.75</w:t>
            </w:r>
          </w:p>
        </w:tc>
        <w:tc>
          <w:tcPr>
            <w:tcW w:w="2880" w:type="dxa"/>
          </w:tcPr>
          <w:p w14:paraId="071F8BE3" w14:textId="77777777" w:rsidR="009D4EB5" w:rsidRDefault="00000000">
            <w:r>
              <w:t>nan</w:t>
            </w:r>
          </w:p>
        </w:tc>
      </w:tr>
    </w:tbl>
    <w:p w14:paraId="0129880E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9377E86" w14:textId="77777777">
        <w:tc>
          <w:tcPr>
            <w:tcW w:w="2880" w:type="dxa"/>
          </w:tcPr>
          <w:p w14:paraId="315528B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B081E6C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183D2B6" w14:textId="77777777" w:rsidR="009D4EB5" w:rsidRDefault="00000000">
            <w:r>
              <w:t>Put Volume</w:t>
            </w:r>
          </w:p>
        </w:tc>
      </w:tr>
      <w:tr w:rsidR="009D4EB5" w14:paraId="607079AE" w14:textId="77777777">
        <w:tc>
          <w:tcPr>
            <w:tcW w:w="2880" w:type="dxa"/>
          </w:tcPr>
          <w:p w14:paraId="10FDBA37" w14:textId="77777777" w:rsidR="009D4EB5" w:rsidRDefault="00000000">
            <w:r>
              <w:t>3,600.00</w:t>
            </w:r>
          </w:p>
        </w:tc>
        <w:tc>
          <w:tcPr>
            <w:tcW w:w="2880" w:type="dxa"/>
          </w:tcPr>
          <w:p w14:paraId="70DD9A28" w14:textId="77777777" w:rsidR="009D4EB5" w:rsidRDefault="00000000">
            <w:r>
              <w:t>6.05</w:t>
            </w:r>
          </w:p>
        </w:tc>
        <w:tc>
          <w:tcPr>
            <w:tcW w:w="2880" w:type="dxa"/>
          </w:tcPr>
          <w:p w14:paraId="006FE9FF" w14:textId="77777777" w:rsidR="009D4EB5" w:rsidRDefault="00000000">
            <w:r>
              <w:t>14.0</w:t>
            </w:r>
          </w:p>
        </w:tc>
      </w:tr>
      <w:tr w:rsidR="009D4EB5" w14:paraId="50527E1D" w14:textId="77777777">
        <w:tc>
          <w:tcPr>
            <w:tcW w:w="2880" w:type="dxa"/>
          </w:tcPr>
          <w:p w14:paraId="55F90232" w14:textId="77777777" w:rsidR="009D4EB5" w:rsidRDefault="00000000">
            <w:r>
              <w:t>4,200.00</w:t>
            </w:r>
          </w:p>
        </w:tc>
        <w:tc>
          <w:tcPr>
            <w:tcW w:w="2880" w:type="dxa"/>
          </w:tcPr>
          <w:p w14:paraId="4CD61261" w14:textId="77777777" w:rsidR="009D4EB5" w:rsidRDefault="00000000">
            <w:r>
              <w:t>8.0</w:t>
            </w:r>
          </w:p>
        </w:tc>
        <w:tc>
          <w:tcPr>
            <w:tcW w:w="2880" w:type="dxa"/>
          </w:tcPr>
          <w:p w14:paraId="4B8BE163" w14:textId="77777777" w:rsidR="009D4EB5" w:rsidRDefault="00000000">
            <w:r>
              <w:t>166.0</w:t>
            </w:r>
          </w:p>
        </w:tc>
      </w:tr>
      <w:tr w:rsidR="009D4EB5" w14:paraId="29485B31" w14:textId="77777777">
        <w:tc>
          <w:tcPr>
            <w:tcW w:w="2880" w:type="dxa"/>
          </w:tcPr>
          <w:p w14:paraId="07BCEEA3" w14:textId="77777777" w:rsidR="009D4EB5" w:rsidRDefault="00000000">
            <w:r>
              <w:t>4,300.00</w:t>
            </w:r>
          </w:p>
        </w:tc>
        <w:tc>
          <w:tcPr>
            <w:tcW w:w="2880" w:type="dxa"/>
          </w:tcPr>
          <w:p w14:paraId="761B9D5B" w14:textId="77777777" w:rsidR="009D4EB5" w:rsidRDefault="00000000">
            <w:r>
              <w:t>12.8</w:t>
            </w:r>
          </w:p>
        </w:tc>
        <w:tc>
          <w:tcPr>
            <w:tcW w:w="2880" w:type="dxa"/>
          </w:tcPr>
          <w:p w14:paraId="1C70AA77" w14:textId="77777777" w:rsidR="009D4EB5" w:rsidRDefault="00000000">
            <w:r>
              <w:t>64.0</w:t>
            </w:r>
          </w:p>
        </w:tc>
      </w:tr>
      <w:tr w:rsidR="009D4EB5" w14:paraId="45C134A5" w14:textId="77777777">
        <w:tc>
          <w:tcPr>
            <w:tcW w:w="2880" w:type="dxa"/>
          </w:tcPr>
          <w:p w14:paraId="57DF36F9" w14:textId="77777777" w:rsidR="009D4EB5" w:rsidRDefault="00000000">
            <w:r>
              <w:t>4,400.00</w:t>
            </w:r>
          </w:p>
        </w:tc>
        <w:tc>
          <w:tcPr>
            <w:tcW w:w="2880" w:type="dxa"/>
          </w:tcPr>
          <w:p w14:paraId="294CD5EF" w14:textId="77777777" w:rsidR="009D4EB5" w:rsidRDefault="00000000">
            <w:r>
              <w:t>12.0</w:t>
            </w:r>
          </w:p>
        </w:tc>
        <w:tc>
          <w:tcPr>
            <w:tcW w:w="2880" w:type="dxa"/>
          </w:tcPr>
          <w:p w14:paraId="03B805BF" w14:textId="77777777" w:rsidR="009D4EB5" w:rsidRDefault="00000000">
            <w:r>
              <w:t>6.0</w:t>
            </w:r>
          </w:p>
        </w:tc>
      </w:tr>
      <w:tr w:rsidR="009D4EB5" w14:paraId="374CF3C8" w14:textId="77777777">
        <w:tc>
          <w:tcPr>
            <w:tcW w:w="2880" w:type="dxa"/>
          </w:tcPr>
          <w:p w14:paraId="200D89FE" w14:textId="77777777" w:rsidR="009D4EB5" w:rsidRDefault="00000000">
            <w:r>
              <w:t>4,500.00</w:t>
            </w:r>
          </w:p>
        </w:tc>
        <w:tc>
          <w:tcPr>
            <w:tcW w:w="2880" w:type="dxa"/>
          </w:tcPr>
          <w:p w14:paraId="427385E7" w14:textId="77777777" w:rsidR="009D4EB5" w:rsidRDefault="00000000">
            <w:r>
              <w:t>20.25</w:t>
            </w:r>
          </w:p>
        </w:tc>
        <w:tc>
          <w:tcPr>
            <w:tcW w:w="2880" w:type="dxa"/>
          </w:tcPr>
          <w:p w14:paraId="64E4C456" w14:textId="77777777" w:rsidR="009D4EB5" w:rsidRDefault="00000000">
            <w:r>
              <w:t>nan</w:t>
            </w:r>
          </w:p>
        </w:tc>
      </w:tr>
    </w:tbl>
    <w:p w14:paraId="1E30FFA6" w14:textId="77777777" w:rsidR="009D4EB5" w:rsidRDefault="00000000">
      <w:r>
        <w:br/>
      </w:r>
    </w:p>
    <w:p w14:paraId="58CC3B6D" w14:textId="77777777" w:rsidR="009D4EB5" w:rsidRDefault="00000000">
      <w:pPr>
        <w:pStyle w:val="Heading2"/>
      </w:pPr>
      <w:r>
        <w:t>BSOFT</w:t>
      </w:r>
    </w:p>
    <w:p w14:paraId="2E10A050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759C070" w14:textId="77777777">
        <w:tc>
          <w:tcPr>
            <w:tcW w:w="2880" w:type="dxa"/>
          </w:tcPr>
          <w:p w14:paraId="4EE2DD20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049FA13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10BA8DB" w14:textId="77777777" w:rsidR="009D4EB5" w:rsidRDefault="00000000">
            <w:r>
              <w:t>Call Volume</w:t>
            </w:r>
          </w:p>
        </w:tc>
      </w:tr>
      <w:tr w:rsidR="009D4EB5" w14:paraId="78D0312C" w14:textId="77777777">
        <w:tc>
          <w:tcPr>
            <w:tcW w:w="2880" w:type="dxa"/>
          </w:tcPr>
          <w:p w14:paraId="69384B39" w14:textId="77777777" w:rsidR="009D4EB5" w:rsidRDefault="00000000">
            <w:r>
              <w:t>530.0</w:t>
            </w:r>
          </w:p>
        </w:tc>
        <w:tc>
          <w:tcPr>
            <w:tcW w:w="2880" w:type="dxa"/>
          </w:tcPr>
          <w:p w14:paraId="2FAAAEF0" w14:textId="77777777" w:rsidR="009D4EB5" w:rsidRDefault="00000000">
            <w:r>
              <w:t>22.6</w:t>
            </w:r>
          </w:p>
        </w:tc>
        <w:tc>
          <w:tcPr>
            <w:tcW w:w="2880" w:type="dxa"/>
          </w:tcPr>
          <w:p w14:paraId="4205EFE0" w14:textId="77777777" w:rsidR="009D4EB5" w:rsidRDefault="00000000">
            <w:r>
              <w:t>264.0</w:t>
            </w:r>
          </w:p>
        </w:tc>
      </w:tr>
      <w:tr w:rsidR="009D4EB5" w14:paraId="146CD88C" w14:textId="77777777">
        <w:tc>
          <w:tcPr>
            <w:tcW w:w="2880" w:type="dxa"/>
          </w:tcPr>
          <w:p w14:paraId="65FB6C27" w14:textId="77777777" w:rsidR="009D4EB5" w:rsidRDefault="00000000">
            <w:r>
              <w:t>540.0</w:t>
            </w:r>
          </w:p>
        </w:tc>
        <w:tc>
          <w:tcPr>
            <w:tcW w:w="2880" w:type="dxa"/>
          </w:tcPr>
          <w:p w14:paraId="79710814" w14:textId="77777777" w:rsidR="009D4EB5" w:rsidRDefault="00000000">
            <w:r>
              <w:t>17.55</w:t>
            </w:r>
          </w:p>
        </w:tc>
        <w:tc>
          <w:tcPr>
            <w:tcW w:w="2880" w:type="dxa"/>
          </w:tcPr>
          <w:p w14:paraId="004FE766" w14:textId="77777777" w:rsidR="009D4EB5" w:rsidRDefault="00000000">
            <w:r>
              <w:t>751.0</w:t>
            </w:r>
          </w:p>
        </w:tc>
      </w:tr>
      <w:tr w:rsidR="009D4EB5" w14:paraId="7EFB536E" w14:textId="77777777">
        <w:tc>
          <w:tcPr>
            <w:tcW w:w="2880" w:type="dxa"/>
          </w:tcPr>
          <w:p w14:paraId="2EBC37F2" w14:textId="77777777" w:rsidR="009D4EB5" w:rsidRDefault="00000000">
            <w:r>
              <w:t>550.0</w:t>
            </w:r>
          </w:p>
        </w:tc>
        <w:tc>
          <w:tcPr>
            <w:tcW w:w="2880" w:type="dxa"/>
          </w:tcPr>
          <w:p w14:paraId="05BB12E5" w14:textId="77777777" w:rsidR="009D4EB5" w:rsidRDefault="00000000">
            <w:r>
              <w:t>13.65</w:t>
            </w:r>
          </w:p>
        </w:tc>
        <w:tc>
          <w:tcPr>
            <w:tcW w:w="2880" w:type="dxa"/>
          </w:tcPr>
          <w:p w14:paraId="74D087EC" w14:textId="77777777" w:rsidR="009D4EB5" w:rsidRDefault="00000000">
            <w:r>
              <w:t>627.0</w:t>
            </w:r>
          </w:p>
        </w:tc>
      </w:tr>
      <w:tr w:rsidR="009D4EB5" w14:paraId="08C281C7" w14:textId="77777777">
        <w:tc>
          <w:tcPr>
            <w:tcW w:w="2880" w:type="dxa"/>
          </w:tcPr>
          <w:p w14:paraId="0ABC95FB" w14:textId="77777777" w:rsidR="009D4EB5" w:rsidRDefault="00000000">
            <w:r>
              <w:t>560.0</w:t>
            </w:r>
          </w:p>
        </w:tc>
        <w:tc>
          <w:tcPr>
            <w:tcW w:w="2880" w:type="dxa"/>
          </w:tcPr>
          <w:p w14:paraId="7FD26AC3" w14:textId="77777777" w:rsidR="009D4EB5" w:rsidRDefault="00000000">
            <w:r>
              <w:t>10.4</w:t>
            </w:r>
          </w:p>
        </w:tc>
        <w:tc>
          <w:tcPr>
            <w:tcW w:w="2880" w:type="dxa"/>
          </w:tcPr>
          <w:p w14:paraId="4656BDF7" w14:textId="77777777" w:rsidR="009D4EB5" w:rsidRDefault="00000000">
            <w:r>
              <w:t>319.0</w:t>
            </w:r>
          </w:p>
        </w:tc>
      </w:tr>
      <w:tr w:rsidR="009D4EB5" w14:paraId="2E531248" w14:textId="77777777">
        <w:tc>
          <w:tcPr>
            <w:tcW w:w="2880" w:type="dxa"/>
          </w:tcPr>
          <w:p w14:paraId="28F968FD" w14:textId="77777777" w:rsidR="009D4EB5" w:rsidRDefault="00000000">
            <w:r>
              <w:t>570.0</w:t>
            </w:r>
          </w:p>
        </w:tc>
        <w:tc>
          <w:tcPr>
            <w:tcW w:w="2880" w:type="dxa"/>
          </w:tcPr>
          <w:p w14:paraId="033D8682" w14:textId="77777777" w:rsidR="009D4EB5" w:rsidRDefault="00000000">
            <w:r>
              <w:t>7.65</w:t>
            </w:r>
          </w:p>
        </w:tc>
        <w:tc>
          <w:tcPr>
            <w:tcW w:w="2880" w:type="dxa"/>
          </w:tcPr>
          <w:p w14:paraId="6A5DDF79" w14:textId="77777777" w:rsidR="009D4EB5" w:rsidRDefault="00000000">
            <w:r>
              <w:t>142.0</w:t>
            </w:r>
          </w:p>
        </w:tc>
      </w:tr>
      <w:tr w:rsidR="009D4EB5" w14:paraId="65F9516E" w14:textId="77777777">
        <w:tc>
          <w:tcPr>
            <w:tcW w:w="2880" w:type="dxa"/>
          </w:tcPr>
          <w:p w14:paraId="43F11F29" w14:textId="77777777" w:rsidR="009D4EB5" w:rsidRDefault="00000000">
            <w:r>
              <w:t>580.0</w:t>
            </w:r>
          </w:p>
        </w:tc>
        <w:tc>
          <w:tcPr>
            <w:tcW w:w="2880" w:type="dxa"/>
          </w:tcPr>
          <w:p w14:paraId="14453AEB" w14:textId="77777777" w:rsidR="009D4EB5" w:rsidRDefault="00000000">
            <w:r>
              <w:t>5.85</w:t>
            </w:r>
          </w:p>
        </w:tc>
        <w:tc>
          <w:tcPr>
            <w:tcW w:w="2880" w:type="dxa"/>
          </w:tcPr>
          <w:p w14:paraId="3EF206BD" w14:textId="77777777" w:rsidR="009D4EB5" w:rsidRDefault="00000000">
            <w:r>
              <w:t>168.0</w:t>
            </w:r>
          </w:p>
        </w:tc>
      </w:tr>
      <w:tr w:rsidR="009D4EB5" w14:paraId="224AE58D" w14:textId="77777777">
        <w:tc>
          <w:tcPr>
            <w:tcW w:w="2880" w:type="dxa"/>
          </w:tcPr>
          <w:p w14:paraId="28B5E1D2" w14:textId="77777777" w:rsidR="009D4EB5" w:rsidRDefault="00000000">
            <w:r>
              <w:t>590.0</w:t>
            </w:r>
          </w:p>
        </w:tc>
        <w:tc>
          <w:tcPr>
            <w:tcW w:w="2880" w:type="dxa"/>
          </w:tcPr>
          <w:p w14:paraId="64A50E9A" w14:textId="77777777" w:rsidR="009D4EB5" w:rsidRDefault="00000000">
            <w:r>
              <w:t>4.45</w:t>
            </w:r>
          </w:p>
        </w:tc>
        <w:tc>
          <w:tcPr>
            <w:tcW w:w="2880" w:type="dxa"/>
          </w:tcPr>
          <w:p w14:paraId="2B2E1791" w14:textId="77777777" w:rsidR="009D4EB5" w:rsidRDefault="00000000">
            <w:r>
              <w:t>121.0</w:t>
            </w:r>
          </w:p>
        </w:tc>
      </w:tr>
      <w:tr w:rsidR="009D4EB5" w14:paraId="66D01163" w14:textId="77777777">
        <w:tc>
          <w:tcPr>
            <w:tcW w:w="2880" w:type="dxa"/>
          </w:tcPr>
          <w:p w14:paraId="2E551DD4" w14:textId="77777777" w:rsidR="009D4EB5" w:rsidRDefault="00000000">
            <w:r>
              <w:t>600.0</w:t>
            </w:r>
          </w:p>
        </w:tc>
        <w:tc>
          <w:tcPr>
            <w:tcW w:w="2880" w:type="dxa"/>
          </w:tcPr>
          <w:p w14:paraId="12660C0F" w14:textId="77777777" w:rsidR="009D4EB5" w:rsidRDefault="00000000">
            <w:r>
              <w:t>3.4</w:t>
            </w:r>
          </w:p>
        </w:tc>
        <w:tc>
          <w:tcPr>
            <w:tcW w:w="2880" w:type="dxa"/>
          </w:tcPr>
          <w:p w14:paraId="6FE95E35" w14:textId="77777777" w:rsidR="009D4EB5" w:rsidRDefault="00000000">
            <w:r>
              <w:t>383.0</w:t>
            </w:r>
          </w:p>
        </w:tc>
      </w:tr>
      <w:tr w:rsidR="009D4EB5" w14:paraId="587C03BC" w14:textId="77777777">
        <w:tc>
          <w:tcPr>
            <w:tcW w:w="2880" w:type="dxa"/>
          </w:tcPr>
          <w:p w14:paraId="5737DFCD" w14:textId="77777777" w:rsidR="009D4EB5" w:rsidRDefault="00000000">
            <w:r>
              <w:t>620.0</w:t>
            </w:r>
          </w:p>
        </w:tc>
        <w:tc>
          <w:tcPr>
            <w:tcW w:w="2880" w:type="dxa"/>
          </w:tcPr>
          <w:p w14:paraId="15919756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0D678C3F" w14:textId="77777777" w:rsidR="009D4EB5" w:rsidRDefault="00000000">
            <w:r>
              <w:t>52.0</w:t>
            </w:r>
          </w:p>
        </w:tc>
      </w:tr>
      <w:tr w:rsidR="009D4EB5" w14:paraId="5E1BE13A" w14:textId="77777777">
        <w:tc>
          <w:tcPr>
            <w:tcW w:w="2880" w:type="dxa"/>
          </w:tcPr>
          <w:p w14:paraId="28A81BA4" w14:textId="77777777" w:rsidR="009D4EB5" w:rsidRDefault="00000000">
            <w:r>
              <w:t>630.0</w:t>
            </w:r>
          </w:p>
        </w:tc>
        <w:tc>
          <w:tcPr>
            <w:tcW w:w="2880" w:type="dxa"/>
          </w:tcPr>
          <w:p w14:paraId="54391BF9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2DF2FE8B" w14:textId="77777777" w:rsidR="009D4EB5" w:rsidRDefault="00000000">
            <w:r>
              <w:t>245.0</w:t>
            </w:r>
          </w:p>
        </w:tc>
      </w:tr>
      <w:tr w:rsidR="009D4EB5" w14:paraId="60049BA1" w14:textId="77777777">
        <w:tc>
          <w:tcPr>
            <w:tcW w:w="2880" w:type="dxa"/>
          </w:tcPr>
          <w:p w14:paraId="6E9C59E4" w14:textId="77777777" w:rsidR="009D4EB5" w:rsidRDefault="00000000">
            <w:r>
              <w:t>640.0</w:t>
            </w:r>
          </w:p>
        </w:tc>
        <w:tc>
          <w:tcPr>
            <w:tcW w:w="2880" w:type="dxa"/>
          </w:tcPr>
          <w:p w14:paraId="7F316846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257A4DBA" w14:textId="77777777" w:rsidR="009D4EB5" w:rsidRDefault="00000000">
            <w:r>
              <w:t>nan</w:t>
            </w:r>
          </w:p>
        </w:tc>
      </w:tr>
      <w:tr w:rsidR="009D4EB5" w14:paraId="6292753E" w14:textId="77777777">
        <w:tc>
          <w:tcPr>
            <w:tcW w:w="2880" w:type="dxa"/>
          </w:tcPr>
          <w:p w14:paraId="2BD35F22" w14:textId="77777777" w:rsidR="009D4EB5" w:rsidRDefault="00000000">
            <w:r>
              <w:t>660.0</w:t>
            </w:r>
          </w:p>
        </w:tc>
        <w:tc>
          <w:tcPr>
            <w:tcW w:w="2880" w:type="dxa"/>
          </w:tcPr>
          <w:p w14:paraId="66F5678D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6F928202" w14:textId="77777777" w:rsidR="009D4EB5" w:rsidRDefault="00000000">
            <w:r>
              <w:t>19.0</w:t>
            </w:r>
          </w:p>
        </w:tc>
      </w:tr>
      <w:tr w:rsidR="009D4EB5" w14:paraId="1A03FE20" w14:textId="77777777">
        <w:tc>
          <w:tcPr>
            <w:tcW w:w="2880" w:type="dxa"/>
          </w:tcPr>
          <w:p w14:paraId="27A8C8BB" w14:textId="77777777" w:rsidR="009D4EB5" w:rsidRDefault="00000000">
            <w:r>
              <w:t>680.0</w:t>
            </w:r>
          </w:p>
        </w:tc>
        <w:tc>
          <w:tcPr>
            <w:tcW w:w="2880" w:type="dxa"/>
          </w:tcPr>
          <w:p w14:paraId="1129756B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7E8A4848" w14:textId="77777777" w:rsidR="009D4EB5" w:rsidRDefault="00000000">
            <w:r>
              <w:t>35.0</w:t>
            </w:r>
          </w:p>
        </w:tc>
      </w:tr>
    </w:tbl>
    <w:p w14:paraId="2638D0CB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640CC5B" w14:textId="77777777">
        <w:tc>
          <w:tcPr>
            <w:tcW w:w="2880" w:type="dxa"/>
          </w:tcPr>
          <w:p w14:paraId="6CAEB3F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53A073C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E3444D1" w14:textId="77777777" w:rsidR="009D4EB5" w:rsidRDefault="00000000">
            <w:r>
              <w:t>Put Volume</w:t>
            </w:r>
          </w:p>
        </w:tc>
      </w:tr>
      <w:tr w:rsidR="009D4EB5" w14:paraId="2B18F525" w14:textId="77777777">
        <w:tc>
          <w:tcPr>
            <w:tcW w:w="2880" w:type="dxa"/>
          </w:tcPr>
          <w:p w14:paraId="0EECB560" w14:textId="77777777" w:rsidR="009D4EB5" w:rsidRDefault="00000000">
            <w:r>
              <w:t>420.0</w:t>
            </w:r>
          </w:p>
        </w:tc>
        <w:tc>
          <w:tcPr>
            <w:tcW w:w="2880" w:type="dxa"/>
          </w:tcPr>
          <w:p w14:paraId="29F6D016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7C9995E9" w14:textId="77777777" w:rsidR="009D4EB5" w:rsidRDefault="00000000">
            <w:r>
              <w:t>314.0</w:t>
            </w:r>
          </w:p>
        </w:tc>
      </w:tr>
      <w:tr w:rsidR="009D4EB5" w14:paraId="4AD220CB" w14:textId="77777777">
        <w:tc>
          <w:tcPr>
            <w:tcW w:w="2880" w:type="dxa"/>
          </w:tcPr>
          <w:p w14:paraId="77815CB0" w14:textId="77777777" w:rsidR="009D4EB5" w:rsidRDefault="00000000">
            <w:r>
              <w:t>440.0</w:t>
            </w:r>
          </w:p>
        </w:tc>
        <w:tc>
          <w:tcPr>
            <w:tcW w:w="2880" w:type="dxa"/>
          </w:tcPr>
          <w:p w14:paraId="38CDBA62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4774118D" w14:textId="77777777" w:rsidR="009D4EB5" w:rsidRDefault="00000000">
            <w:r>
              <w:t>nan</w:t>
            </w:r>
          </w:p>
        </w:tc>
      </w:tr>
      <w:tr w:rsidR="009D4EB5" w14:paraId="4B13D8F8" w14:textId="77777777">
        <w:tc>
          <w:tcPr>
            <w:tcW w:w="2880" w:type="dxa"/>
          </w:tcPr>
          <w:p w14:paraId="7A40EC07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27ABB20B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00DA2040" w14:textId="77777777" w:rsidR="009D4EB5" w:rsidRDefault="00000000">
            <w:r>
              <w:t>44.0</w:t>
            </w:r>
          </w:p>
        </w:tc>
      </w:tr>
      <w:tr w:rsidR="009D4EB5" w14:paraId="5875AD5E" w14:textId="77777777">
        <w:tc>
          <w:tcPr>
            <w:tcW w:w="2880" w:type="dxa"/>
          </w:tcPr>
          <w:p w14:paraId="537771E5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28592E4B" w14:textId="77777777" w:rsidR="009D4EB5" w:rsidRDefault="00000000">
            <w:r>
              <w:t>2.4</w:t>
            </w:r>
          </w:p>
        </w:tc>
        <w:tc>
          <w:tcPr>
            <w:tcW w:w="2880" w:type="dxa"/>
          </w:tcPr>
          <w:p w14:paraId="0051AD65" w14:textId="77777777" w:rsidR="009D4EB5" w:rsidRDefault="00000000">
            <w:r>
              <w:t>nan</w:t>
            </w:r>
          </w:p>
        </w:tc>
      </w:tr>
      <w:tr w:rsidR="009D4EB5" w14:paraId="4A7DD7F4" w14:textId="77777777">
        <w:tc>
          <w:tcPr>
            <w:tcW w:w="2880" w:type="dxa"/>
          </w:tcPr>
          <w:p w14:paraId="3588D966" w14:textId="77777777" w:rsidR="009D4EB5" w:rsidRDefault="00000000">
            <w:r>
              <w:t>470.0</w:t>
            </w:r>
          </w:p>
        </w:tc>
        <w:tc>
          <w:tcPr>
            <w:tcW w:w="2880" w:type="dxa"/>
          </w:tcPr>
          <w:p w14:paraId="5E08F5A5" w14:textId="77777777" w:rsidR="009D4EB5" w:rsidRDefault="00000000">
            <w:r>
              <w:t>3.4</w:t>
            </w:r>
          </w:p>
        </w:tc>
        <w:tc>
          <w:tcPr>
            <w:tcW w:w="2880" w:type="dxa"/>
          </w:tcPr>
          <w:p w14:paraId="18C4A1BF" w14:textId="77777777" w:rsidR="009D4EB5" w:rsidRDefault="00000000">
            <w:r>
              <w:t>695.0</w:t>
            </w:r>
          </w:p>
        </w:tc>
      </w:tr>
      <w:tr w:rsidR="009D4EB5" w14:paraId="7DA7C8F9" w14:textId="77777777">
        <w:tc>
          <w:tcPr>
            <w:tcW w:w="2880" w:type="dxa"/>
          </w:tcPr>
          <w:p w14:paraId="58D294FD" w14:textId="77777777" w:rsidR="009D4EB5" w:rsidRDefault="00000000">
            <w:r>
              <w:lastRenderedPageBreak/>
              <w:t>480.0</w:t>
            </w:r>
          </w:p>
        </w:tc>
        <w:tc>
          <w:tcPr>
            <w:tcW w:w="2880" w:type="dxa"/>
          </w:tcPr>
          <w:p w14:paraId="21AA9696" w14:textId="77777777" w:rsidR="009D4EB5" w:rsidRDefault="00000000">
            <w:r>
              <w:t>4.75</w:t>
            </w:r>
          </w:p>
        </w:tc>
        <w:tc>
          <w:tcPr>
            <w:tcW w:w="2880" w:type="dxa"/>
          </w:tcPr>
          <w:p w14:paraId="285FC8D1" w14:textId="77777777" w:rsidR="009D4EB5" w:rsidRDefault="00000000">
            <w:r>
              <w:t>302.0</w:t>
            </w:r>
          </w:p>
        </w:tc>
      </w:tr>
      <w:tr w:rsidR="009D4EB5" w14:paraId="191FBC5D" w14:textId="77777777">
        <w:tc>
          <w:tcPr>
            <w:tcW w:w="2880" w:type="dxa"/>
          </w:tcPr>
          <w:p w14:paraId="28D5EA80" w14:textId="77777777" w:rsidR="009D4EB5" w:rsidRDefault="00000000">
            <w:r>
              <w:t>490.0</w:t>
            </w:r>
          </w:p>
        </w:tc>
        <w:tc>
          <w:tcPr>
            <w:tcW w:w="2880" w:type="dxa"/>
          </w:tcPr>
          <w:p w14:paraId="3191F5A9" w14:textId="77777777" w:rsidR="009D4EB5" w:rsidRDefault="00000000">
            <w:r>
              <w:t>6.55</w:t>
            </w:r>
          </w:p>
        </w:tc>
        <w:tc>
          <w:tcPr>
            <w:tcW w:w="2880" w:type="dxa"/>
          </w:tcPr>
          <w:p w14:paraId="478A20F9" w14:textId="77777777" w:rsidR="009D4EB5" w:rsidRDefault="00000000">
            <w:r>
              <w:t>157.0</w:t>
            </w:r>
          </w:p>
        </w:tc>
      </w:tr>
      <w:tr w:rsidR="009D4EB5" w14:paraId="2C536FFC" w14:textId="77777777">
        <w:tc>
          <w:tcPr>
            <w:tcW w:w="2880" w:type="dxa"/>
          </w:tcPr>
          <w:p w14:paraId="7189EF55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53AF8EE2" w14:textId="77777777" w:rsidR="009D4EB5" w:rsidRDefault="00000000">
            <w:r>
              <w:t>9.25</w:t>
            </w:r>
          </w:p>
        </w:tc>
        <w:tc>
          <w:tcPr>
            <w:tcW w:w="2880" w:type="dxa"/>
          </w:tcPr>
          <w:p w14:paraId="11094973" w14:textId="77777777" w:rsidR="009D4EB5" w:rsidRDefault="00000000">
            <w:r>
              <w:t>211.0</w:t>
            </w:r>
          </w:p>
        </w:tc>
      </w:tr>
      <w:tr w:rsidR="009D4EB5" w14:paraId="2B0C6ABC" w14:textId="77777777">
        <w:tc>
          <w:tcPr>
            <w:tcW w:w="2880" w:type="dxa"/>
          </w:tcPr>
          <w:p w14:paraId="17FBDAA9" w14:textId="77777777" w:rsidR="009D4EB5" w:rsidRDefault="00000000">
            <w:r>
              <w:t>510.0</w:t>
            </w:r>
          </w:p>
        </w:tc>
        <w:tc>
          <w:tcPr>
            <w:tcW w:w="2880" w:type="dxa"/>
          </w:tcPr>
          <w:p w14:paraId="34003D24" w14:textId="77777777" w:rsidR="009D4EB5" w:rsidRDefault="00000000">
            <w:r>
              <w:t>12.15</w:t>
            </w:r>
          </w:p>
        </w:tc>
        <w:tc>
          <w:tcPr>
            <w:tcW w:w="2880" w:type="dxa"/>
          </w:tcPr>
          <w:p w14:paraId="08366D51" w14:textId="77777777" w:rsidR="009D4EB5" w:rsidRDefault="00000000">
            <w:r>
              <w:t>154.0</w:t>
            </w:r>
          </w:p>
        </w:tc>
      </w:tr>
      <w:tr w:rsidR="009D4EB5" w14:paraId="15878ED4" w14:textId="77777777">
        <w:tc>
          <w:tcPr>
            <w:tcW w:w="2880" w:type="dxa"/>
          </w:tcPr>
          <w:p w14:paraId="16676B84" w14:textId="77777777" w:rsidR="009D4EB5" w:rsidRDefault="00000000">
            <w:r>
              <w:t>520.0</w:t>
            </w:r>
          </w:p>
        </w:tc>
        <w:tc>
          <w:tcPr>
            <w:tcW w:w="2880" w:type="dxa"/>
          </w:tcPr>
          <w:p w14:paraId="189469CB" w14:textId="77777777" w:rsidR="009D4EB5" w:rsidRDefault="00000000">
            <w:r>
              <w:t>15.6</w:t>
            </w:r>
          </w:p>
        </w:tc>
        <w:tc>
          <w:tcPr>
            <w:tcW w:w="2880" w:type="dxa"/>
          </w:tcPr>
          <w:p w14:paraId="10AB4520" w14:textId="77777777" w:rsidR="009D4EB5" w:rsidRDefault="00000000">
            <w:r>
              <w:t>205.0</w:t>
            </w:r>
          </w:p>
        </w:tc>
      </w:tr>
      <w:tr w:rsidR="009D4EB5" w14:paraId="4E8D1CA7" w14:textId="77777777">
        <w:tc>
          <w:tcPr>
            <w:tcW w:w="2880" w:type="dxa"/>
          </w:tcPr>
          <w:p w14:paraId="0C7F2952" w14:textId="77777777" w:rsidR="009D4EB5" w:rsidRDefault="00000000">
            <w:r>
              <w:t>530.0</w:t>
            </w:r>
          </w:p>
        </w:tc>
        <w:tc>
          <w:tcPr>
            <w:tcW w:w="2880" w:type="dxa"/>
          </w:tcPr>
          <w:p w14:paraId="0560DB27" w14:textId="77777777" w:rsidR="009D4EB5" w:rsidRDefault="00000000">
            <w:r>
              <w:t>20.15</w:t>
            </w:r>
          </w:p>
        </w:tc>
        <w:tc>
          <w:tcPr>
            <w:tcW w:w="2880" w:type="dxa"/>
          </w:tcPr>
          <w:p w14:paraId="6FC408A9" w14:textId="77777777" w:rsidR="009D4EB5" w:rsidRDefault="00000000">
            <w:r>
              <w:t>369.0</w:t>
            </w:r>
          </w:p>
        </w:tc>
      </w:tr>
    </w:tbl>
    <w:p w14:paraId="169103D1" w14:textId="77777777" w:rsidR="009D4EB5" w:rsidRDefault="00000000">
      <w:r>
        <w:br/>
      </w:r>
    </w:p>
    <w:p w14:paraId="544C37E6" w14:textId="77777777" w:rsidR="009D4EB5" w:rsidRDefault="00000000">
      <w:pPr>
        <w:pStyle w:val="Heading2"/>
      </w:pPr>
      <w:r>
        <w:t>CAMS</w:t>
      </w:r>
    </w:p>
    <w:p w14:paraId="0B095DA1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C49DA7E" w14:textId="77777777">
        <w:tc>
          <w:tcPr>
            <w:tcW w:w="2880" w:type="dxa"/>
          </w:tcPr>
          <w:p w14:paraId="0159B29F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9263C06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7AD9B035" w14:textId="77777777" w:rsidR="009D4EB5" w:rsidRDefault="00000000">
            <w:r>
              <w:t>Call Volume</w:t>
            </w:r>
          </w:p>
        </w:tc>
      </w:tr>
      <w:tr w:rsidR="009D4EB5" w14:paraId="61A5D561" w14:textId="77777777">
        <w:tc>
          <w:tcPr>
            <w:tcW w:w="2880" w:type="dxa"/>
          </w:tcPr>
          <w:p w14:paraId="084FC35B" w14:textId="77777777" w:rsidR="009D4EB5" w:rsidRDefault="00000000">
            <w:r>
              <w:t>4,800.00</w:t>
            </w:r>
          </w:p>
        </w:tc>
        <w:tc>
          <w:tcPr>
            <w:tcW w:w="2880" w:type="dxa"/>
          </w:tcPr>
          <w:p w14:paraId="77063AA5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4504BBCF" w14:textId="77777777" w:rsidR="009D4EB5" w:rsidRDefault="00000000">
            <w:r>
              <w:t>5.0</w:t>
            </w:r>
          </w:p>
        </w:tc>
      </w:tr>
      <w:tr w:rsidR="009D4EB5" w14:paraId="4E69FD06" w14:textId="77777777">
        <w:tc>
          <w:tcPr>
            <w:tcW w:w="2880" w:type="dxa"/>
          </w:tcPr>
          <w:p w14:paraId="31F7DAA2" w14:textId="77777777" w:rsidR="009D4EB5" w:rsidRDefault="00000000">
            <w:r>
              <w:t>5,000.00</w:t>
            </w:r>
          </w:p>
        </w:tc>
        <w:tc>
          <w:tcPr>
            <w:tcW w:w="2880" w:type="dxa"/>
          </w:tcPr>
          <w:p w14:paraId="0C8B3E04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54D6C5AA" w14:textId="77777777" w:rsidR="009D4EB5" w:rsidRDefault="00000000">
            <w:r>
              <w:t>49.0</w:t>
            </w:r>
          </w:p>
        </w:tc>
      </w:tr>
      <w:tr w:rsidR="009D4EB5" w14:paraId="6833C0E6" w14:textId="77777777">
        <w:tc>
          <w:tcPr>
            <w:tcW w:w="2880" w:type="dxa"/>
          </w:tcPr>
          <w:p w14:paraId="531CA918" w14:textId="77777777" w:rsidR="009D4EB5" w:rsidRDefault="00000000">
            <w:r>
              <w:t>5,200.00</w:t>
            </w:r>
          </w:p>
        </w:tc>
        <w:tc>
          <w:tcPr>
            <w:tcW w:w="2880" w:type="dxa"/>
          </w:tcPr>
          <w:p w14:paraId="0D8FD65D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621F5CB0" w14:textId="77777777" w:rsidR="009D4EB5" w:rsidRDefault="00000000">
            <w:r>
              <w:t>10.0</w:t>
            </w:r>
          </w:p>
        </w:tc>
      </w:tr>
    </w:tbl>
    <w:p w14:paraId="247C2627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7C72E5E" w14:textId="77777777">
        <w:tc>
          <w:tcPr>
            <w:tcW w:w="2880" w:type="dxa"/>
          </w:tcPr>
          <w:p w14:paraId="49D05D8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9A159E3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E0242BE" w14:textId="77777777" w:rsidR="009D4EB5" w:rsidRDefault="00000000">
            <w:r>
              <w:t>Put Volume</w:t>
            </w:r>
          </w:p>
        </w:tc>
      </w:tr>
      <w:tr w:rsidR="009D4EB5" w14:paraId="326092F2" w14:textId="77777777">
        <w:tc>
          <w:tcPr>
            <w:tcW w:w="2880" w:type="dxa"/>
          </w:tcPr>
          <w:p w14:paraId="0F4AA099" w14:textId="77777777" w:rsidR="009D4EB5" w:rsidRDefault="00000000">
            <w:r>
              <w:t>2,800.00</w:t>
            </w:r>
          </w:p>
        </w:tc>
        <w:tc>
          <w:tcPr>
            <w:tcW w:w="2880" w:type="dxa"/>
          </w:tcPr>
          <w:p w14:paraId="3CFFB5E5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38F1E164" w14:textId="77777777" w:rsidR="009D4EB5" w:rsidRDefault="00000000">
            <w:r>
              <w:t>2.0</w:t>
            </w:r>
          </w:p>
        </w:tc>
      </w:tr>
    </w:tbl>
    <w:p w14:paraId="3DF20AAE" w14:textId="77777777" w:rsidR="009D4EB5" w:rsidRDefault="00000000">
      <w:r>
        <w:br/>
      </w:r>
    </w:p>
    <w:p w14:paraId="09909AF8" w14:textId="77777777" w:rsidR="009D4EB5" w:rsidRDefault="00000000">
      <w:pPr>
        <w:pStyle w:val="Heading2"/>
      </w:pPr>
      <w:r>
        <w:t>CANBK</w:t>
      </w:r>
    </w:p>
    <w:p w14:paraId="0B95C2D6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0977E2A" w14:textId="77777777">
        <w:tc>
          <w:tcPr>
            <w:tcW w:w="2880" w:type="dxa"/>
          </w:tcPr>
          <w:p w14:paraId="0B603BB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5DEFF19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6ED16FB" w14:textId="77777777" w:rsidR="009D4EB5" w:rsidRDefault="00000000">
            <w:r>
              <w:t>Call Volume</w:t>
            </w:r>
          </w:p>
        </w:tc>
      </w:tr>
      <w:tr w:rsidR="009D4EB5" w14:paraId="4876E5C3" w14:textId="77777777">
        <w:tc>
          <w:tcPr>
            <w:tcW w:w="2880" w:type="dxa"/>
          </w:tcPr>
          <w:p w14:paraId="2ECFE913" w14:textId="77777777" w:rsidR="009D4EB5" w:rsidRDefault="00000000">
            <w:r>
              <w:t>96.0</w:t>
            </w:r>
          </w:p>
        </w:tc>
        <w:tc>
          <w:tcPr>
            <w:tcW w:w="2880" w:type="dxa"/>
          </w:tcPr>
          <w:p w14:paraId="792D533E" w14:textId="77777777" w:rsidR="009D4EB5" w:rsidRDefault="00000000">
            <w:r>
              <w:t>2.75</w:t>
            </w:r>
          </w:p>
        </w:tc>
        <w:tc>
          <w:tcPr>
            <w:tcW w:w="2880" w:type="dxa"/>
          </w:tcPr>
          <w:p w14:paraId="5ADF6D74" w14:textId="77777777" w:rsidR="009D4EB5" w:rsidRDefault="00000000">
            <w:r>
              <w:t>nan</w:t>
            </w:r>
          </w:p>
        </w:tc>
      </w:tr>
      <w:tr w:rsidR="009D4EB5" w14:paraId="0AA59F46" w14:textId="77777777">
        <w:tc>
          <w:tcPr>
            <w:tcW w:w="2880" w:type="dxa"/>
          </w:tcPr>
          <w:p w14:paraId="145955E4" w14:textId="77777777" w:rsidR="009D4EB5" w:rsidRDefault="00000000">
            <w:r>
              <w:t>97.0</w:t>
            </w:r>
          </w:p>
        </w:tc>
        <w:tc>
          <w:tcPr>
            <w:tcW w:w="2880" w:type="dxa"/>
          </w:tcPr>
          <w:p w14:paraId="4240BC75" w14:textId="77777777" w:rsidR="009D4EB5" w:rsidRDefault="00000000">
            <w:r>
              <w:t>2.3</w:t>
            </w:r>
          </w:p>
        </w:tc>
        <w:tc>
          <w:tcPr>
            <w:tcW w:w="2880" w:type="dxa"/>
          </w:tcPr>
          <w:p w14:paraId="488AA9EC" w14:textId="77777777" w:rsidR="009D4EB5" w:rsidRDefault="00000000">
            <w:r>
              <w:t>nan</w:t>
            </w:r>
          </w:p>
        </w:tc>
      </w:tr>
      <w:tr w:rsidR="009D4EB5" w14:paraId="060690FF" w14:textId="77777777">
        <w:tc>
          <w:tcPr>
            <w:tcW w:w="2880" w:type="dxa"/>
          </w:tcPr>
          <w:p w14:paraId="0EDC006C" w14:textId="77777777" w:rsidR="009D4EB5" w:rsidRDefault="00000000">
            <w:r>
              <w:t>98.0</w:t>
            </w:r>
          </w:p>
        </w:tc>
        <w:tc>
          <w:tcPr>
            <w:tcW w:w="2880" w:type="dxa"/>
          </w:tcPr>
          <w:p w14:paraId="2908E75B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55A069C5" w14:textId="77777777" w:rsidR="009D4EB5" w:rsidRDefault="00000000">
            <w:r>
              <w:t>nan</w:t>
            </w:r>
          </w:p>
        </w:tc>
      </w:tr>
      <w:tr w:rsidR="009D4EB5" w14:paraId="05799599" w14:textId="77777777">
        <w:tc>
          <w:tcPr>
            <w:tcW w:w="2880" w:type="dxa"/>
          </w:tcPr>
          <w:p w14:paraId="44F545BA" w14:textId="77777777" w:rsidR="009D4EB5" w:rsidRDefault="00000000">
            <w:r>
              <w:t>99.0</w:t>
            </w:r>
          </w:p>
        </w:tc>
        <w:tc>
          <w:tcPr>
            <w:tcW w:w="2880" w:type="dxa"/>
          </w:tcPr>
          <w:p w14:paraId="1080C82A" w14:textId="77777777" w:rsidR="009D4EB5" w:rsidRDefault="00000000">
            <w:r>
              <w:t>1.6</w:t>
            </w:r>
          </w:p>
        </w:tc>
        <w:tc>
          <w:tcPr>
            <w:tcW w:w="2880" w:type="dxa"/>
          </w:tcPr>
          <w:p w14:paraId="378BB3B2" w14:textId="77777777" w:rsidR="009D4EB5" w:rsidRDefault="00000000">
            <w:r>
              <w:t>807.0</w:t>
            </w:r>
          </w:p>
        </w:tc>
      </w:tr>
      <w:tr w:rsidR="009D4EB5" w14:paraId="54FA97DD" w14:textId="77777777">
        <w:tc>
          <w:tcPr>
            <w:tcW w:w="2880" w:type="dxa"/>
          </w:tcPr>
          <w:p w14:paraId="246CD192" w14:textId="77777777" w:rsidR="009D4EB5" w:rsidRDefault="00000000">
            <w:r>
              <w:t>100.0</w:t>
            </w:r>
          </w:p>
        </w:tc>
        <w:tc>
          <w:tcPr>
            <w:tcW w:w="2880" w:type="dxa"/>
          </w:tcPr>
          <w:p w14:paraId="7DB09059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799E9D04" w14:textId="77777777" w:rsidR="009D4EB5" w:rsidRDefault="00000000">
            <w:r>
              <w:t>nan</w:t>
            </w:r>
          </w:p>
        </w:tc>
      </w:tr>
      <w:tr w:rsidR="009D4EB5" w14:paraId="0A37DCED" w14:textId="77777777">
        <w:tc>
          <w:tcPr>
            <w:tcW w:w="2880" w:type="dxa"/>
          </w:tcPr>
          <w:p w14:paraId="2CA0EB67" w14:textId="77777777" w:rsidR="009D4EB5" w:rsidRDefault="00000000">
            <w:r>
              <w:t>101.0</w:t>
            </w:r>
          </w:p>
        </w:tc>
        <w:tc>
          <w:tcPr>
            <w:tcW w:w="2880" w:type="dxa"/>
          </w:tcPr>
          <w:p w14:paraId="34739A65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51F6F593" w14:textId="77777777" w:rsidR="009D4EB5" w:rsidRDefault="00000000">
            <w:r>
              <w:t>602.0</w:t>
            </w:r>
          </w:p>
        </w:tc>
      </w:tr>
      <w:tr w:rsidR="009D4EB5" w14:paraId="541F3A1E" w14:textId="77777777">
        <w:tc>
          <w:tcPr>
            <w:tcW w:w="2880" w:type="dxa"/>
          </w:tcPr>
          <w:p w14:paraId="1C231F61" w14:textId="77777777" w:rsidR="009D4EB5" w:rsidRDefault="00000000">
            <w:r>
              <w:t>102.0</w:t>
            </w:r>
          </w:p>
        </w:tc>
        <w:tc>
          <w:tcPr>
            <w:tcW w:w="2880" w:type="dxa"/>
          </w:tcPr>
          <w:p w14:paraId="0A779752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28F4D86B" w14:textId="77777777" w:rsidR="009D4EB5" w:rsidRDefault="00000000">
            <w:r>
              <w:t>348.0</w:t>
            </w:r>
          </w:p>
        </w:tc>
      </w:tr>
      <w:tr w:rsidR="009D4EB5" w14:paraId="69DEA1C5" w14:textId="77777777">
        <w:tc>
          <w:tcPr>
            <w:tcW w:w="2880" w:type="dxa"/>
          </w:tcPr>
          <w:p w14:paraId="4D05620C" w14:textId="77777777" w:rsidR="009D4EB5" w:rsidRDefault="00000000">
            <w:r>
              <w:t>103.0</w:t>
            </w:r>
          </w:p>
        </w:tc>
        <w:tc>
          <w:tcPr>
            <w:tcW w:w="2880" w:type="dxa"/>
          </w:tcPr>
          <w:p w14:paraId="628F3555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2AFDE8F4" w14:textId="77777777" w:rsidR="009D4EB5" w:rsidRDefault="00000000">
            <w:r>
              <w:t>451.0</w:t>
            </w:r>
          </w:p>
        </w:tc>
      </w:tr>
      <w:tr w:rsidR="009D4EB5" w14:paraId="77B7E6D4" w14:textId="77777777">
        <w:tc>
          <w:tcPr>
            <w:tcW w:w="2880" w:type="dxa"/>
          </w:tcPr>
          <w:p w14:paraId="1CF0E733" w14:textId="77777777" w:rsidR="009D4EB5" w:rsidRDefault="00000000">
            <w:r>
              <w:t>104.0</w:t>
            </w:r>
          </w:p>
        </w:tc>
        <w:tc>
          <w:tcPr>
            <w:tcW w:w="2880" w:type="dxa"/>
          </w:tcPr>
          <w:p w14:paraId="60E240D4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62DDF2C9" w14:textId="77777777" w:rsidR="009D4EB5" w:rsidRDefault="00000000">
            <w:r>
              <w:t>147.0</w:t>
            </w:r>
          </w:p>
        </w:tc>
      </w:tr>
      <w:tr w:rsidR="009D4EB5" w14:paraId="10CE08E8" w14:textId="77777777">
        <w:tc>
          <w:tcPr>
            <w:tcW w:w="2880" w:type="dxa"/>
          </w:tcPr>
          <w:p w14:paraId="651F3CBD" w14:textId="77777777" w:rsidR="009D4EB5" w:rsidRDefault="00000000">
            <w:r>
              <w:t>105.0</w:t>
            </w:r>
          </w:p>
        </w:tc>
        <w:tc>
          <w:tcPr>
            <w:tcW w:w="2880" w:type="dxa"/>
          </w:tcPr>
          <w:p w14:paraId="7A6A03E3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50240483" w14:textId="77777777" w:rsidR="009D4EB5" w:rsidRDefault="00000000">
            <w:r>
              <w:t>nan</w:t>
            </w:r>
          </w:p>
        </w:tc>
      </w:tr>
      <w:tr w:rsidR="009D4EB5" w14:paraId="762812F5" w14:textId="77777777">
        <w:tc>
          <w:tcPr>
            <w:tcW w:w="2880" w:type="dxa"/>
          </w:tcPr>
          <w:p w14:paraId="4B3874A9" w14:textId="77777777" w:rsidR="009D4EB5" w:rsidRDefault="00000000">
            <w:r>
              <w:t>106.0</w:t>
            </w:r>
          </w:p>
        </w:tc>
        <w:tc>
          <w:tcPr>
            <w:tcW w:w="2880" w:type="dxa"/>
          </w:tcPr>
          <w:p w14:paraId="4FE06311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6E455DB0" w14:textId="77777777" w:rsidR="009D4EB5" w:rsidRDefault="00000000">
            <w:r>
              <w:t>9.0</w:t>
            </w:r>
          </w:p>
        </w:tc>
      </w:tr>
      <w:tr w:rsidR="009D4EB5" w14:paraId="1DC7F5D5" w14:textId="77777777">
        <w:tc>
          <w:tcPr>
            <w:tcW w:w="2880" w:type="dxa"/>
          </w:tcPr>
          <w:p w14:paraId="7A6C421A" w14:textId="77777777" w:rsidR="009D4EB5" w:rsidRDefault="00000000">
            <w:r>
              <w:t>107.0</w:t>
            </w:r>
          </w:p>
        </w:tc>
        <w:tc>
          <w:tcPr>
            <w:tcW w:w="2880" w:type="dxa"/>
          </w:tcPr>
          <w:p w14:paraId="2630DE73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3BD2B71F" w14:textId="77777777" w:rsidR="009D4EB5" w:rsidRDefault="00000000">
            <w:r>
              <w:t>60.0</w:t>
            </w:r>
          </w:p>
        </w:tc>
      </w:tr>
      <w:tr w:rsidR="009D4EB5" w14:paraId="2CA7FFE5" w14:textId="77777777">
        <w:tc>
          <w:tcPr>
            <w:tcW w:w="2880" w:type="dxa"/>
          </w:tcPr>
          <w:p w14:paraId="1B2EB07E" w14:textId="77777777" w:rsidR="009D4EB5" w:rsidRDefault="00000000">
            <w:r>
              <w:t>108.0</w:t>
            </w:r>
          </w:p>
        </w:tc>
        <w:tc>
          <w:tcPr>
            <w:tcW w:w="2880" w:type="dxa"/>
          </w:tcPr>
          <w:p w14:paraId="69358985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45E9928D" w14:textId="77777777" w:rsidR="009D4EB5" w:rsidRDefault="00000000">
            <w:r>
              <w:t>32.0</w:t>
            </w:r>
          </w:p>
        </w:tc>
      </w:tr>
      <w:tr w:rsidR="009D4EB5" w14:paraId="102FD44E" w14:textId="77777777">
        <w:tc>
          <w:tcPr>
            <w:tcW w:w="2880" w:type="dxa"/>
          </w:tcPr>
          <w:p w14:paraId="4410B168" w14:textId="77777777" w:rsidR="009D4EB5" w:rsidRDefault="00000000">
            <w:r>
              <w:t>109.0</w:t>
            </w:r>
          </w:p>
        </w:tc>
        <w:tc>
          <w:tcPr>
            <w:tcW w:w="2880" w:type="dxa"/>
          </w:tcPr>
          <w:p w14:paraId="4F72CBFB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020836ED" w14:textId="77777777" w:rsidR="009D4EB5" w:rsidRDefault="00000000">
            <w:r>
              <w:t>43.0</w:t>
            </w:r>
          </w:p>
        </w:tc>
      </w:tr>
      <w:tr w:rsidR="009D4EB5" w14:paraId="27F27FDF" w14:textId="77777777">
        <w:tc>
          <w:tcPr>
            <w:tcW w:w="2880" w:type="dxa"/>
          </w:tcPr>
          <w:p w14:paraId="15F05C47" w14:textId="77777777" w:rsidR="009D4EB5" w:rsidRDefault="00000000">
            <w:r>
              <w:t>110.0</w:t>
            </w:r>
          </w:p>
        </w:tc>
        <w:tc>
          <w:tcPr>
            <w:tcW w:w="2880" w:type="dxa"/>
          </w:tcPr>
          <w:p w14:paraId="4110D327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3D816452" w14:textId="77777777" w:rsidR="009D4EB5" w:rsidRDefault="00000000">
            <w:r>
              <w:t>597.0</w:t>
            </w:r>
          </w:p>
        </w:tc>
      </w:tr>
      <w:tr w:rsidR="009D4EB5" w14:paraId="01264AE2" w14:textId="77777777">
        <w:tc>
          <w:tcPr>
            <w:tcW w:w="2880" w:type="dxa"/>
          </w:tcPr>
          <w:p w14:paraId="1D205EF0" w14:textId="77777777" w:rsidR="009D4EB5" w:rsidRDefault="00000000">
            <w:r>
              <w:t>111.0</w:t>
            </w:r>
          </w:p>
        </w:tc>
        <w:tc>
          <w:tcPr>
            <w:tcW w:w="2880" w:type="dxa"/>
          </w:tcPr>
          <w:p w14:paraId="7DE6D741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1BDCD00D" w14:textId="77777777" w:rsidR="009D4EB5" w:rsidRDefault="00000000">
            <w:r>
              <w:t>nan</w:t>
            </w:r>
          </w:p>
        </w:tc>
      </w:tr>
      <w:tr w:rsidR="009D4EB5" w14:paraId="3F56814A" w14:textId="77777777">
        <w:tc>
          <w:tcPr>
            <w:tcW w:w="2880" w:type="dxa"/>
          </w:tcPr>
          <w:p w14:paraId="35137082" w14:textId="77777777" w:rsidR="009D4EB5" w:rsidRDefault="00000000">
            <w:r>
              <w:t>112.0</w:t>
            </w:r>
          </w:p>
        </w:tc>
        <w:tc>
          <w:tcPr>
            <w:tcW w:w="2880" w:type="dxa"/>
          </w:tcPr>
          <w:p w14:paraId="45CFEBBE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5493A60F" w14:textId="77777777" w:rsidR="009D4EB5" w:rsidRDefault="00000000">
            <w:r>
              <w:t>2.0</w:t>
            </w:r>
          </w:p>
        </w:tc>
      </w:tr>
      <w:tr w:rsidR="009D4EB5" w14:paraId="13B15528" w14:textId="77777777">
        <w:tc>
          <w:tcPr>
            <w:tcW w:w="2880" w:type="dxa"/>
          </w:tcPr>
          <w:p w14:paraId="74AAC6AD" w14:textId="77777777" w:rsidR="009D4EB5" w:rsidRDefault="00000000">
            <w:r>
              <w:t>114.0</w:t>
            </w:r>
          </w:p>
        </w:tc>
        <w:tc>
          <w:tcPr>
            <w:tcW w:w="2880" w:type="dxa"/>
          </w:tcPr>
          <w:p w14:paraId="5694D009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25FDC668" w14:textId="77777777" w:rsidR="009D4EB5" w:rsidRDefault="00000000">
            <w:r>
              <w:t>17.0</w:t>
            </w:r>
          </w:p>
        </w:tc>
      </w:tr>
      <w:tr w:rsidR="009D4EB5" w14:paraId="0F2DA5D0" w14:textId="77777777">
        <w:tc>
          <w:tcPr>
            <w:tcW w:w="2880" w:type="dxa"/>
          </w:tcPr>
          <w:p w14:paraId="151C9D0D" w14:textId="77777777" w:rsidR="009D4EB5" w:rsidRDefault="00000000">
            <w:r>
              <w:t>116.0</w:t>
            </w:r>
          </w:p>
        </w:tc>
        <w:tc>
          <w:tcPr>
            <w:tcW w:w="2880" w:type="dxa"/>
          </w:tcPr>
          <w:p w14:paraId="05C1B413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7325E0CA" w14:textId="77777777" w:rsidR="009D4EB5" w:rsidRDefault="00000000">
            <w:r>
              <w:t>62.0</w:t>
            </w:r>
          </w:p>
        </w:tc>
      </w:tr>
      <w:tr w:rsidR="009D4EB5" w14:paraId="0A72FEAD" w14:textId="77777777">
        <w:tc>
          <w:tcPr>
            <w:tcW w:w="2880" w:type="dxa"/>
          </w:tcPr>
          <w:p w14:paraId="653EDCED" w14:textId="77777777" w:rsidR="009D4EB5" w:rsidRDefault="00000000">
            <w:r>
              <w:t>118.0</w:t>
            </w:r>
          </w:p>
        </w:tc>
        <w:tc>
          <w:tcPr>
            <w:tcW w:w="2880" w:type="dxa"/>
          </w:tcPr>
          <w:p w14:paraId="37AE4B10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34826BEC" w14:textId="77777777" w:rsidR="009D4EB5" w:rsidRDefault="00000000">
            <w:r>
              <w:t>55.0</w:t>
            </w:r>
          </w:p>
        </w:tc>
      </w:tr>
    </w:tbl>
    <w:p w14:paraId="78A0E053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E8543B8" w14:textId="77777777">
        <w:tc>
          <w:tcPr>
            <w:tcW w:w="2880" w:type="dxa"/>
          </w:tcPr>
          <w:p w14:paraId="4ECADA2B" w14:textId="77777777" w:rsidR="009D4EB5" w:rsidRDefault="00000000">
            <w:r>
              <w:lastRenderedPageBreak/>
              <w:t>Strike Price</w:t>
            </w:r>
          </w:p>
        </w:tc>
        <w:tc>
          <w:tcPr>
            <w:tcW w:w="2880" w:type="dxa"/>
          </w:tcPr>
          <w:p w14:paraId="572093F0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7D842BE" w14:textId="77777777" w:rsidR="009D4EB5" w:rsidRDefault="00000000">
            <w:r>
              <w:t>Put Volume</w:t>
            </w:r>
          </w:p>
        </w:tc>
      </w:tr>
      <w:tr w:rsidR="009D4EB5" w14:paraId="068E571C" w14:textId="77777777">
        <w:tc>
          <w:tcPr>
            <w:tcW w:w="2880" w:type="dxa"/>
          </w:tcPr>
          <w:p w14:paraId="3983DBBC" w14:textId="77777777" w:rsidR="009D4EB5" w:rsidRDefault="00000000">
            <w:r>
              <w:t>72.0</w:t>
            </w:r>
          </w:p>
        </w:tc>
        <w:tc>
          <w:tcPr>
            <w:tcW w:w="2880" w:type="dxa"/>
          </w:tcPr>
          <w:p w14:paraId="129198BC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769D2B2D" w14:textId="77777777" w:rsidR="009D4EB5" w:rsidRDefault="00000000">
            <w:r>
              <w:t>5.0</w:t>
            </w:r>
          </w:p>
        </w:tc>
      </w:tr>
      <w:tr w:rsidR="009D4EB5" w14:paraId="3B966048" w14:textId="77777777">
        <w:tc>
          <w:tcPr>
            <w:tcW w:w="2880" w:type="dxa"/>
          </w:tcPr>
          <w:p w14:paraId="1DB08718" w14:textId="77777777" w:rsidR="009D4EB5" w:rsidRDefault="00000000">
            <w:r>
              <w:t>74.0</w:t>
            </w:r>
          </w:p>
        </w:tc>
        <w:tc>
          <w:tcPr>
            <w:tcW w:w="2880" w:type="dxa"/>
          </w:tcPr>
          <w:p w14:paraId="183B66DB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39E5AFCF" w14:textId="77777777" w:rsidR="009D4EB5" w:rsidRDefault="00000000">
            <w:r>
              <w:t>1.0</w:t>
            </w:r>
          </w:p>
        </w:tc>
      </w:tr>
      <w:tr w:rsidR="009D4EB5" w14:paraId="61620C69" w14:textId="77777777">
        <w:tc>
          <w:tcPr>
            <w:tcW w:w="2880" w:type="dxa"/>
          </w:tcPr>
          <w:p w14:paraId="12F879F5" w14:textId="77777777" w:rsidR="009D4EB5" w:rsidRDefault="00000000">
            <w:r>
              <w:t>75.0</w:t>
            </w:r>
          </w:p>
        </w:tc>
        <w:tc>
          <w:tcPr>
            <w:tcW w:w="2880" w:type="dxa"/>
          </w:tcPr>
          <w:p w14:paraId="616B70A3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71CD05BD" w14:textId="77777777" w:rsidR="009D4EB5" w:rsidRDefault="00000000">
            <w:r>
              <w:t>16.0</w:t>
            </w:r>
          </w:p>
        </w:tc>
      </w:tr>
      <w:tr w:rsidR="009D4EB5" w14:paraId="2BF2CF1C" w14:textId="77777777">
        <w:tc>
          <w:tcPr>
            <w:tcW w:w="2880" w:type="dxa"/>
          </w:tcPr>
          <w:p w14:paraId="0982EF97" w14:textId="77777777" w:rsidR="009D4EB5" w:rsidRDefault="00000000">
            <w:r>
              <w:t>76.0</w:t>
            </w:r>
          </w:p>
        </w:tc>
        <w:tc>
          <w:tcPr>
            <w:tcW w:w="2880" w:type="dxa"/>
          </w:tcPr>
          <w:p w14:paraId="7F2E265B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28825B3C" w14:textId="77777777" w:rsidR="009D4EB5" w:rsidRDefault="00000000">
            <w:r>
              <w:t>2.0</w:t>
            </w:r>
          </w:p>
        </w:tc>
      </w:tr>
      <w:tr w:rsidR="009D4EB5" w14:paraId="090604E9" w14:textId="77777777">
        <w:tc>
          <w:tcPr>
            <w:tcW w:w="2880" w:type="dxa"/>
          </w:tcPr>
          <w:p w14:paraId="1D00357F" w14:textId="77777777" w:rsidR="009D4EB5" w:rsidRDefault="00000000">
            <w:r>
              <w:t>78.0</w:t>
            </w:r>
          </w:p>
        </w:tc>
        <w:tc>
          <w:tcPr>
            <w:tcW w:w="2880" w:type="dxa"/>
          </w:tcPr>
          <w:p w14:paraId="2C111830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26D9B51E" w14:textId="77777777" w:rsidR="009D4EB5" w:rsidRDefault="00000000">
            <w:r>
              <w:t>2.0</w:t>
            </w:r>
          </w:p>
        </w:tc>
      </w:tr>
      <w:tr w:rsidR="009D4EB5" w14:paraId="0E207C6C" w14:textId="77777777">
        <w:tc>
          <w:tcPr>
            <w:tcW w:w="2880" w:type="dxa"/>
          </w:tcPr>
          <w:p w14:paraId="46F71D49" w14:textId="77777777" w:rsidR="009D4EB5" w:rsidRDefault="00000000">
            <w:r>
              <w:t>80.0</w:t>
            </w:r>
          </w:p>
        </w:tc>
        <w:tc>
          <w:tcPr>
            <w:tcW w:w="2880" w:type="dxa"/>
          </w:tcPr>
          <w:p w14:paraId="112B4DAB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454F4BEC" w14:textId="77777777" w:rsidR="009D4EB5" w:rsidRDefault="00000000">
            <w:r>
              <w:t>135.0</w:t>
            </w:r>
          </w:p>
        </w:tc>
      </w:tr>
      <w:tr w:rsidR="009D4EB5" w14:paraId="216BE07E" w14:textId="77777777">
        <w:tc>
          <w:tcPr>
            <w:tcW w:w="2880" w:type="dxa"/>
          </w:tcPr>
          <w:p w14:paraId="0F51ECFD" w14:textId="77777777" w:rsidR="009D4EB5" w:rsidRDefault="00000000">
            <w:r>
              <w:t>81.0</w:t>
            </w:r>
          </w:p>
        </w:tc>
        <w:tc>
          <w:tcPr>
            <w:tcW w:w="2880" w:type="dxa"/>
          </w:tcPr>
          <w:p w14:paraId="54FD70C3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19DBD44A" w14:textId="77777777" w:rsidR="009D4EB5" w:rsidRDefault="00000000">
            <w:r>
              <w:t>6.0</w:t>
            </w:r>
          </w:p>
        </w:tc>
      </w:tr>
      <w:tr w:rsidR="009D4EB5" w14:paraId="26EA631B" w14:textId="77777777">
        <w:tc>
          <w:tcPr>
            <w:tcW w:w="2880" w:type="dxa"/>
          </w:tcPr>
          <w:p w14:paraId="429011CC" w14:textId="77777777" w:rsidR="009D4EB5" w:rsidRDefault="00000000">
            <w:r>
              <w:t>82.0</w:t>
            </w:r>
          </w:p>
        </w:tc>
        <w:tc>
          <w:tcPr>
            <w:tcW w:w="2880" w:type="dxa"/>
          </w:tcPr>
          <w:p w14:paraId="2C0798A6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3A77F478" w14:textId="77777777" w:rsidR="009D4EB5" w:rsidRDefault="00000000">
            <w:r>
              <w:t>8.0</w:t>
            </w:r>
          </w:p>
        </w:tc>
      </w:tr>
      <w:tr w:rsidR="009D4EB5" w14:paraId="52C2675B" w14:textId="77777777">
        <w:tc>
          <w:tcPr>
            <w:tcW w:w="2880" w:type="dxa"/>
          </w:tcPr>
          <w:p w14:paraId="08E8CF8A" w14:textId="77777777" w:rsidR="009D4EB5" w:rsidRDefault="00000000">
            <w:r>
              <w:t>83.0</w:t>
            </w:r>
          </w:p>
        </w:tc>
        <w:tc>
          <w:tcPr>
            <w:tcW w:w="2880" w:type="dxa"/>
          </w:tcPr>
          <w:p w14:paraId="666E949B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3B47F658" w14:textId="77777777" w:rsidR="009D4EB5" w:rsidRDefault="00000000">
            <w:r>
              <w:t>37.0</w:t>
            </w:r>
          </w:p>
        </w:tc>
      </w:tr>
      <w:tr w:rsidR="009D4EB5" w14:paraId="0A6A4B7C" w14:textId="77777777">
        <w:tc>
          <w:tcPr>
            <w:tcW w:w="2880" w:type="dxa"/>
          </w:tcPr>
          <w:p w14:paraId="070402A7" w14:textId="77777777" w:rsidR="009D4EB5" w:rsidRDefault="00000000">
            <w:r>
              <w:t>84.0</w:t>
            </w:r>
          </w:p>
        </w:tc>
        <w:tc>
          <w:tcPr>
            <w:tcW w:w="2880" w:type="dxa"/>
          </w:tcPr>
          <w:p w14:paraId="3FE6660F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04E6196E" w14:textId="77777777" w:rsidR="009D4EB5" w:rsidRDefault="00000000">
            <w:r>
              <w:t>126.0</w:t>
            </w:r>
          </w:p>
        </w:tc>
      </w:tr>
      <w:tr w:rsidR="009D4EB5" w14:paraId="17AE52D3" w14:textId="77777777">
        <w:tc>
          <w:tcPr>
            <w:tcW w:w="2880" w:type="dxa"/>
          </w:tcPr>
          <w:p w14:paraId="2ADE8234" w14:textId="77777777" w:rsidR="009D4EB5" w:rsidRDefault="00000000">
            <w:r>
              <w:t>85.0</w:t>
            </w:r>
          </w:p>
        </w:tc>
        <w:tc>
          <w:tcPr>
            <w:tcW w:w="2880" w:type="dxa"/>
          </w:tcPr>
          <w:p w14:paraId="3535DA89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6E0D84D8" w14:textId="77777777" w:rsidR="009D4EB5" w:rsidRDefault="00000000">
            <w:r>
              <w:t>323.0</w:t>
            </w:r>
          </w:p>
        </w:tc>
      </w:tr>
      <w:tr w:rsidR="009D4EB5" w14:paraId="74F7000F" w14:textId="77777777">
        <w:tc>
          <w:tcPr>
            <w:tcW w:w="2880" w:type="dxa"/>
          </w:tcPr>
          <w:p w14:paraId="15AC21FA" w14:textId="77777777" w:rsidR="009D4EB5" w:rsidRDefault="00000000">
            <w:r>
              <w:t>86.0</w:t>
            </w:r>
          </w:p>
        </w:tc>
        <w:tc>
          <w:tcPr>
            <w:tcW w:w="2880" w:type="dxa"/>
          </w:tcPr>
          <w:p w14:paraId="07A02594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25CE4342" w14:textId="77777777" w:rsidR="009D4EB5" w:rsidRDefault="00000000">
            <w:r>
              <w:t>85.0</w:t>
            </w:r>
          </w:p>
        </w:tc>
      </w:tr>
      <w:tr w:rsidR="009D4EB5" w14:paraId="6449C501" w14:textId="77777777">
        <w:tc>
          <w:tcPr>
            <w:tcW w:w="2880" w:type="dxa"/>
          </w:tcPr>
          <w:p w14:paraId="42CA2B6C" w14:textId="77777777" w:rsidR="009D4EB5" w:rsidRDefault="00000000">
            <w:r>
              <w:t>87.0</w:t>
            </w:r>
          </w:p>
        </w:tc>
        <w:tc>
          <w:tcPr>
            <w:tcW w:w="2880" w:type="dxa"/>
          </w:tcPr>
          <w:p w14:paraId="60F09E55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09F70364" w14:textId="77777777" w:rsidR="009D4EB5" w:rsidRDefault="00000000">
            <w:r>
              <w:t>108.0</w:t>
            </w:r>
          </w:p>
        </w:tc>
      </w:tr>
      <w:tr w:rsidR="009D4EB5" w14:paraId="213B2DE5" w14:textId="77777777">
        <w:tc>
          <w:tcPr>
            <w:tcW w:w="2880" w:type="dxa"/>
          </w:tcPr>
          <w:p w14:paraId="7D17A19C" w14:textId="77777777" w:rsidR="009D4EB5" w:rsidRDefault="00000000">
            <w:r>
              <w:t>88.0</w:t>
            </w:r>
          </w:p>
        </w:tc>
        <w:tc>
          <w:tcPr>
            <w:tcW w:w="2880" w:type="dxa"/>
          </w:tcPr>
          <w:p w14:paraId="0E9FCD3E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239188D6" w14:textId="77777777" w:rsidR="009D4EB5" w:rsidRDefault="00000000">
            <w:r>
              <w:t>356.0</w:t>
            </w:r>
          </w:p>
        </w:tc>
      </w:tr>
      <w:tr w:rsidR="009D4EB5" w14:paraId="4F83137A" w14:textId="77777777">
        <w:tc>
          <w:tcPr>
            <w:tcW w:w="2880" w:type="dxa"/>
          </w:tcPr>
          <w:p w14:paraId="765C6DD9" w14:textId="77777777" w:rsidR="009D4EB5" w:rsidRDefault="00000000">
            <w:r>
              <w:t>89.0</w:t>
            </w:r>
          </w:p>
        </w:tc>
        <w:tc>
          <w:tcPr>
            <w:tcW w:w="2880" w:type="dxa"/>
          </w:tcPr>
          <w:p w14:paraId="52EF1EDC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3A7FAFAB" w14:textId="77777777" w:rsidR="009D4EB5" w:rsidRDefault="00000000">
            <w:r>
              <w:t>330.0</w:t>
            </w:r>
          </w:p>
        </w:tc>
      </w:tr>
      <w:tr w:rsidR="009D4EB5" w14:paraId="2EF20EB6" w14:textId="77777777">
        <w:tc>
          <w:tcPr>
            <w:tcW w:w="2880" w:type="dxa"/>
          </w:tcPr>
          <w:p w14:paraId="728F1FC9" w14:textId="77777777" w:rsidR="009D4EB5" w:rsidRDefault="00000000">
            <w:r>
              <w:t>90.0</w:t>
            </w:r>
          </w:p>
        </w:tc>
        <w:tc>
          <w:tcPr>
            <w:tcW w:w="2880" w:type="dxa"/>
          </w:tcPr>
          <w:p w14:paraId="77C35482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1B8DEE0C" w14:textId="77777777" w:rsidR="009D4EB5" w:rsidRDefault="00000000">
            <w:r>
              <w:t>890.0</w:t>
            </w:r>
          </w:p>
        </w:tc>
      </w:tr>
      <w:tr w:rsidR="009D4EB5" w14:paraId="1C1E6AEB" w14:textId="77777777">
        <w:tc>
          <w:tcPr>
            <w:tcW w:w="2880" w:type="dxa"/>
          </w:tcPr>
          <w:p w14:paraId="172B397B" w14:textId="77777777" w:rsidR="009D4EB5" w:rsidRDefault="00000000">
            <w:r>
              <w:t>91.0</w:t>
            </w:r>
          </w:p>
        </w:tc>
        <w:tc>
          <w:tcPr>
            <w:tcW w:w="2880" w:type="dxa"/>
          </w:tcPr>
          <w:p w14:paraId="7048E398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37503C19" w14:textId="77777777" w:rsidR="009D4EB5" w:rsidRDefault="00000000">
            <w:r>
              <w:t>399.0</w:t>
            </w:r>
          </w:p>
        </w:tc>
      </w:tr>
      <w:tr w:rsidR="009D4EB5" w14:paraId="1582F4E4" w14:textId="77777777">
        <w:tc>
          <w:tcPr>
            <w:tcW w:w="2880" w:type="dxa"/>
          </w:tcPr>
          <w:p w14:paraId="55F8790F" w14:textId="77777777" w:rsidR="009D4EB5" w:rsidRDefault="00000000">
            <w:r>
              <w:t>92.0</w:t>
            </w:r>
          </w:p>
        </w:tc>
        <w:tc>
          <w:tcPr>
            <w:tcW w:w="2880" w:type="dxa"/>
          </w:tcPr>
          <w:p w14:paraId="38491D6D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67FAA46E" w14:textId="77777777" w:rsidR="009D4EB5" w:rsidRDefault="00000000">
            <w:r>
              <w:t>715.0</w:t>
            </w:r>
          </w:p>
        </w:tc>
      </w:tr>
      <w:tr w:rsidR="009D4EB5" w14:paraId="09632CAD" w14:textId="77777777">
        <w:tc>
          <w:tcPr>
            <w:tcW w:w="2880" w:type="dxa"/>
          </w:tcPr>
          <w:p w14:paraId="5BF99C01" w14:textId="77777777" w:rsidR="009D4EB5" w:rsidRDefault="00000000">
            <w:r>
              <w:t>93.0</w:t>
            </w:r>
          </w:p>
        </w:tc>
        <w:tc>
          <w:tcPr>
            <w:tcW w:w="2880" w:type="dxa"/>
          </w:tcPr>
          <w:p w14:paraId="11E2AFA7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4079529D" w14:textId="77777777" w:rsidR="009D4EB5" w:rsidRDefault="00000000">
            <w:r>
              <w:t>756.0</w:t>
            </w:r>
          </w:p>
        </w:tc>
      </w:tr>
      <w:tr w:rsidR="009D4EB5" w14:paraId="1B9EA06E" w14:textId="77777777">
        <w:tc>
          <w:tcPr>
            <w:tcW w:w="2880" w:type="dxa"/>
          </w:tcPr>
          <w:p w14:paraId="3CB5A1F2" w14:textId="77777777" w:rsidR="009D4EB5" w:rsidRDefault="00000000">
            <w:r>
              <w:t>94.0</w:t>
            </w:r>
          </w:p>
        </w:tc>
        <w:tc>
          <w:tcPr>
            <w:tcW w:w="2880" w:type="dxa"/>
          </w:tcPr>
          <w:p w14:paraId="1F128421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246396D8" w14:textId="77777777" w:rsidR="009D4EB5" w:rsidRDefault="00000000">
            <w:r>
              <w:t>nan</w:t>
            </w:r>
          </w:p>
        </w:tc>
      </w:tr>
      <w:tr w:rsidR="009D4EB5" w14:paraId="522B4672" w14:textId="77777777">
        <w:tc>
          <w:tcPr>
            <w:tcW w:w="2880" w:type="dxa"/>
          </w:tcPr>
          <w:p w14:paraId="2F7D6C23" w14:textId="77777777" w:rsidR="009D4EB5" w:rsidRDefault="00000000">
            <w:r>
              <w:t>95.0</w:t>
            </w:r>
          </w:p>
        </w:tc>
        <w:tc>
          <w:tcPr>
            <w:tcW w:w="2880" w:type="dxa"/>
          </w:tcPr>
          <w:p w14:paraId="79AA3BD3" w14:textId="77777777" w:rsidR="009D4EB5" w:rsidRDefault="00000000">
            <w:r>
              <w:t>2.75</w:t>
            </w:r>
          </w:p>
        </w:tc>
        <w:tc>
          <w:tcPr>
            <w:tcW w:w="2880" w:type="dxa"/>
          </w:tcPr>
          <w:p w14:paraId="12C607F0" w14:textId="77777777" w:rsidR="009D4EB5" w:rsidRDefault="00000000">
            <w:r>
              <w:t>nan</w:t>
            </w:r>
          </w:p>
        </w:tc>
      </w:tr>
    </w:tbl>
    <w:p w14:paraId="613A6F75" w14:textId="77777777" w:rsidR="009D4EB5" w:rsidRDefault="00000000">
      <w:r>
        <w:br/>
      </w:r>
    </w:p>
    <w:p w14:paraId="19D2D8DD" w14:textId="77777777" w:rsidR="009D4EB5" w:rsidRDefault="00000000">
      <w:pPr>
        <w:pStyle w:val="Heading2"/>
      </w:pPr>
      <w:r>
        <w:t>CANFINHOME</w:t>
      </w:r>
    </w:p>
    <w:p w14:paraId="48D64557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9C25921" w14:textId="77777777">
        <w:tc>
          <w:tcPr>
            <w:tcW w:w="2880" w:type="dxa"/>
          </w:tcPr>
          <w:p w14:paraId="5F2EF72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7CC066F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91F8872" w14:textId="77777777" w:rsidR="009D4EB5" w:rsidRDefault="00000000">
            <w:r>
              <w:t>Call Volume</w:t>
            </w:r>
          </w:p>
        </w:tc>
      </w:tr>
      <w:tr w:rsidR="009D4EB5" w14:paraId="2F6DB9FE" w14:textId="77777777">
        <w:tc>
          <w:tcPr>
            <w:tcW w:w="2880" w:type="dxa"/>
          </w:tcPr>
          <w:p w14:paraId="1FE2070E" w14:textId="77777777" w:rsidR="009D4EB5" w:rsidRDefault="00000000">
            <w:r>
              <w:t>760.0</w:t>
            </w:r>
          </w:p>
        </w:tc>
        <w:tc>
          <w:tcPr>
            <w:tcW w:w="2880" w:type="dxa"/>
          </w:tcPr>
          <w:p w14:paraId="3D35632D" w14:textId="77777777" w:rsidR="009D4EB5" w:rsidRDefault="00000000">
            <w:r>
              <w:t>2.25</w:t>
            </w:r>
          </w:p>
        </w:tc>
        <w:tc>
          <w:tcPr>
            <w:tcW w:w="2880" w:type="dxa"/>
          </w:tcPr>
          <w:p w14:paraId="442A8CF0" w14:textId="77777777" w:rsidR="009D4EB5" w:rsidRDefault="00000000">
            <w:r>
              <w:t>4.0</w:t>
            </w:r>
          </w:p>
        </w:tc>
      </w:tr>
      <w:tr w:rsidR="009D4EB5" w14:paraId="408DED40" w14:textId="77777777">
        <w:tc>
          <w:tcPr>
            <w:tcW w:w="2880" w:type="dxa"/>
          </w:tcPr>
          <w:p w14:paraId="1F8500D8" w14:textId="77777777" w:rsidR="009D4EB5" w:rsidRDefault="00000000">
            <w:r>
              <w:t>770.0</w:t>
            </w:r>
          </w:p>
        </w:tc>
        <w:tc>
          <w:tcPr>
            <w:tcW w:w="2880" w:type="dxa"/>
          </w:tcPr>
          <w:p w14:paraId="4C7E2174" w14:textId="77777777" w:rsidR="009D4EB5" w:rsidRDefault="00000000">
            <w:r>
              <w:t>1.75</w:t>
            </w:r>
          </w:p>
        </w:tc>
        <w:tc>
          <w:tcPr>
            <w:tcW w:w="2880" w:type="dxa"/>
          </w:tcPr>
          <w:p w14:paraId="1DD647D1" w14:textId="77777777" w:rsidR="009D4EB5" w:rsidRDefault="00000000">
            <w:r>
              <w:t>2.0</w:t>
            </w:r>
          </w:p>
        </w:tc>
      </w:tr>
      <w:tr w:rsidR="009D4EB5" w14:paraId="4338C8DA" w14:textId="77777777">
        <w:tc>
          <w:tcPr>
            <w:tcW w:w="2880" w:type="dxa"/>
          </w:tcPr>
          <w:p w14:paraId="1FD37F4D" w14:textId="77777777" w:rsidR="009D4EB5" w:rsidRDefault="00000000">
            <w:r>
              <w:t>780.0</w:t>
            </w:r>
          </w:p>
        </w:tc>
        <w:tc>
          <w:tcPr>
            <w:tcW w:w="2880" w:type="dxa"/>
          </w:tcPr>
          <w:p w14:paraId="0FC778A7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726C63AD" w14:textId="77777777" w:rsidR="009D4EB5" w:rsidRDefault="00000000">
            <w:r>
              <w:t>4.0</w:t>
            </w:r>
          </w:p>
        </w:tc>
      </w:tr>
      <w:tr w:rsidR="009D4EB5" w14:paraId="3F9C151B" w14:textId="77777777">
        <w:tc>
          <w:tcPr>
            <w:tcW w:w="2880" w:type="dxa"/>
          </w:tcPr>
          <w:p w14:paraId="747E2756" w14:textId="77777777" w:rsidR="009D4EB5" w:rsidRDefault="00000000">
            <w:r>
              <w:t>800.0</w:t>
            </w:r>
          </w:p>
        </w:tc>
        <w:tc>
          <w:tcPr>
            <w:tcW w:w="2880" w:type="dxa"/>
          </w:tcPr>
          <w:p w14:paraId="26B80DC6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7DF51E65" w14:textId="77777777" w:rsidR="009D4EB5" w:rsidRDefault="00000000">
            <w:r>
              <w:t>5.0</w:t>
            </w:r>
          </w:p>
        </w:tc>
      </w:tr>
      <w:tr w:rsidR="009D4EB5" w14:paraId="1C6D7636" w14:textId="77777777">
        <w:tc>
          <w:tcPr>
            <w:tcW w:w="2880" w:type="dxa"/>
          </w:tcPr>
          <w:p w14:paraId="61E295EE" w14:textId="77777777" w:rsidR="009D4EB5" w:rsidRDefault="00000000">
            <w:r>
              <w:t>840.0</w:t>
            </w:r>
          </w:p>
        </w:tc>
        <w:tc>
          <w:tcPr>
            <w:tcW w:w="2880" w:type="dxa"/>
          </w:tcPr>
          <w:p w14:paraId="4C9EC598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020F34E9" w14:textId="77777777" w:rsidR="009D4EB5" w:rsidRDefault="00000000">
            <w:r>
              <w:t>nan</w:t>
            </w:r>
          </w:p>
        </w:tc>
      </w:tr>
      <w:tr w:rsidR="009D4EB5" w14:paraId="41013BC5" w14:textId="77777777">
        <w:tc>
          <w:tcPr>
            <w:tcW w:w="2880" w:type="dxa"/>
          </w:tcPr>
          <w:p w14:paraId="2E5CA580" w14:textId="77777777" w:rsidR="009D4EB5" w:rsidRDefault="00000000">
            <w:r>
              <w:t>880.0</w:t>
            </w:r>
          </w:p>
        </w:tc>
        <w:tc>
          <w:tcPr>
            <w:tcW w:w="2880" w:type="dxa"/>
          </w:tcPr>
          <w:p w14:paraId="3345EC9A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1C92A644" w14:textId="77777777" w:rsidR="009D4EB5" w:rsidRDefault="00000000">
            <w:r>
              <w:t>1.0</w:t>
            </w:r>
          </w:p>
        </w:tc>
      </w:tr>
    </w:tbl>
    <w:p w14:paraId="675ECFD4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8B6A59D" w14:textId="77777777">
        <w:tc>
          <w:tcPr>
            <w:tcW w:w="2880" w:type="dxa"/>
          </w:tcPr>
          <w:p w14:paraId="3B57DAFF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4794074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2AAA777C" w14:textId="77777777" w:rsidR="009D4EB5" w:rsidRDefault="00000000">
            <w:r>
              <w:t>Put Volume</w:t>
            </w:r>
          </w:p>
        </w:tc>
      </w:tr>
      <w:tr w:rsidR="009D4EB5" w14:paraId="17DF61FE" w14:textId="77777777">
        <w:tc>
          <w:tcPr>
            <w:tcW w:w="2880" w:type="dxa"/>
          </w:tcPr>
          <w:p w14:paraId="41FC6282" w14:textId="77777777" w:rsidR="009D4EB5" w:rsidRDefault="00000000">
            <w:r>
              <w:t>540.0</w:t>
            </w:r>
          </w:p>
        </w:tc>
        <w:tc>
          <w:tcPr>
            <w:tcW w:w="2880" w:type="dxa"/>
          </w:tcPr>
          <w:p w14:paraId="0A5BF357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0493097B" w14:textId="77777777" w:rsidR="009D4EB5" w:rsidRDefault="00000000">
            <w:r>
              <w:t>3.0</w:t>
            </w:r>
          </w:p>
        </w:tc>
      </w:tr>
      <w:tr w:rsidR="009D4EB5" w14:paraId="087EF9B7" w14:textId="77777777">
        <w:tc>
          <w:tcPr>
            <w:tcW w:w="2880" w:type="dxa"/>
          </w:tcPr>
          <w:p w14:paraId="6FBF0A7D" w14:textId="77777777" w:rsidR="009D4EB5" w:rsidRDefault="00000000">
            <w:r>
              <w:t>560.0</w:t>
            </w:r>
          </w:p>
        </w:tc>
        <w:tc>
          <w:tcPr>
            <w:tcW w:w="2880" w:type="dxa"/>
          </w:tcPr>
          <w:p w14:paraId="0F02469D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655BA968" w14:textId="77777777" w:rsidR="009D4EB5" w:rsidRDefault="00000000">
            <w:r>
              <w:t>nan</w:t>
            </w:r>
          </w:p>
        </w:tc>
      </w:tr>
      <w:tr w:rsidR="009D4EB5" w14:paraId="33CC4D29" w14:textId="77777777">
        <w:tc>
          <w:tcPr>
            <w:tcW w:w="2880" w:type="dxa"/>
          </w:tcPr>
          <w:p w14:paraId="0A3E896C" w14:textId="77777777" w:rsidR="009D4EB5" w:rsidRDefault="00000000">
            <w:r>
              <w:t>600.0</w:t>
            </w:r>
          </w:p>
        </w:tc>
        <w:tc>
          <w:tcPr>
            <w:tcW w:w="2880" w:type="dxa"/>
          </w:tcPr>
          <w:p w14:paraId="1C2AA098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2A5FAF14" w14:textId="77777777" w:rsidR="009D4EB5" w:rsidRDefault="00000000">
            <w:r>
              <w:t>54.0</w:t>
            </w:r>
          </w:p>
        </w:tc>
      </w:tr>
    </w:tbl>
    <w:p w14:paraId="3FB8EEE4" w14:textId="77777777" w:rsidR="009D4EB5" w:rsidRDefault="00000000">
      <w:r>
        <w:br/>
      </w:r>
    </w:p>
    <w:p w14:paraId="34B1883B" w14:textId="77777777" w:rsidR="009D4EB5" w:rsidRDefault="00000000">
      <w:pPr>
        <w:pStyle w:val="Heading2"/>
      </w:pPr>
      <w:r>
        <w:t>CDSL</w:t>
      </w:r>
    </w:p>
    <w:p w14:paraId="19C40C63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7476760" w14:textId="77777777">
        <w:tc>
          <w:tcPr>
            <w:tcW w:w="2880" w:type="dxa"/>
          </w:tcPr>
          <w:p w14:paraId="111BFA5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95FEDA3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702C8717" w14:textId="77777777" w:rsidR="009D4EB5" w:rsidRDefault="00000000">
            <w:r>
              <w:t>Call Volume</w:t>
            </w:r>
          </w:p>
        </w:tc>
      </w:tr>
      <w:tr w:rsidR="009D4EB5" w14:paraId="6E300E50" w14:textId="77777777">
        <w:tc>
          <w:tcPr>
            <w:tcW w:w="2880" w:type="dxa"/>
          </w:tcPr>
          <w:p w14:paraId="0955CEFB" w14:textId="77777777" w:rsidR="009D4EB5" w:rsidRDefault="00000000">
            <w:r>
              <w:lastRenderedPageBreak/>
              <w:t>1,460.00</w:t>
            </w:r>
          </w:p>
        </w:tc>
        <w:tc>
          <w:tcPr>
            <w:tcW w:w="2880" w:type="dxa"/>
          </w:tcPr>
          <w:p w14:paraId="3BF22576" w14:textId="77777777" w:rsidR="009D4EB5" w:rsidRDefault="00000000">
            <w:r>
              <w:t>10.85</w:t>
            </w:r>
          </w:p>
        </w:tc>
        <w:tc>
          <w:tcPr>
            <w:tcW w:w="2880" w:type="dxa"/>
          </w:tcPr>
          <w:p w14:paraId="5393F522" w14:textId="77777777" w:rsidR="009D4EB5" w:rsidRDefault="00000000">
            <w:r>
              <w:t>391.0</w:t>
            </w:r>
          </w:p>
        </w:tc>
      </w:tr>
      <w:tr w:rsidR="009D4EB5" w14:paraId="56631C47" w14:textId="77777777">
        <w:tc>
          <w:tcPr>
            <w:tcW w:w="2880" w:type="dxa"/>
          </w:tcPr>
          <w:p w14:paraId="44A201A8" w14:textId="77777777" w:rsidR="009D4EB5" w:rsidRDefault="00000000">
            <w:r>
              <w:t>1,480.00</w:t>
            </w:r>
          </w:p>
        </w:tc>
        <w:tc>
          <w:tcPr>
            <w:tcW w:w="2880" w:type="dxa"/>
          </w:tcPr>
          <w:p w14:paraId="162667C5" w14:textId="77777777" w:rsidR="009D4EB5" w:rsidRDefault="00000000">
            <w:r>
              <w:t>9.0</w:t>
            </w:r>
          </w:p>
        </w:tc>
        <w:tc>
          <w:tcPr>
            <w:tcW w:w="2880" w:type="dxa"/>
          </w:tcPr>
          <w:p w14:paraId="5A67ACF5" w14:textId="77777777" w:rsidR="009D4EB5" w:rsidRDefault="00000000">
            <w:r>
              <w:t>592.0</w:t>
            </w:r>
          </w:p>
        </w:tc>
      </w:tr>
      <w:tr w:rsidR="009D4EB5" w14:paraId="1DCA010F" w14:textId="77777777">
        <w:tc>
          <w:tcPr>
            <w:tcW w:w="2880" w:type="dxa"/>
          </w:tcPr>
          <w:p w14:paraId="3340B180" w14:textId="77777777" w:rsidR="009D4EB5" w:rsidRDefault="00000000">
            <w:r>
              <w:t>1,500.00</w:t>
            </w:r>
          </w:p>
        </w:tc>
        <w:tc>
          <w:tcPr>
            <w:tcW w:w="2880" w:type="dxa"/>
          </w:tcPr>
          <w:p w14:paraId="53E64FF1" w14:textId="77777777" w:rsidR="009D4EB5" w:rsidRDefault="00000000">
            <w:r>
              <w:t>7.25</w:t>
            </w:r>
          </w:p>
        </w:tc>
        <w:tc>
          <w:tcPr>
            <w:tcW w:w="2880" w:type="dxa"/>
          </w:tcPr>
          <w:p w14:paraId="4595C597" w14:textId="77777777" w:rsidR="009D4EB5" w:rsidRDefault="00000000">
            <w:r>
              <w:t>nan</w:t>
            </w:r>
          </w:p>
        </w:tc>
      </w:tr>
      <w:tr w:rsidR="009D4EB5" w14:paraId="0F0502C6" w14:textId="77777777">
        <w:tc>
          <w:tcPr>
            <w:tcW w:w="2880" w:type="dxa"/>
          </w:tcPr>
          <w:p w14:paraId="69974FB3" w14:textId="77777777" w:rsidR="009D4EB5" w:rsidRDefault="00000000">
            <w:r>
              <w:t>1,520.00</w:t>
            </w:r>
          </w:p>
        </w:tc>
        <w:tc>
          <w:tcPr>
            <w:tcW w:w="2880" w:type="dxa"/>
          </w:tcPr>
          <w:p w14:paraId="6CD96928" w14:textId="77777777" w:rsidR="009D4EB5" w:rsidRDefault="00000000">
            <w:r>
              <w:t>5.95</w:t>
            </w:r>
          </w:p>
        </w:tc>
        <w:tc>
          <w:tcPr>
            <w:tcW w:w="2880" w:type="dxa"/>
          </w:tcPr>
          <w:p w14:paraId="6BA40948" w14:textId="77777777" w:rsidR="009D4EB5" w:rsidRDefault="00000000">
            <w:r>
              <w:t>141.0</w:t>
            </w:r>
          </w:p>
        </w:tc>
      </w:tr>
      <w:tr w:rsidR="009D4EB5" w14:paraId="4FE2D705" w14:textId="77777777">
        <w:tc>
          <w:tcPr>
            <w:tcW w:w="2880" w:type="dxa"/>
          </w:tcPr>
          <w:p w14:paraId="4E4823E5" w14:textId="77777777" w:rsidR="009D4EB5" w:rsidRDefault="00000000">
            <w:r>
              <w:t>1,540.00</w:t>
            </w:r>
          </w:p>
        </w:tc>
        <w:tc>
          <w:tcPr>
            <w:tcW w:w="2880" w:type="dxa"/>
          </w:tcPr>
          <w:p w14:paraId="4095EA59" w14:textId="77777777" w:rsidR="009D4EB5" w:rsidRDefault="00000000">
            <w:r>
              <w:t>4.7</w:t>
            </w:r>
          </w:p>
        </w:tc>
        <w:tc>
          <w:tcPr>
            <w:tcW w:w="2880" w:type="dxa"/>
          </w:tcPr>
          <w:p w14:paraId="524C3039" w14:textId="77777777" w:rsidR="009D4EB5" w:rsidRDefault="00000000">
            <w:r>
              <w:t>87.0</w:t>
            </w:r>
          </w:p>
        </w:tc>
      </w:tr>
      <w:tr w:rsidR="009D4EB5" w14:paraId="6E43EC2B" w14:textId="77777777">
        <w:tc>
          <w:tcPr>
            <w:tcW w:w="2880" w:type="dxa"/>
          </w:tcPr>
          <w:p w14:paraId="4C5FAC43" w14:textId="77777777" w:rsidR="009D4EB5" w:rsidRDefault="00000000">
            <w:r>
              <w:t>1,560.00</w:t>
            </w:r>
          </w:p>
        </w:tc>
        <w:tc>
          <w:tcPr>
            <w:tcW w:w="2880" w:type="dxa"/>
          </w:tcPr>
          <w:p w14:paraId="0D607131" w14:textId="77777777" w:rsidR="009D4EB5" w:rsidRDefault="00000000">
            <w:r>
              <w:t>4.0</w:t>
            </w:r>
          </w:p>
        </w:tc>
        <w:tc>
          <w:tcPr>
            <w:tcW w:w="2880" w:type="dxa"/>
          </w:tcPr>
          <w:p w14:paraId="47E31907" w14:textId="77777777" w:rsidR="009D4EB5" w:rsidRDefault="00000000">
            <w:r>
              <w:t>105.0</w:t>
            </w:r>
          </w:p>
        </w:tc>
      </w:tr>
      <w:tr w:rsidR="009D4EB5" w14:paraId="79F499B0" w14:textId="77777777">
        <w:tc>
          <w:tcPr>
            <w:tcW w:w="2880" w:type="dxa"/>
          </w:tcPr>
          <w:p w14:paraId="3EC82A87" w14:textId="77777777" w:rsidR="009D4EB5" w:rsidRDefault="00000000">
            <w:r>
              <w:t>1,580.00</w:t>
            </w:r>
          </w:p>
        </w:tc>
        <w:tc>
          <w:tcPr>
            <w:tcW w:w="2880" w:type="dxa"/>
          </w:tcPr>
          <w:p w14:paraId="20144F17" w14:textId="77777777" w:rsidR="009D4EB5" w:rsidRDefault="00000000">
            <w:r>
              <w:t>3.1</w:t>
            </w:r>
          </w:p>
        </w:tc>
        <w:tc>
          <w:tcPr>
            <w:tcW w:w="2880" w:type="dxa"/>
          </w:tcPr>
          <w:p w14:paraId="462AFB39" w14:textId="77777777" w:rsidR="009D4EB5" w:rsidRDefault="00000000">
            <w:r>
              <w:t>42.0</w:t>
            </w:r>
          </w:p>
        </w:tc>
      </w:tr>
      <w:tr w:rsidR="009D4EB5" w14:paraId="0F631441" w14:textId="77777777">
        <w:tc>
          <w:tcPr>
            <w:tcW w:w="2880" w:type="dxa"/>
          </w:tcPr>
          <w:p w14:paraId="37B8E8ED" w14:textId="77777777" w:rsidR="009D4EB5" w:rsidRDefault="00000000">
            <w:r>
              <w:t>1,600.00</w:t>
            </w:r>
          </w:p>
        </w:tc>
        <w:tc>
          <w:tcPr>
            <w:tcW w:w="2880" w:type="dxa"/>
          </w:tcPr>
          <w:p w14:paraId="4BCCACD4" w14:textId="77777777" w:rsidR="009D4EB5" w:rsidRDefault="00000000">
            <w:r>
              <w:t>2.9</w:t>
            </w:r>
          </w:p>
        </w:tc>
        <w:tc>
          <w:tcPr>
            <w:tcW w:w="2880" w:type="dxa"/>
          </w:tcPr>
          <w:p w14:paraId="060F2DF7" w14:textId="77777777" w:rsidR="009D4EB5" w:rsidRDefault="00000000">
            <w:r>
              <w:t>947.0</w:t>
            </w:r>
          </w:p>
        </w:tc>
      </w:tr>
      <w:tr w:rsidR="009D4EB5" w14:paraId="0AC74B0C" w14:textId="77777777">
        <w:tc>
          <w:tcPr>
            <w:tcW w:w="2880" w:type="dxa"/>
          </w:tcPr>
          <w:p w14:paraId="670CCBF1" w14:textId="77777777" w:rsidR="009D4EB5" w:rsidRDefault="00000000">
            <w:r>
              <w:t>1,620.00</w:t>
            </w:r>
          </w:p>
        </w:tc>
        <w:tc>
          <w:tcPr>
            <w:tcW w:w="2880" w:type="dxa"/>
          </w:tcPr>
          <w:p w14:paraId="70F8BD95" w14:textId="77777777" w:rsidR="009D4EB5" w:rsidRDefault="00000000">
            <w:r>
              <w:t>2.5</w:t>
            </w:r>
          </w:p>
        </w:tc>
        <w:tc>
          <w:tcPr>
            <w:tcW w:w="2880" w:type="dxa"/>
          </w:tcPr>
          <w:p w14:paraId="118DDF96" w14:textId="77777777" w:rsidR="009D4EB5" w:rsidRDefault="00000000">
            <w:r>
              <w:t>1.0</w:t>
            </w:r>
          </w:p>
        </w:tc>
      </w:tr>
      <w:tr w:rsidR="009D4EB5" w14:paraId="6F4BD593" w14:textId="77777777">
        <w:tc>
          <w:tcPr>
            <w:tcW w:w="2880" w:type="dxa"/>
          </w:tcPr>
          <w:p w14:paraId="1A96BEC3" w14:textId="77777777" w:rsidR="009D4EB5" w:rsidRDefault="00000000">
            <w:r>
              <w:t>1,640.00</w:t>
            </w:r>
          </w:p>
        </w:tc>
        <w:tc>
          <w:tcPr>
            <w:tcW w:w="2880" w:type="dxa"/>
          </w:tcPr>
          <w:p w14:paraId="2421098C" w14:textId="77777777" w:rsidR="009D4EB5" w:rsidRDefault="00000000">
            <w:r>
              <w:t>1.85</w:t>
            </w:r>
          </w:p>
        </w:tc>
        <w:tc>
          <w:tcPr>
            <w:tcW w:w="2880" w:type="dxa"/>
          </w:tcPr>
          <w:p w14:paraId="2277F702" w14:textId="77777777" w:rsidR="009D4EB5" w:rsidRDefault="00000000">
            <w:r>
              <w:t>3.0</w:t>
            </w:r>
          </w:p>
        </w:tc>
      </w:tr>
      <w:tr w:rsidR="009D4EB5" w14:paraId="4FAF05F8" w14:textId="77777777">
        <w:tc>
          <w:tcPr>
            <w:tcW w:w="2880" w:type="dxa"/>
          </w:tcPr>
          <w:p w14:paraId="4B4D5E0A" w14:textId="77777777" w:rsidR="009D4EB5" w:rsidRDefault="00000000">
            <w:r>
              <w:t>1,660.00</w:t>
            </w:r>
          </w:p>
        </w:tc>
        <w:tc>
          <w:tcPr>
            <w:tcW w:w="2880" w:type="dxa"/>
          </w:tcPr>
          <w:p w14:paraId="721D865D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71B88ABA" w14:textId="77777777" w:rsidR="009D4EB5" w:rsidRDefault="00000000">
            <w:r>
              <w:t>nan</w:t>
            </w:r>
          </w:p>
        </w:tc>
      </w:tr>
      <w:tr w:rsidR="009D4EB5" w14:paraId="3A26D837" w14:textId="77777777">
        <w:tc>
          <w:tcPr>
            <w:tcW w:w="2880" w:type="dxa"/>
          </w:tcPr>
          <w:p w14:paraId="0884D370" w14:textId="77777777" w:rsidR="009D4EB5" w:rsidRDefault="00000000">
            <w:r>
              <w:t>1,700.00</w:t>
            </w:r>
          </w:p>
        </w:tc>
        <w:tc>
          <w:tcPr>
            <w:tcW w:w="2880" w:type="dxa"/>
          </w:tcPr>
          <w:p w14:paraId="6AB02915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0324E9B8" w14:textId="77777777" w:rsidR="009D4EB5" w:rsidRDefault="00000000">
            <w:r>
              <w:t>102.0</w:t>
            </w:r>
          </w:p>
        </w:tc>
      </w:tr>
      <w:tr w:rsidR="009D4EB5" w14:paraId="2A45BFDB" w14:textId="77777777">
        <w:tc>
          <w:tcPr>
            <w:tcW w:w="2880" w:type="dxa"/>
          </w:tcPr>
          <w:p w14:paraId="7F417B70" w14:textId="77777777" w:rsidR="009D4EB5" w:rsidRDefault="00000000">
            <w:r>
              <w:t>1,720.00</w:t>
            </w:r>
          </w:p>
        </w:tc>
        <w:tc>
          <w:tcPr>
            <w:tcW w:w="2880" w:type="dxa"/>
          </w:tcPr>
          <w:p w14:paraId="0E297725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67CC78DE" w14:textId="77777777" w:rsidR="009D4EB5" w:rsidRDefault="00000000">
            <w:r>
              <w:t>nan</w:t>
            </w:r>
          </w:p>
        </w:tc>
      </w:tr>
      <w:tr w:rsidR="009D4EB5" w14:paraId="3253BEF3" w14:textId="77777777">
        <w:tc>
          <w:tcPr>
            <w:tcW w:w="2880" w:type="dxa"/>
          </w:tcPr>
          <w:p w14:paraId="50DDFAEA" w14:textId="77777777" w:rsidR="009D4EB5" w:rsidRDefault="00000000">
            <w:r>
              <w:t>1,740.00</w:t>
            </w:r>
          </w:p>
        </w:tc>
        <w:tc>
          <w:tcPr>
            <w:tcW w:w="2880" w:type="dxa"/>
          </w:tcPr>
          <w:p w14:paraId="6EEFD259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01659D64" w14:textId="77777777" w:rsidR="009D4EB5" w:rsidRDefault="00000000">
            <w:r>
              <w:t>1.0</w:t>
            </w:r>
          </w:p>
        </w:tc>
      </w:tr>
      <w:tr w:rsidR="009D4EB5" w14:paraId="7587FB49" w14:textId="77777777">
        <w:tc>
          <w:tcPr>
            <w:tcW w:w="2880" w:type="dxa"/>
          </w:tcPr>
          <w:p w14:paraId="51D13DE7" w14:textId="77777777" w:rsidR="009D4EB5" w:rsidRDefault="00000000">
            <w:r>
              <w:t>1,760.00</w:t>
            </w:r>
          </w:p>
        </w:tc>
        <w:tc>
          <w:tcPr>
            <w:tcW w:w="2880" w:type="dxa"/>
          </w:tcPr>
          <w:p w14:paraId="6340B326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4425B470" w14:textId="77777777" w:rsidR="009D4EB5" w:rsidRDefault="00000000">
            <w:r>
              <w:t>7.0</w:t>
            </w:r>
          </w:p>
        </w:tc>
      </w:tr>
      <w:tr w:rsidR="009D4EB5" w14:paraId="2926A283" w14:textId="77777777">
        <w:tc>
          <w:tcPr>
            <w:tcW w:w="2880" w:type="dxa"/>
          </w:tcPr>
          <w:p w14:paraId="7CC00E1C" w14:textId="77777777" w:rsidR="009D4EB5" w:rsidRDefault="00000000">
            <w:r>
              <w:t>1,780.00</w:t>
            </w:r>
          </w:p>
        </w:tc>
        <w:tc>
          <w:tcPr>
            <w:tcW w:w="2880" w:type="dxa"/>
          </w:tcPr>
          <w:p w14:paraId="6EEA4C45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2D7CD5E6" w14:textId="77777777" w:rsidR="009D4EB5" w:rsidRDefault="00000000">
            <w:r>
              <w:t>nan</w:t>
            </w:r>
          </w:p>
        </w:tc>
      </w:tr>
      <w:tr w:rsidR="009D4EB5" w14:paraId="44A03BEE" w14:textId="77777777">
        <w:tc>
          <w:tcPr>
            <w:tcW w:w="2880" w:type="dxa"/>
          </w:tcPr>
          <w:p w14:paraId="4A3539C8" w14:textId="77777777" w:rsidR="009D4EB5" w:rsidRDefault="00000000">
            <w:r>
              <w:t>1,800.00</w:t>
            </w:r>
          </w:p>
        </w:tc>
        <w:tc>
          <w:tcPr>
            <w:tcW w:w="2880" w:type="dxa"/>
          </w:tcPr>
          <w:p w14:paraId="76F67E5A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695A3496" w14:textId="77777777" w:rsidR="009D4EB5" w:rsidRDefault="00000000">
            <w:r>
              <w:t>92.0</w:t>
            </w:r>
          </w:p>
        </w:tc>
      </w:tr>
      <w:tr w:rsidR="009D4EB5" w14:paraId="0914E0CF" w14:textId="77777777">
        <w:tc>
          <w:tcPr>
            <w:tcW w:w="2880" w:type="dxa"/>
          </w:tcPr>
          <w:p w14:paraId="5227E058" w14:textId="77777777" w:rsidR="009D4EB5" w:rsidRDefault="00000000">
            <w:r>
              <w:t>1,840.00</w:t>
            </w:r>
          </w:p>
        </w:tc>
        <w:tc>
          <w:tcPr>
            <w:tcW w:w="2880" w:type="dxa"/>
          </w:tcPr>
          <w:p w14:paraId="5ED6635D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61AEC6FE" w14:textId="77777777" w:rsidR="009D4EB5" w:rsidRDefault="00000000">
            <w:r>
              <w:t>2.0</w:t>
            </w:r>
          </w:p>
        </w:tc>
      </w:tr>
      <w:tr w:rsidR="009D4EB5" w14:paraId="384E0BAE" w14:textId="77777777">
        <w:tc>
          <w:tcPr>
            <w:tcW w:w="2880" w:type="dxa"/>
          </w:tcPr>
          <w:p w14:paraId="01011336" w14:textId="77777777" w:rsidR="009D4EB5" w:rsidRDefault="00000000">
            <w:r>
              <w:t>1,860.00</w:t>
            </w:r>
          </w:p>
        </w:tc>
        <w:tc>
          <w:tcPr>
            <w:tcW w:w="2880" w:type="dxa"/>
          </w:tcPr>
          <w:p w14:paraId="214A9FF6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46E773B0" w14:textId="77777777" w:rsidR="009D4EB5" w:rsidRDefault="00000000">
            <w:r>
              <w:t>nan</w:t>
            </w:r>
          </w:p>
        </w:tc>
      </w:tr>
      <w:tr w:rsidR="009D4EB5" w14:paraId="24C39274" w14:textId="77777777">
        <w:tc>
          <w:tcPr>
            <w:tcW w:w="2880" w:type="dxa"/>
          </w:tcPr>
          <w:p w14:paraId="2522E130" w14:textId="77777777" w:rsidR="009D4EB5" w:rsidRDefault="00000000">
            <w:r>
              <w:t>1,880.00</w:t>
            </w:r>
          </w:p>
        </w:tc>
        <w:tc>
          <w:tcPr>
            <w:tcW w:w="2880" w:type="dxa"/>
          </w:tcPr>
          <w:p w14:paraId="4625B326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2F5681F0" w14:textId="77777777" w:rsidR="009D4EB5" w:rsidRDefault="00000000">
            <w:r>
              <w:t>nan</w:t>
            </w:r>
          </w:p>
        </w:tc>
      </w:tr>
      <w:tr w:rsidR="009D4EB5" w14:paraId="44477B7E" w14:textId="77777777">
        <w:tc>
          <w:tcPr>
            <w:tcW w:w="2880" w:type="dxa"/>
          </w:tcPr>
          <w:p w14:paraId="7DD643CE" w14:textId="77777777" w:rsidR="009D4EB5" w:rsidRDefault="00000000">
            <w:r>
              <w:t>1,900.00</w:t>
            </w:r>
          </w:p>
        </w:tc>
        <w:tc>
          <w:tcPr>
            <w:tcW w:w="2880" w:type="dxa"/>
          </w:tcPr>
          <w:p w14:paraId="1FF4239C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7406CF31" w14:textId="77777777" w:rsidR="009D4EB5" w:rsidRDefault="00000000">
            <w:r>
              <w:t>nan</w:t>
            </w:r>
          </w:p>
        </w:tc>
      </w:tr>
      <w:tr w:rsidR="009D4EB5" w14:paraId="443C0C22" w14:textId="77777777">
        <w:tc>
          <w:tcPr>
            <w:tcW w:w="2880" w:type="dxa"/>
          </w:tcPr>
          <w:p w14:paraId="055971CF" w14:textId="77777777" w:rsidR="009D4EB5" w:rsidRDefault="00000000">
            <w:r>
              <w:t>1,920.00</w:t>
            </w:r>
          </w:p>
        </w:tc>
        <w:tc>
          <w:tcPr>
            <w:tcW w:w="2880" w:type="dxa"/>
          </w:tcPr>
          <w:p w14:paraId="536FCE4A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0349E0A7" w14:textId="77777777" w:rsidR="009D4EB5" w:rsidRDefault="00000000">
            <w:r>
              <w:t>nan</w:t>
            </w:r>
          </w:p>
        </w:tc>
      </w:tr>
      <w:tr w:rsidR="009D4EB5" w14:paraId="39FE3456" w14:textId="77777777">
        <w:tc>
          <w:tcPr>
            <w:tcW w:w="2880" w:type="dxa"/>
          </w:tcPr>
          <w:p w14:paraId="4EAA474D" w14:textId="77777777" w:rsidR="009D4EB5" w:rsidRDefault="00000000">
            <w:r>
              <w:t>2,000.00</w:t>
            </w:r>
          </w:p>
        </w:tc>
        <w:tc>
          <w:tcPr>
            <w:tcW w:w="2880" w:type="dxa"/>
          </w:tcPr>
          <w:p w14:paraId="757E225F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02F988B5" w14:textId="77777777" w:rsidR="009D4EB5" w:rsidRDefault="00000000">
            <w:r>
              <w:t>1.0</w:t>
            </w:r>
          </w:p>
        </w:tc>
      </w:tr>
    </w:tbl>
    <w:p w14:paraId="682AA401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E16417B" w14:textId="77777777">
        <w:tc>
          <w:tcPr>
            <w:tcW w:w="2880" w:type="dxa"/>
          </w:tcPr>
          <w:p w14:paraId="46E2A64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0112166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2C3AFD5A" w14:textId="77777777" w:rsidR="009D4EB5" w:rsidRDefault="00000000">
            <w:r>
              <w:t>Put Volume</w:t>
            </w:r>
          </w:p>
        </w:tc>
      </w:tr>
      <w:tr w:rsidR="009D4EB5" w14:paraId="62D204F9" w14:textId="77777777">
        <w:tc>
          <w:tcPr>
            <w:tcW w:w="2880" w:type="dxa"/>
          </w:tcPr>
          <w:p w14:paraId="66DB06B7" w14:textId="77777777" w:rsidR="009D4EB5" w:rsidRDefault="00000000">
            <w:r>
              <w:t>1,000.00</w:t>
            </w:r>
          </w:p>
        </w:tc>
        <w:tc>
          <w:tcPr>
            <w:tcW w:w="2880" w:type="dxa"/>
          </w:tcPr>
          <w:p w14:paraId="7B9D7E35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63FFAE63" w14:textId="77777777" w:rsidR="009D4EB5" w:rsidRDefault="00000000">
            <w:r>
              <w:t>40.0</w:t>
            </w:r>
          </w:p>
        </w:tc>
      </w:tr>
      <w:tr w:rsidR="009D4EB5" w14:paraId="7744C760" w14:textId="77777777">
        <w:tc>
          <w:tcPr>
            <w:tcW w:w="2880" w:type="dxa"/>
          </w:tcPr>
          <w:p w14:paraId="2E15ABB6" w14:textId="77777777" w:rsidR="009D4EB5" w:rsidRDefault="00000000">
            <w:r>
              <w:t>1,040.00</w:t>
            </w:r>
          </w:p>
        </w:tc>
        <w:tc>
          <w:tcPr>
            <w:tcW w:w="2880" w:type="dxa"/>
          </w:tcPr>
          <w:p w14:paraId="10692423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2C9BFCFA" w14:textId="77777777" w:rsidR="009D4EB5" w:rsidRDefault="00000000">
            <w:r>
              <w:t>10.0</w:t>
            </w:r>
          </w:p>
        </w:tc>
      </w:tr>
      <w:tr w:rsidR="009D4EB5" w14:paraId="78125ACE" w14:textId="77777777">
        <w:tc>
          <w:tcPr>
            <w:tcW w:w="2880" w:type="dxa"/>
          </w:tcPr>
          <w:p w14:paraId="24A1B5CC" w14:textId="77777777" w:rsidR="009D4EB5" w:rsidRDefault="00000000">
            <w:r>
              <w:t>1,080.00</w:t>
            </w:r>
          </w:p>
        </w:tc>
        <w:tc>
          <w:tcPr>
            <w:tcW w:w="2880" w:type="dxa"/>
          </w:tcPr>
          <w:p w14:paraId="6AC819C4" w14:textId="77777777" w:rsidR="009D4EB5" w:rsidRDefault="00000000">
            <w:r>
              <w:t>2.4</w:t>
            </w:r>
          </w:p>
        </w:tc>
        <w:tc>
          <w:tcPr>
            <w:tcW w:w="2880" w:type="dxa"/>
          </w:tcPr>
          <w:p w14:paraId="1991590F" w14:textId="77777777" w:rsidR="009D4EB5" w:rsidRDefault="00000000">
            <w:r>
              <w:t>27.0</w:t>
            </w:r>
          </w:p>
        </w:tc>
      </w:tr>
      <w:tr w:rsidR="009D4EB5" w14:paraId="113516E7" w14:textId="77777777">
        <w:tc>
          <w:tcPr>
            <w:tcW w:w="2880" w:type="dxa"/>
          </w:tcPr>
          <w:p w14:paraId="7332802D" w14:textId="77777777" w:rsidR="009D4EB5" w:rsidRDefault="00000000">
            <w:r>
              <w:t>1,100.00</w:t>
            </w:r>
          </w:p>
        </w:tc>
        <w:tc>
          <w:tcPr>
            <w:tcW w:w="2880" w:type="dxa"/>
          </w:tcPr>
          <w:p w14:paraId="736C3B8D" w14:textId="77777777" w:rsidR="009D4EB5" w:rsidRDefault="00000000">
            <w:r>
              <w:t>2.9</w:t>
            </w:r>
          </w:p>
        </w:tc>
        <w:tc>
          <w:tcPr>
            <w:tcW w:w="2880" w:type="dxa"/>
          </w:tcPr>
          <w:p w14:paraId="1A357E25" w14:textId="77777777" w:rsidR="009D4EB5" w:rsidRDefault="00000000">
            <w:r>
              <w:t>115.0</w:t>
            </w:r>
          </w:p>
        </w:tc>
      </w:tr>
      <w:tr w:rsidR="009D4EB5" w14:paraId="5341C81D" w14:textId="77777777">
        <w:tc>
          <w:tcPr>
            <w:tcW w:w="2880" w:type="dxa"/>
          </w:tcPr>
          <w:p w14:paraId="3CBC5E01" w14:textId="77777777" w:rsidR="009D4EB5" w:rsidRDefault="00000000">
            <w:r>
              <w:t>1,120.00</w:t>
            </w:r>
          </w:p>
        </w:tc>
        <w:tc>
          <w:tcPr>
            <w:tcW w:w="2880" w:type="dxa"/>
          </w:tcPr>
          <w:p w14:paraId="216F2E26" w14:textId="77777777" w:rsidR="009D4EB5" w:rsidRDefault="00000000">
            <w:r>
              <w:t>4.15</w:t>
            </w:r>
          </w:p>
        </w:tc>
        <w:tc>
          <w:tcPr>
            <w:tcW w:w="2880" w:type="dxa"/>
          </w:tcPr>
          <w:p w14:paraId="414A1CDB" w14:textId="77777777" w:rsidR="009D4EB5" w:rsidRDefault="00000000">
            <w:r>
              <w:t>27.0</w:t>
            </w:r>
          </w:p>
        </w:tc>
      </w:tr>
      <w:tr w:rsidR="009D4EB5" w14:paraId="7E5393B1" w14:textId="77777777">
        <w:tc>
          <w:tcPr>
            <w:tcW w:w="2880" w:type="dxa"/>
          </w:tcPr>
          <w:p w14:paraId="1DA6D01D" w14:textId="77777777" w:rsidR="009D4EB5" w:rsidRDefault="00000000">
            <w:r>
              <w:t>1,140.00</w:t>
            </w:r>
          </w:p>
        </w:tc>
        <w:tc>
          <w:tcPr>
            <w:tcW w:w="2880" w:type="dxa"/>
          </w:tcPr>
          <w:p w14:paraId="238A9844" w14:textId="77777777" w:rsidR="009D4EB5" w:rsidRDefault="00000000">
            <w:r>
              <w:t>4.85</w:t>
            </w:r>
          </w:p>
        </w:tc>
        <w:tc>
          <w:tcPr>
            <w:tcW w:w="2880" w:type="dxa"/>
          </w:tcPr>
          <w:p w14:paraId="1700373B" w14:textId="77777777" w:rsidR="009D4EB5" w:rsidRDefault="00000000">
            <w:r>
              <w:t>121.0</w:t>
            </w:r>
          </w:p>
        </w:tc>
      </w:tr>
      <w:tr w:rsidR="009D4EB5" w14:paraId="072D009A" w14:textId="77777777">
        <w:tc>
          <w:tcPr>
            <w:tcW w:w="2880" w:type="dxa"/>
          </w:tcPr>
          <w:p w14:paraId="6755F585" w14:textId="77777777" w:rsidR="009D4EB5" w:rsidRDefault="00000000">
            <w:r>
              <w:t>1,160.00</w:t>
            </w:r>
          </w:p>
        </w:tc>
        <w:tc>
          <w:tcPr>
            <w:tcW w:w="2880" w:type="dxa"/>
          </w:tcPr>
          <w:p w14:paraId="67B8D1D8" w14:textId="77777777" w:rsidR="009D4EB5" w:rsidRDefault="00000000">
            <w:r>
              <w:t>6.25</w:t>
            </w:r>
          </w:p>
        </w:tc>
        <w:tc>
          <w:tcPr>
            <w:tcW w:w="2880" w:type="dxa"/>
          </w:tcPr>
          <w:p w14:paraId="38574634" w14:textId="77777777" w:rsidR="009D4EB5" w:rsidRDefault="00000000">
            <w:r>
              <w:t>157.0</w:t>
            </w:r>
          </w:p>
        </w:tc>
      </w:tr>
      <w:tr w:rsidR="009D4EB5" w14:paraId="177E3F12" w14:textId="77777777">
        <w:tc>
          <w:tcPr>
            <w:tcW w:w="2880" w:type="dxa"/>
          </w:tcPr>
          <w:p w14:paraId="647CC0E7" w14:textId="77777777" w:rsidR="009D4EB5" w:rsidRDefault="00000000">
            <w:r>
              <w:t>1,180.00</w:t>
            </w:r>
          </w:p>
        </w:tc>
        <w:tc>
          <w:tcPr>
            <w:tcW w:w="2880" w:type="dxa"/>
          </w:tcPr>
          <w:p w14:paraId="21013729" w14:textId="77777777" w:rsidR="009D4EB5" w:rsidRDefault="00000000">
            <w:r>
              <w:t>7.9</w:t>
            </w:r>
          </w:p>
        </w:tc>
        <w:tc>
          <w:tcPr>
            <w:tcW w:w="2880" w:type="dxa"/>
          </w:tcPr>
          <w:p w14:paraId="46ADE02F" w14:textId="77777777" w:rsidR="009D4EB5" w:rsidRDefault="00000000">
            <w:r>
              <w:t>257.0</w:t>
            </w:r>
          </w:p>
        </w:tc>
      </w:tr>
      <w:tr w:rsidR="009D4EB5" w14:paraId="196318F5" w14:textId="77777777">
        <w:tc>
          <w:tcPr>
            <w:tcW w:w="2880" w:type="dxa"/>
          </w:tcPr>
          <w:p w14:paraId="614660C4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63FB2720" w14:textId="77777777" w:rsidR="009D4EB5" w:rsidRDefault="00000000">
            <w:r>
              <w:t>9.8</w:t>
            </w:r>
          </w:p>
        </w:tc>
        <w:tc>
          <w:tcPr>
            <w:tcW w:w="2880" w:type="dxa"/>
          </w:tcPr>
          <w:p w14:paraId="3518F45B" w14:textId="77777777" w:rsidR="009D4EB5" w:rsidRDefault="00000000">
            <w:r>
              <w:t>654.0</w:t>
            </w:r>
          </w:p>
        </w:tc>
      </w:tr>
    </w:tbl>
    <w:p w14:paraId="09C136F0" w14:textId="77777777" w:rsidR="009D4EB5" w:rsidRDefault="00000000">
      <w:r>
        <w:br/>
      </w:r>
    </w:p>
    <w:p w14:paraId="5465570C" w14:textId="77777777" w:rsidR="009D4EB5" w:rsidRDefault="00000000">
      <w:pPr>
        <w:pStyle w:val="Heading2"/>
      </w:pPr>
      <w:r>
        <w:t>CESC</w:t>
      </w:r>
    </w:p>
    <w:p w14:paraId="4EC95A99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ABB4080" w14:textId="77777777">
        <w:tc>
          <w:tcPr>
            <w:tcW w:w="2880" w:type="dxa"/>
          </w:tcPr>
          <w:p w14:paraId="1DA5875C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2469DD9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A228E56" w14:textId="77777777" w:rsidR="009D4EB5" w:rsidRDefault="00000000">
            <w:r>
              <w:t>Call Volume</w:t>
            </w:r>
          </w:p>
        </w:tc>
      </w:tr>
      <w:tr w:rsidR="009D4EB5" w14:paraId="6AFFF254" w14:textId="77777777">
        <w:tc>
          <w:tcPr>
            <w:tcW w:w="2880" w:type="dxa"/>
          </w:tcPr>
          <w:p w14:paraId="3CA63E60" w14:textId="77777777" w:rsidR="009D4EB5" w:rsidRDefault="00000000">
            <w:r>
              <w:t>130.0</w:t>
            </w:r>
          </w:p>
        </w:tc>
        <w:tc>
          <w:tcPr>
            <w:tcW w:w="2880" w:type="dxa"/>
          </w:tcPr>
          <w:p w14:paraId="50B3B47A" w14:textId="77777777" w:rsidR="009D4EB5" w:rsidRDefault="00000000">
            <w:r>
              <w:t>10.35</w:t>
            </w:r>
          </w:p>
        </w:tc>
        <w:tc>
          <w:tcPr>
            <w:tcW w:w="2880" w:type="dxa"/>
          </w:tcPr>
          <w:p w14:paraId="191F90BA" w14:textId="77777777" w:rsidR="009D4EB5" w:rsidRDefault="00000000">
            <w:r>
              <w:t>1.0</w:t>
            </w:r>
          </w:p>
        </w:tc>
      </w:tr>
      <w:tr w:rsidR="009D4EB5" w14:paraId="1BD1D26D" w14:textId="77777777">
        <w:tc>
          <w:tcPr>
            <w:tcW w:w="2880" w:type="dxa"/>
          </w:tcPr>
          <w:p w14:paraId="78007AA5" w14:textId="77777777" w:rsidR="009D4EB5" w:rsidRDefault="00000000">
            <w:r>
              <w:t>135.0</w:t>
            </w:r>
          </w:p>
        </w:tc>
        <w:tc>
          <w:tcPr>
            <w:tcW w:w="2880" w:type="dxa"/>
          </w:tcPr>
          <w:p w14:paraId="456E0F24" w14:textId="77777777" w:rsidR="009D4EB5" w:rsidRDefault="00000000">
            <w:r>
              <w:t>6.6</w:t>
            </w:r>
          </w:p>
        </w:tc>
        <w:tc>
          <w:tcPr>
            <w:tcW w:w="2880" w:type="dxa"/>
          </w:tcPr>
          <w:p w14:paraId="2A47B404" w14:textId="77777777" w:rsidR="009D4EB5" w:rsidRDefault="00000000">
            <w:r>
              <w:t>67.0</w:t>
            </w:r>
          </w:p>
        </w:tc>
      </w:tr>
      <w:tr w:rsidR="009D4EB5" w14:paraId="2C4D90F2" w14:textId="77777777">
        <w:tc>
          <w:tcPr>
            <w:tcW w:w="2880" w:type="dxa"/>
          </w:tcPr>
          <w:p w14:paraId="5B825253" w14:textId="77777777" w:rsidR="009D4EB5" w:rsidRDefault="00000000">
            <w:r>
              <w:t>140.0</w:t>
            </w:r>
          </w:p>
        </w:tc>
        <w:tc>
          <w:tcPr>
            <w:tcW w:w="2880" w:type="dxa"/>
          </w:tcPr>
          <w:p w14:paraId="319D12DE" w14:textId="77777777" w:rsidR="009D4EB5" w:rsidRDefault="00000000">
            <w:r>
              <w:t>4.0</w:t>
            </w:r>
          </w:p>
        </w:tc>
        <w:tc>
          <w:tcPr>
            <w:tcW w:w="2880" w:type="dxa"/>
          </w:tcPr>
          <w:p w14:paraId="71E9AAE2" w14:textId="77777777" w:rsidR="009D4EB5" w:rsidRDefault="00000000">
            <w:r>
              <w:t>nan</w:t>
            </w:r>
          </w:p>
        </w:tc>
      </w:tr>
      <w:tr w:rsidR="009D4EB5" w14:paraId="3FBFBA24" w14:textId="77777777">
        <w:tc>
          <w:tcPr>
            <w:tcW w:w="2880" w:type="dxa"/>
          </w:tcPr>
          <w:p w14:paraId="36BE5CAC" w14:textId="77777777" w:rsidR="009D4EB5" w:rsidRDefault="00000000">
            <w:r>
              <w:t>140.5</w:t>
            </w:r>
          </w:p>
        </w:tc>
        <w:tc>
          <w:tcPr>
            <w:tcW w:w="2880" w:type="dxa"/>
          </w:tcPr>
          <w:p w14:paraId="3FF5F446" w14:textId="77777777" w:rsidR="009D4EB5" w:rsidRDefault="00000000">
            <w:r>
              <w:t>3.75</w:t>
            </w:r>
          </w:p>
        </w:tc>
        <w:tc>
          <w:tcPr>
            <w:tcW w:w="2880" w:type="dxa"/>
          </w:tcPr>
          <w:p w14:paraId="59A8E756" w14:textId="77777777" w:rsidR="009D4EB5" w:rsidRDefault="00000000">
            <w:r>
              <w:t>26.0</w:t>
            </w:r>
          </w:p>
        </w:tc>
      </w:tr>
      <w:tr w:rsidR="009D4EB5" w14:paraId="0AF7BAC6" w14:textId="77777777">
        <w:tc>
          <w:tcPr>
            <w:tcW w:w="2880" w:type="dxa"/>
          </w:tcPr>
          <w:p w14:paraId="3954C022" w14:textId="77777777" w:rsidR="009D4EB5" w:rsidRDefault="00000000">
            <w:r>
              <w:t>145.0</w:t>
            </w:r>
          </w:p>
        </w:tc>
        <w:tc>
          <w:tcPr>
            <w:tcW w:w="2880" w:type="dxa"/>
          </w:tcPr>
          <w:p w14:paraId="035BB604" w14:textId="77777777" w:rsidR="009D4EB5" w:rsidRDefault="00000000">
            <w:r>
              <w:t>2.2</w:t>
            </w:r>
          </w:p>
        </w:tc>
        <w:tc>
          <w:tcPr>
            <w:tcW w:w="2880" w:type="dxa"/>
          </w:tcPr>
          <w:p w14:paraId="70626CE0" w14:textId="77777777" w:rsidR="009D4EB5" w:rsidRDefault="00000000">
            <w:r>
              <w:t>352.0</w:t>
            </w:r>
          </w:p>
        </w:tc>
      </w:tr>
      <w:tr w:rsidR="009D4EB5" w14:paraId="252686E9" w14:textId="77777777">
        <w:tc>
          <w:tcPr>
            <w:tcW w:w="2880" w:type="dxa"/>
          </w:tcPr>
          <w:p w14:paraId="5CC4F8E6" w14:textId="77777777" w:rsidR="009D4EB5" w:rsidRDefault="00000000">
            <w:r>
              <w:t>145.5</w:t>
            </w:r>
          </w:p>
        </w:tc>
        <w:tc>
          <w:tcPr>
            <w:tcW w:w="2880" w:type="dxa"/>
          </w:tcPr>
          <w:p w14:paraId="0B8D6786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4AC93C99" w14:textId="77777777" w:rsidR="009D4EB5" w:rsidRDefault="00000000">
            <w:r>
              <w:t>29.0</w:t>
            </w:r>
          </w:p>
        </w:tc>
      </w:tr>
      <w:tr w:rsidR="009D4EB5" w14:paraId="6AB69F3F" w14:textId="77777777">
        <w:tc>
          <w:tcPr>
            <w:tcW w:w="2880" w:type="dxa"/>
          </w:tcPr>
          <w:p w14:paraId="52125D81" w14:textId="77777777" w:rsidR="009D4EB5" w:rsidRDefault="00000000">
            <w:r>
              <w:lastRenderedPageBreak/>
              <w:t>150.0</w:t>
            </w:r>
          </w:p>
        </w:tc>
        <w:tc>
          <w:tcPr>
            <w:tcW w:w="2880" w:type="dxa"/>
          </w:tcPr>
          <w:p w14:paraId="2599F4EF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1E562ADA" w14:textId="77777777" w:rsidR="009D4EB5" w:rsidRDefault="00000000">
            <w:r>
              <w:t>402.0</w:t>
            </w:r>
          </w:p>
        </w:tc>
      </w:tr>
      <w:tr w:rsidR="009D4EB5" w14:paraId="47A872DA" w14:textId="77777777">
        <w:tc>
          <w:tcPr>
            <w:tcW w:w="2880" w:type="dxa"/>
          </w:tcPr>
          <w:p w14:paraId="7B081A9C" w14:textId="77777777" w:rsidR="009D4EB5" w:rsidRDefault="00000000">
            <w:r>
              <w:t>150.5</w:t>
            </w:r>
          </w:p>
        </w:tc>
        <w:tc>
          <w:tcPr>
            <w:tcW w:w="2880" w:type="dxa"/>
          </w:tcPr>
          <w:p w14:paraId="00F1D401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585ECB41" w14:textId="77777777" w:rsidR="009D4EB5" w:rsidRDefault="00000000">
            <w:r>
              <w:t>51.0</w:t>
            </w:r>
          </w:p>
        </w:tc>
      </w:tr>
      <w:tr w:rsidR="009D4EB5" w14:paraId="0CC65747" w14:textId="77777777">
        <w:tc>
          <w:tcPr>
            <w:tcW w:w="2880" w:type="dxa"/>
          </w:tcPr>
          <w:p w14:paraId="244AEC44" w14:textId="77777777" w:rsidR="009D4EB5" w:rsidRDefault="00000000">
            <w:r>
              <w:t>155.0</w:t>
            </w:r>
          </w:p>
        </w:tc>
        <w:tc>
          <w:tcPr>
            <w:tcW w:w="2880" w:type="dxa"/>
          </w:tcPr>
          <w:p w14:paraId="6956A2B9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3BAD91FC" w14:textId="77777777" w:rsidR="009D4EB5" w:rsidRDefault="00000000">
            <w:r>
              <w:t>216.0</w:t>
            </w:r>
          </w:p>
        </w:tc>
      </w:tr>
      <w:tr w:rsidR="009D4EB5" w14:paraId="101591FE" w14:textId="77777777">
        <w:tc>
          <w:tcPr>
            <w:tcW w:w="2880" w:type="dxa"/>
          </w:tcPr>
          <w:p w14:paraId="300EF365" w14:textId="77777777" w:rsidR="009D4EB5" w:rsidRDefault="00000000">
            <w:r>
              <w:t>155.5</w:t>
            </w:r>
          </w:p>
        </w:tc>
        <w:tc>
          <w:tcPr>
            <w:tcW w:w="2880" w:type="dxa"/>
          </w:tcPr>
          <w:p w14:paraId="489C30CC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2B08EA69" w14:textId="77777777" w:rsidR="009D4EB5" w:rsidRDefault="00000000">
            <w:r>
              <w:t>1.0</w:t>
            </w:r>
          </w:p>
        </w:tc>
      </w:tr>
      <w:tr w:rsidR="009D4EB5" w14:paraId="7D5879E9" w14:textId="77777777">
        <w:tc>
          <w:tcPr>
            <w:tcW w:w="2880" w:type="dxa"/>
          </w:tcPr>
          <w:p w14:paraId="268E7A91" w14:textId="77777777" w:rsidR="009D4EB5" w:rsidRDefault="00000000">
            <w:r>
              <w:t>160.0</w:t>
            </w:r>
          </w:p>
        </w:tc>
        <w:tc>
          <w:tcPr>
            <w:tcW w:w="2880" w:type="dxa"/>
          </w:tcPr>
          <w:p w14:paraId="4300D67B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1231034E" w14:textId="77777777" w:rsidR="009D4EB5" w:rsidRDefault="00000000">
            <w:r>
              <w:t>nan</w:t>
            </w:r>
          </w:p>
        </w:tc>
      </w:tr>
      <w:tr w:rsidR="009D4EB5" w14:paraId="5DFCFDDD" w14:textId="77777777">
        <w:tc>
          <w:tcPr>
            <w:tcW w:w="2880" w:type="dxa"/>
          </w:tcPr>
          <w:p w14:paraId="4649D0C9" w14:textId="77777777" w:rsidR="009D4EB5" w:rsidRDefault="00000000">
            <w:r>
              <w:t>160.5</w:t>
            </w:r>
          </w:p>
        </w:tc>
        <w:tc>
          <w:tcPr>
            <w:tcW w:w="2880" w:type="dxa"/>
          </w:tcPr>
          <w:p w14:paraId="18DB93A7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3ABC1EF9" w14:textId="77777777" w:rsidR="009D4EB5" w:rsidRDefault="00000000">
            <w:r>
              <w:t>30.0</w:t>
            </w:r>
          </w:p>
        </w:tc>
      </w:tr>
      <w:tr w:rsidR="009D4EB5" w14:paraId="1E6E3BF9" w14:textId="77777777">
        <w:tc>
          <w:tcPr>
            <w:tcW w:w="2880" w:type="dxa"/>
          </w:tcPr>
          <w:p w14:paraId="4DA3E518" w14:textId="77777777" w:rsidR="009D4EB5" w:rsidRDefault="00000000">
            <w:r>
              <w:t>165.0</w:t>
            </w:r>
          </w:p>
        </w:tc>
        <w:tc>
          <w:tcPr>
            <w:tcW w:w="2880" w:type="dxa"/>
          </w:tcPr>
          <w:p w14:paraId="2398B372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3428DB34" w14:textId="77777777" w:rsidR="009D4EB5" w:rsidRDefault="00000000">
            <w:r>
              <w:t>102.0</w:t>
            </w:r>
          </w:p>
        </w:tc>
      </w:tr>
      <w:tr w:rsidR="009D4EB5" w14:paraId="051951F6" w14:textId="77777777">
        <w:tc>
          <w:tcPr>
            <w:tcW w:w="2880" w:type="dxa"/>
          </w:tcPr>
          <w:p w14:paraId="05FF9062" w14:textId="77777777" w:rsidR="009D4EB5" w:rsidRDefault="00000000">
            <w:r>
              <w:t>165.5</w:t>
            </w:r>
          </w:p>
        </w:tc>
        <w:tc>
          <w:tcPr>
            <w:tcW w:w="2880" w:type="dxa"/>
          </w:tcPr>
          <w:p w14:paraId="3852B9AC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58A9CC8E" w14:textId="77777777" w:rsidR="009D4EB5" w:rsidRDefault="00000000">
            <w:r>
              <w:t>3.0</w:t>
            </w:r>
          </w:p>
        </w:tc>
      </w:tr>
      <w:tr w:rsidR="009D4EB5" w14:paraId="25ECD2F1" w14:textId="77777777">
        <w:tc>
          <w:tcPr>
            <w:tcW w:w="2880" w:type="dxa"/>
          </w:tcPr>
          <w:p w14:paraId="3769ECD6" w14:textId="77777777" w:rsidR="009D4EB5" w:rsidRDefault="00000000">
            <w:r>
              <w:t>170.0</w:t>
            </w:r>
          </w:p>
        </w:tc>
        <w:tc>
          <w:tcPr>
            <w:tcW w:w="2880" w:type="dxa"/>
          </w:tcPr>
          <w:p w14:paraId="75AF967F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6C2D6E49" w14:textId="77777777" w:rsidR="009D4EB5" w:rsidRDefault="00000000">
            <w:r>
              <w:t>35.0</w:t>
            </w:r>
          </w:p>
        </w:tc>
      </w:tr>
      <w:tr w:rsidR="009D4EB5" w14:paraId="209F5186" w14:textId="77777777">
        <w:tc>
          <w:tcPr>
            <w:tcW w:w="2880" w:type="dxa"/>
          </w:tcPr>
          <w:p w14:paraId="09653B19" w14:textId="77777777" w:rsidR="009D4EB5" w:rsidRDefault="00000000">
            <w:r>
              <w:t>170.5</w:t>
            </w:r>
          </w:p>
        </w:tc>
        <w:tc>
          <w:tcPr>
            <w:tcW w:w="2880" w:type="dxa"/>
          </w:tcPr>
          <w:p w14:paraId="0B98F5DE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061CF994" w14:textId="77777777" w:rsidR="009D4EB5" w:rsidRDefault="00000000">
            <w:r>
              <w:t>nan</w:t>
            </w:r>
          </w:p>
        </w:tc>
      </w:tr>
      <w:tr w:rsidR="009D4EB5" w14:paraId="7347A911" w14:textId="77777777">
        <w:tc>
          <w:tcPr>
            <w:tcW w:w="2880" w:type="dxa"/>
          </w:tcPr>
          <w:p w14:paraId="1B074258" w14:textId="77777777" w:rsidR="009D4EB5" w:rsidRDefault="00000000">
            <w:r>
              <w:t>175.5</w:t>
            </w:r>
          </w:p>
        </w:tc>
        <w:tc>
          <w:tcPr>
            <w:tcW w:w="2880" w:type="dxa"/>
          </w:tcPr>
          <w:p w14:paraId="0088FA72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21FC9E0A" w14:textId="77777777" w:rsidR="009D4EB5" w:rsidRDefault="00000000">
            <w:r>
              <w:t>nan</w:t>
            </w:r>
          </w:p>
        </w:tc>
      </w:tr>
      <w:tr w:rsidR="009D4EB5" w14:paraId="41617A1D" w14:textId="77777777">
        <w:tc>
          <w:tcPr>
            <w:tcW w:w="2880" w:type="dxa"/>
          </w:tcPr>
          <w:p w14:paraId="1F2DE8CD" w14:textId="77777777" w:rsidR="009D4EB5" w:rsidRDefault="00000000">
            <w:r>
              <w:t>180.5</w:t>
            </w:r>
          </w:p>
        </w:tc>
        <w:tc>
          <w:tcPr>
            <w:tcW w:w="2880" w:type="dxa"/>
          </w:tcPr>
          <w:p w14:paraId="3F48C6D5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6600A25B" w14:textId="77777777" w:rsidR="009D4EB5" w:rsidRDefault="00000000">
            <w:r>
              <w:t>nan</w:t>
            </w:r>
          </w:p>
        </w:tc>
      </w:tr>
      <w:tr w:rsidR="009D4EB5" w14:paraId="35CE31E6" w14:textId="77777777">
        <w:tc>
          <w:tcPr>
            <w:tcW w:w="2880" w:type="dxa"/>
          </w:tcPr>
          <w:p w14:paraId="53968A71" w14:textId="77777777" w:rsidR="009D4EB5" w:rsidRDefault="00000000">
            <w:r>
              <w:t>185.5</w:t>
            </w:r>
          </w:p>
        </w:tc>
        <w:tc>
          <w:tcPr>
            <w:tcW w:w="2880" w:type="dxa"/>
          </w:tcPr>
          <w:p w14:paraId="5149FE12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1EA4DD65" w14:textId="77777777" w:rsidR="009D4EB5" w:rsidRDefault="00000000">
            <w:r>
              <w:t>4.0</w:t>
            </w:r>
          </w:p>
        </w:tc>
      </w:tr>
      <w:tr w:rsidR="009D4EB5" w14:paraId="7818600D" w14:textId="77777777">
        <w:tc>
          <w:tcPr>
            <w:tcW w:w="2880" w:type="dxa"/>
          </w:tcPr>
          <w:p w14:paraId="425D25F6" w14:textId="77777777" w:rsidR="009D4EB5" w:rsidRDefault="00000000">
            <w:r>
              <w:t>195.5</w:t>
            </w:r>
          </w:p>
        </w:tc>
        <w:tc>
          <w:tcPr>
            <w:tcW w:w="2880" w:type="dxa"/>
          </w:tcPr>
          <w:p w14:paraId="0A862D4E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5884C221" w14:textId="77777777" w:rsidR="009D4EB5" w:rsidRDefault="00000000">
            <w:r>
              <w:t>nan</w:t>
            </w:r>
          </w:p>
        </w:tc>
      </w:tr>
    </w:tbl>
    <w:p w14:paraId="5A29BA6C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503C387" w14:textId="77777777">
        <w:tc>
          <w:tcPr>
            <w:tcW w:w="2880" w:type="dxa"/>
          </w:tcPr>
          <w:p w14:paraId="0DE1AA10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545DFB6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4A40FEE" w14:textId="77777777" w:rsidR="009D4EB5" w:rsidRDefault="00000000">
            <w:r>
              <w:t>Put Volume</w:t>
            </w:r>
          </w:p>
        </w:tc>
      </w:tr>
      <w:tr w:rsidR="009D4EB5" w14:paraId="550BDB96" w14:textId="77777777">
        <w:tc>
          <w:tcPr>
            <w:tcW w:w="2880" w:type="dxa"/>
          </w:tcPr>
          <w:p w14:paraId="1C70D003" w14:textId="77777777" w:rsidR="009D4EB5" w:rsidRDefault="00000000">
            <w:r>
              <w:t>110.0</w:t>
            </w:r>
          </w:p>
        </w:tc>
        <w:tc>
          <w:tcPr>
            <w:tcW w:w="2880" w:type="dxa"/>
          </w:tcPr>
          <w:p w14:paraId="2EE8BEE2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31EFBBFE" w14:textId="77777777" w:rsidR="009D4EB5" w:rsidRDefault="00000000">
            <w:r>
              <w:t>1.0</w:t>
            </w:r>
          </w:p>
        </w:tc>
      </w:tr>
      <w:tr w:rsidR="009D4EB5" w14:paraId="1836FD8E" w14:textId="77777777">
        <w:tc>
          <w:tcPr>
            <w:tcW w:w="2880" w:type="dxa"/>
          </w:tcPr>
          <w:p w14:paraId="42F3DAF0" w14:textId="77777777" w:rsidR="009D4EB5" w:rsidRDefault="00000000">
            <w:r>
              <w:t>120.0</w:t>
            </w:r>
          </w:p>
        </w:tc>
        <w:tc>
          <w:tcPr>
            <w:tcW w:w="2880" w:type="dxa"/>
          </w:tcPr>
          <w:p w14:paraId="2023140A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7CC477DB" w14:textId="77777777" w:rsidR="009D4EB5" w:rsidRDefault="00000000">
            <w:r>
              <w:t>119.0</w:t>
            </w:r>
          </w:p>
        </w:tc>
      </w:tr>
      <w:tr w:rsidR="009D4EB5" w14:paraId="0BBD66FF" w14:textId="77777777">
        <w:tc>
          <w:tcPr>
            <w:tcW w:w="2880" w:type="dxa"/>
          </w:tcPr>
          <w:p w14:paraId="10A9E0C5" w14:textId="77777777" w:rsidR="009D4EB5" w:rsidRDefault="00000000">
            <w:r>
              <w:t>125.0</w:t>
            </w:r>
          </w:p>
        </w:tc>
        <w:tc>
          <w:tcPr>
            <w:tcW w:w="2880" w:type="dxa"/>
          </w:tcPr>
          <w:p w14:paraId="6020912C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5C6E3A3F" w14:textId="77777777" w:rsidR="009D4EB5" w:rsidRDefault="00000000">
            <w:r>
              <w:t>37.0</w:t>
            </w:r>
          </w:p>
        </w:tc>
      </w:tr>
      <w:tr w:rsidR="009D4EB5" w14:paraId="5694D9D8" w14:textId="77777777">
        <w:tc>
          <w:tcPr>
            <w:tcW w:w="2880" w:type="dxa"/>
          </w:tcPr>
          <w:p w14:paraId="7C24EB85" w14:textId="77777777" w:rsidR="009D4EB5" w:rsidRDefault="00000000">
            <w:r>
              <w:t>130.0</w:t>
            </w:r>
          </w:p>
        </w:tc>
        <w:tc>
          <w:tcPr>
            <w:tcW w:w="2880" w:type="dxa"/>
          </w:tcPr>
          <w:p w14:paraId="2F6C57EF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6A764729" w14:textId="77777777" w:rsidR="009D4EB5" w:rsidRDefault="00000000">
            <w:r>
              <w:t>197.0</w:t>
            </w:r>
          </w:p>
        </w:tc>
      </w:tr>
      <w:tr w:rsidR="009D4EB5" w14:paraId="738C8597" w14:textId="77777777">
        <w:tc>
          <w:tcPr>
            <w:tcW w:w="2880" w:type="dxa"/>
          </w:tcPr>
          <w:p w14:paraId="2776072A" w14:textId="77777777" w:rsidR="009D4EB5" w:rsidRDefault="00000000">
            <w:r>
              <w:t>130.5</w:t>
            </w:r>
          </w:p>
        </w:tc>
        <w:tc>
          <w:tcPr>
            <w:tcW w:w="2880" w:type="dxa"/>
          </w:tcPr>
          <w:p w14:paraId="75FDABF9" w14:textId="77777777" w:rsidR="009D4EB5" w:rsidRDefault="00000000">
            <w:r>
              <w:t>2.25</w:t>
            </w:r>
          </w:p>
        </w:tc>
        <w:tc>
          <w:tcPr>
            <w:tcW w:w="2880" w:type="dxa"/>
          </w:tcPr>
          <w:p w14:paraId="1FBB67DE" w14:textId="77777777" w:rsidR="009D4EB5" w:rsidRDefault="00000000">
            <w:r>
              <w:t>5.0</w:t>
            </w:r>
          </w:p>
        </w:tc>
      </w:tr>
      <w:tr w:rsidR="009D4EB5" w14:paraId="2B65CD4A" w14:textId="77777777">
        <w:tc>
          <w:tcPr>
            <w:tcW w:w="2880" w:type="dxa"/>
          </w:tcPr>
          <w:p w14:paraId="70EDD8CE" w14:textId="77777777" w:rsidR="009D4EB5" w:rsidRDefault="00000000">
            <w:r>
              <w:t>135.0</w:t>
            </w:r>
          </w:p>
        </w:tc>
        <w:tc>
          <w:tcPr>
            <w:tcW w:w="2880" w:type="dxa"/>
          </w:tcPr>
          <w:p w14:paraId="6FA346DA" w14:textId="77777777" w:rsidR="009D4EB5" w:rsidRDefault="00000000">
            <w:r>
              <w:t>3.35</w:t>
            </w:r>
          </w:p>
        </w:tc>
        <w:tc>
          <w:tcPr>
            <w:tcW w:w="2880" w:type="dxa"/>
          </w:tcPr>
          <w:p w14:paraId="65E20850" w14:textId="77777777" w:rsidR="009D4EB5" w:rsidRDefault="00000000">
            <w:r>
              <w:t>95.0</w:t>
            </w:r>
          </w:p>
        </w:tc>
      </w:tr>
      <w:tr w:rsidR="009D4EB5" w14:paraId="6F388101" w14:textId="77777777">
        <w:tc>
          <w:tcPr>
            <w:tcW w:w="2880" w:type="dxa"/>
          </w:tcPr>
          <w:p w14:paraId="7B815CC2" w14:textId="77777777" w:rsidR="009D4EB5" w:rsidRDefault="00000000">
            <w:r>
              <w:t>140.0</w:t>
            </w:r>
          </w:p>
        </w:tc>
        <w:tc>
          <w:tcPr>
            <w:tcW w:w="2880" w:type="dxa"/>
          </w:tcPr>
          <w:p w14:paraId="2CD06641" w14:textId="77777777" w:rsidR="009D4EB5" w:rsidRDefault="00000000">
            <w:r>
              <w:t>5.55</w:t>
            </w:r>
          </w:p>
        </w:tc>
        <w:tc>
          <w:tcPr>
            <w:tcW w:w="2880" w:type="dxa"/>
          </w:tcPr>
          <w:p w14:paraId="51EF951E" w14:textId="77777777" w:rsidR="009D4EB5" w:rsidRDefault="00000000">
            <w:r>
              <w:t>309.0</w:t>
            </w:r>
          </w:p>
        </w:tc>
      </w:tr>
      <w:tr w:rsidR="009D4EB5" w14:paraId="65C2C1AE" w14:textId="77777777">
        <w:tc>
          <w:tcPr>
            <w:tcW w:w="2880" w:type="dxa"/>
          </w:tcPr>
          <w:p w14:paraId="65B9ECC9" w14:textId="77777777" w:rsidR="009D4EB5" w:rsidRDefault="00000000">
            <w:r>
              <w:t>140.5</w:t>
            </w:r>
          </w:p>
        </w:tc>
        <w:tc>
          <w:tcPr>
            <w:tcW w:w="2880" w:type="dxa"/>
          </w:tcPr>
          <w:p w14:paraId="28BDCABD" w14:textId="77777777" w:rsidR="009D4EB5" w:rsidRDefault="00000000">
            <w:r>
              <w:t>6.2</w:t>
            </w:r>
          </w:p>
        </w:tc>
        <w:tc>
          <w:tcPr>
            <w:tcW w:w="2880" w:type="dxa"/>
          </w:tcPr>
          <w:p w14:paraId="141787D5" w14:textId="77777777" w:rsidR="009D4EB5" w:rsidRDefault="00000000">
            <w:r>
              <w:t>73.0</w:t>
            </w:r>
          </w:p>
        </w:tc>
      </w:tr>
      <w:tr w:rsidR="009D4EB5" w14:paraId="73467EC6" w14:textId="77777777">
        <w:tc>
          <w:tcPr>
            <w:tcW w:w="2880" w:type="dxa"/>
          </w:tcPr>
          <w:p w14:paraId="7B8D1F1A" w14:textId="77777777" w:rsidR="009D4EB5" w:rsidRDefault="00000000">
            <w:r>
              <w:t>145.0</w:t>
            </w:r>
          </w:p>
        </w:tc>
        <w:tc>
          <w:tcPr>
            <w:tcW w:w="2880" w:type="dxa"/>
          </w:tcPr>
          <w:p w14:paraId="6FEF220D" w14:textId="77777777" w:rsidR="009D4EB5" w:rsidRDefault="00000000">
            <w:r>
              <w:t>9.0</w:t>
            </w:r>
          </w:p>
        </w:tc>
        <w:tc>
          <w:tcPr>
            <w:tcW w:w="2880" w:type="dxa"/>
          </w:tcPr>
          <w:p w14:paraId="43FA456F" w14:textId="77777777" w:rsidR="009D4EB5" w:rsidRDefault="00000000">
            <w:r>
              <w:t>2.0</w:t>
            </w:r>
          </w:p>
        </w:tc>
      </w:tr>
      <w:tr w:rsidR="009D4EB5" w14:paraId="2DE7A0CB" w14:textId="77777777">
        <w:tc>
          <w:tcPr>
            <w:tcW w:w="2880" w:type="dxa"/>
          </w:tcPr>
          <w:p w14:paraId="727A6EC2" w14:textId="77777777" w:rsidR="009D4EB5" w:rsidRDefault="00000000">
            <w:r>
              <w:t>145.5</w:t>
            </w:r>
          </w:p>
        </w:tc>
        <w:tc>
          <w:tcPr>
            <w:tcW w:w="2880" w:type="dxa"/>
          </w:tcPr>
          <w:p w14:paraId="5DF7F9FE" w14:textId="77777777" w:rsidR="009D4EB5" w:rsidRDefault="00000000">
            <w:r>
              <w:t>8.85</w:t>
            </w:r>
          </w:p>
        </w:tc>
        <w:tc>
          <w:tcPr>
            <w:tcW w:w="2880" w:type="dxa"/>
          </w:tcPr>
          <w:p w14:paraId="0D3E664F" w14:textId="77777777" w:rsidR="009D4EB5" w:rsidRDefault="00000000">
            <w:r>
              <w:t>1.0</w:t>
            </w:r>
          </w:p>
        </w:tc>
      </w:tr>
      <w:tr w:rsidR="009D4EB5" w14:paraId="170265E0" w14:textId="77777777">
        <w:tc>
          <w:tcPr>
            <w:tcW w:w="2880" w:type="dxa"/>
          </w:tcPr>
          <w:p w14:paraId="2A105926" w14:textId="77777777" w:rsidR="009D4EB5" w:rsidRDefault="00000000">
            <w:r>
              <w:t>175.5</w:t>
            </w:r>
          </w:p>
        </w:tc>
        <w:tc>
          <w:tcPr>
            <w:tcW w:w="2880" w:type="dxa"/>
          </w:tcPr>
          <w:p w14:paraId="5038D2A2" w14:textId="77777777" w:rsidR="009D4EB5" w:rsidRDefault="00000000">
            <w:r>
              <w:t>12.0</w:t>
            </w:r>
          </w:p>
        </w:tc>
        <w:tc>
          <w:tcPr>
            <w:tcW w:w="2880" w:type="dxa"/>
          </w:tcPr>
          <w:p w14:paraId="2EF563CC" w14:textId="77777777" w:rsidR="009D4EB5" w:rsidRDefault="00000000">
            <w:r>
              <w:t>nan</w:t>
            </w:r>
          </w:p>
        </w:tc>
      </w:tr>
    </w:tbl>
    <w:p w14:paraId="520AF0E8" w14:textId="77777777" w:rsidR="009D4EB5" w:rsidRDefault="00000000">
      <w:r>
        <w:br/>
      </w:r>
    </w:p>
    <w:p w14:paraId="08C8C668" w14:textId="77777777" w:rsidR="009D4EB5" w:rsidRDefault="00000000">
      <w:pPr>
        <w:pStyle w:val="Heading2"/>
      </w:pPr>
      <w:r>
        <w:t>CGPOWER</w:t>
      </w:r>
    </w:p>
    <w:p w14:paraId="19703A42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D8EABCE" w14:textId="77777777">
        <w:tc>
          <w:tcPr>
            <w:tcW w:w="2880" w:type="dxa"/>
          </w:tcPr>
          <w:p w14:paraId="0177AB7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6FA3552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7DC6801" w14:textId="77777777" w:rsidR="009D4EB5" w:rsidRDefault="00000000">
            <w:r>
              <w:t>Call Volume</w:t>
            </w:r>
          </w:p>
        </w:tc>
      </w:tr>
      <w:tr w:rsidR="009D4EB5" w14:paraId="14D9940C" w14:textId="77777777">
        <w:tc>
          <w:tcPr>
            <w:tcW w:w="2880" w:type="dxa"/>
          </w:tcPr>
          <w:p w14:paraId="7561D593" w14:textId="77777777" w:rsidR="009D4EB5" w:rsidRDefault="00000000">
            <w:r>
              <w:t>650.0</w:t>
            </w:r>
          </w:p>
        </w:tc>
        <w:tc>
          <w:tcPr>
            <w:tcW w:w="2880" w:type="dxa"/>
          </w:tcPr>
          <w:p w14:paraId="454B5D24" w14:textId="77777777" w:rsidR="009D4EB5" w:rsidRDefault="00000000">
            <w:r>
              <w:t>11.7</w:t>
            </w:r>
          </w:p>
        </w:tc>
        <w:tc>
          <w:tcPr>
            <w:tcW w:w="2880" w:type="dxa"/>
          </w:tcPr>
          <w:p w14:paraId="774107EA" w14:textId="77777777" w:rsidR="009D4EB5" w:rsidRDefault="00000000">
            <w:r>
              <w:t>308.0</w:t>
            </w:r>
          </w:p>
        </w:tc>
      </w:tr>
      <w:tr w:rsidR="009D4EB5" w14:paraId="19B93DB6" w14:textId="77777777">
        <w:tc>
          <w:tcPr>
            <w:tcW w:w="2880" w:type="dxa"/>
          </w:tcPr>
          <w:p w14:paraId="7A114388" w14:textId="77777777" w:rsidR="009D4EB5" w:rsidRDefault="00000000">
            <w:r>
              <w:t>660.0</w:t>
            </w:r>
          </w:p>
        </w:tc>
        <w:tc>
          <w:tcPr>
            <w:tcW w:w="2880" w:type="dxa"/>
          </w:tcPr>
          <w:p w14:paraId="0358BAEF" w14:textId="77777777" w:rsidR="009D4EB5" w:rsidRDefault="00000000">
            <w:r>
              <w:t>9.0</w:t>
            </w:r>
          </w:p>
        </w:tc>
        <w:tc>
          <w:tcPr>
            <w:tcW w:w="2880" w:type="dxa"/>
          </w:tcPr>
          <w:p w14:paraId="7E08267B" w14:textId="77777777" w:rsidR="009D4EB5" w:rsidRDefault="00000000">
            <w:r>
              <w:t>63.0</w:t>
            </w:r>
          </w:p>
        </w:tc>
      </w:tr>
      <w:tr w:rsidR="009D4EB5" w14:paraId="4D75FA3A" w14:textId="77777777">
        <w:tc>
          <w:tcPr>
            <w:tcW w:w="2880" w:type="dxa"/>
          </w:tcPr>
          <w:p w14:paraId="728140DC" w14:textId="77777777" w:rsidR="009D4EB5" w:rsidRDefault="00000000">
            <w:r>
              <w:t>670.0</w:t>
            </w:r>
          </w:p>
        </w:tc>
        <w:tc>
          <w:tcPr>
            <w:tcW w:w="2880" w:type="dxa"/>
          </w:tcPr>
          <w:p w14:paraId="63A23EA4" w14:textId="77777777" w:rsidR="009D4EB5" w:rsidRDefault="00000000">
            <w:r>
              <w:t>7.0</w:t>
            </w:r>
          </w:p>
        </w:tc>
        <w:tc>
          <w:tcPr>
            <w:tcW w:w="2880" w:type="dxa"/>
          </w:tcPr>
          <w:p w14:paraId="624A0A32" w14:textId="77777777" w:rsidR="009D4EB5" w:rsidRDefault="00000000">
            <w:r>
              <w:t>77.0</w:t>
            </w:r>
          </w:p>
        </w:tc>
      </w:tr>
      <w:tr w:rsidR="009D4EB5" w14:paraId="41BE569F" w14:textId="77777777">
        <w:tc>
          <w:tcPr>
            <w:tcW w:w="2880" w:type="dxa"/>
          </w:tcPr>
          <w:p w14:paraId="420D69A6" w14:textId="77777777" w:rsidR="009D4EB5" w:rsidRDefault="00000000">
            <w:r>
              <w:t>680.0</w:t>
            </w:r>
          </w:p>
        </w:tc>
        <w:tc>
          <w:tcPr>
            <w:tcW w:w="2880" w:type="dxa"/>
          </w:tcPr>
          <w:p w14:paraId="179AD255" w14:textId="77777777" w:rsidR="009D4EB5" w:rsidRDefault="00000000">
            <w:r>
              <w:t>5.05</w:t>
            </w:r>
          </w:p>
        </w:tc>
        <w:tc>
          <w:tcPr>
            <w:tcW w:w="2880" w:type="dxa"/>
          </w:tcPr>
          <w:p w14:paraId="2983D63B" w14:textId="77777777" w:rsidR="009D4EB5" w:rsidRDefault="00000000">
            <w:r>
              <w:t>381.0</w:t>
            </w:r>
          </w:p>
        </w:tc>
      </w:tr>
      <w:tr w:rsidR="009D4EB5" w14:paraId="029D8873" w14:textId="77777777">
        <w:tc>
          <w:tcPr>
            <w:tcW w:w="2880" w:type="dxa"/>
          </w:tcPr>
          <w:p w14:paraId="3E0DECA6" w14:textId="77777777" w:rsidR="009D4EB5" w:rsidRDefault="00000000">
            <w:r>
              <w:t>690.0</w:t>
            </w:r>
          </w:p>
        </w:tc>
        <w:tc>
          <w:tcPr>
            <w:tcW w:w="2880" w:type="dxa"/>
          </w:tcPr>
          <w:p w14:paraId="373C82CF" w14:textId="77777777" w:rsidR="009D4EB5" w:rsidRDefault="00000000">
            <w:r>
              <w:t>4.0</w:t>
            </w:r>
          </w:p>
        </w:tc>
        <w:tc>
          <w:tcPr>
            <w:tcW w:w="2880" w:type="dxa"/>
          </w:tcPr>
          <w:p w14:paraId="27730542" w14:textId="77777777" w:rsidR="009D4EB5" w:rsidRDefault="00000000">
            <w:r>
              <w:t>8.0</w:t>
            </w:r>
          </w:p>
        </w:tc>
      </w:tr>
      <w:tr w:rsidR="009D4EB5" w14:paraId="5219D421" w14:textId="77777777">
        <w:tc>
          <w:tcPr>
            <w:tcW w:w="2880" w:type="dxa"/>
          </w:tcPr>
          <w:p w14:paraId="70886496" w14:textId="77777777" w:rsidR="009D4EB5" w:rsidRDefault="00000000">
            <w:r>
              <w:t>700.0</w:t>
            </w:r>
          </w:p>
        </w:tc>
        <w:tc>
          <w:tcPr>
            <w:tcW w:w="2880" w:type="dxa"/>
          </w:tcPr>
          <w:p w14:paraId="3B87D345" w14:textId="77777777" w:rsidR="009D4EB5" w:rsidRDefault="00000000">
            <w:r>
              <w:t>3.45</w:t>
            </w:r>
          </w:p>
        </w:tc>
        <w:tc>
          <w:tcPr>
            <w:tcW w:w="2880" w:type="dxa"/>
          </w:tcPr>
          <w:p w14:paraId="64C0C386" w14:textId="77777777" w:rsidR="009D4EB5" w:rsidRDefault="00000000">
            <w:r>
              <w:t>372.0</w:t>
            </w:r>
          </w:p>
        </w:tc>
      </w:tr>
      <w:tr w:rsidR="009D4EB5" w14:paraId="7D7B203B" w14:textId="77777777">
        <w:tc>
          <w:tcPr>
            <w:tcW w:w="2880" w:type="dxa"/>
          </w:tcPr>
          <w:p w14:paraId="43EBD7C5" w14:textId="77777777" w:rsidR="009D4EB5" w:rsidRDefault="00000000">
            <w:r>
              <w:t>710.0</w:t>
            </w:r>
          </w:p>
        </w:tc>
        <w:tc>
          <w:tcPr>
            <w:tcW w:w="2880" w:type="dxa"/>
          </w:tcPr>
          <w:p w14:paraId="49C17BFB" w14:textId="77777777" w:rsidR="009D4EB5" w:rsidRDefault="00000000">
            <w:r>
              <w:t>2.5</w:t>
            </w:r>
          </w:p>
        </w:tc>
        <w:tc>
          <w:tcPr>
            <w:tcW w:w="2880" w:type="dxa"/>
          </w:tcPr>
          <w:p w14:paraId="1EBE16BD" w14:textId="77777777" w:rsidR="009D4EB5" w:rsidRDefault="00000000">
            <w:r>
              <w:t>65.0</w:t>
            </w:r>
          </w:p>
        </w:tc>
      </w:tr>
      <w:tr w:rsidR="009D4EB5" w14:paraId="1231897C" w14:textId="77777777">
        <w:tc>
          <w:tcPr>
            <w:tcW w:w="2880" w:type="dxa"/>
          </w:tcPr>
          <w:p w14:paraId="779073E3" w14:textId="77777777" w:rsidR="009D4EB5" w:rsidRDefault="00000000">
            <w:r>
              <w:t>720.0</w:t>
            </w:r>
          </w:p>
        </w:tc>
        <w:tc>
          <w:tcPr>
            <w:tcW w:w="2880" w:type="dxa"/>
          </w:tcPr>
          <w:p w14:paraId="7BBAC06D" w14:textId="77777777" w:rsidR="009D4EB5" w:rsidRDefault="00000000">
            <w:r>
              <w:t>2.55</w:t>
            </w:r>
          </w:p>
        </w:tc>
        <w:tc>
          <w:tcPr>
            <w:tcW w:w="2880" w:type="dxa"/>
          </w:tcPr>
          <w:p w14:paraId="46750444" w14:textId="77777777" w:rsidR="009D4EB5" w:rsidRDefault="00000000">
            <w:r>
              <w:t>7.0</w:t>
            </w:r>
          </w:p>
        </w:tc>
      </w:tr>
      <w:tr w:rsidR="009D4EB5" w14:paraId="4B415F0D" w14:textId="77777777">
        <w:tc>
          <w:tcPr>
            <w:tcW w:w="2880" w:type="dxa"/>
          </w:tcPr>
          <w:p w14:paraId="1174194A" w14:textId="77777777" w:rsidR="009D4EB5" w:rsidRDefault="00000000">
            <w:r>
              <w:t>740.0</w:t>
            </w:r>
          </w:p>
        </w:tc>
        <w:tc>
          <w:tcPr>
            <w:tcW w:w="2880" w:type="dxa"/>
          </w:tcPr>
          <w:p w14:paraId="2DFAEB0C" w14:textId="77777777" w:rsidR="009D4EB5" w:rsidRDefault="00000000">
            <w:r>
              <w:t>1.6</w:t>
            </w:r>
          </w:p>
        </w:tc>
        <w:tc>
          <w:tcPr>
            <w:tcW w:w="2880" w:type="dxa"/>
          </w:tcPr>
          <w:p w14:paraId="0E1809EC" w14:textId="77777777" w:rsidR="009D4EB5" w:rsidRDefault="00000000">
            <w:r>
              <w:t>2.0</w:t>
            </w:r>
          </w:p>
        </w:tc>
      </w:tr>
      <w:tr w:rsidR="009D4EB5" w14:paraId="5A3EB053" w14:textId="77777777">
        <w:tc>
          <w:tcPr>
            <w:tcW w:w="2880" w:type="dxa"/>
          </w:tcPr>
          <w:p w14:paraId="25E85808" w14:textId="77777777" w:rsidR="009D4EB5" w:rsidRDefault="00000000">
            <w:r>
              <w:t>750.0</w:t>
            </w:r>
          </w:p>
        </w:tc>
        <w:tc>
          <w:tcPr>
            <w:tcW w:w="2880" w:type="dxa"/>
          </w:tcPr>
          <w:p w14:paraId="5D85EA5E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757D1294" w14:textId="77777777" w:rsidR="009D4EB5" w:rsidRDefault="00000000">
            <w:r>
              <w:t>82.0</w:t>
            </w:r>
          </w:p>
        </w:tc>
      </w:tr>
      <w:tr w:rsidR="009D4EB5" w14:paraId="23C3C8BC" w14:textId="77777777">
        <w:tc>
          <w:tcPr>
            <w:tcW w:w="2880" w:type="dxa"/>
          </w:tcPr>
          <w:p w14:paraId="31FF4408" w14:textId="77777777" w:rsidR="009D4EB5" w:rsidRDefault="00000000">
            <w:r>
              <w:t>760.0</w:t>
            </w:r>
          </w:p>
        </w:tc>
        <w:tc>
          <w:tcPr>
            <w:tcW w:w="2880" w:type="dxa"/>
          </w:tcPr>
          <w:p w14:paraId="28E1C59E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786708A6" w14:textId="77777777" w:rsidR="009D4EB5" w:rsidRDefault="00000000">
            <w:r>
              <w:t>nan</w:t>
            </w:r>
          </w:p>
        </w:tc>
      </w:tr>
      <w:tr w:rsidR="009D4EB5" w14:paraId="34927558" w14:textId="77777777">
        <w:tc>
          <w:tcPr>
            <w:tcW w:w="2880" w:type="dxa"/>
          </w:tcPr>
          <w:p w14:paraId="28F894A9" w14:textId="77777777" w:rsidR="009D4EB5" w:rsidRDefault="00000000">
            <w:r>
              <w:t>780.0</w:t>
            </w:r>
          </w:p>
        </w:tc>
        <w:tc>
          <w:tcPr>
            <w:tcW w:w="2880" w:type="dxa"/>
          </w:tcPr>
          <w:p w14:paraId="636BF25B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3F3D7A87" w14:textId="77777777" w:rsidR="009D4EB5" w:rsidRDefault="00000000">
            <w:r>
              <w:t>nan</w:t>
            </w:r>
          </w:p>
        </w:tc>
      </w:tr>
      <w:tr w:rsidR="009D4EB5" w14:paraId="6FC7592A" w14:textId="77777777">
        <w:tc>
          <w:tcPr>
            <w:tcW w:w="2880" w:type="dxa"/>
          </w:tcPr>
          <w:p w14:paraId="71AC84D0" w14:textId="77777777" w:rsidR="009D4EB5" w:rsidRDefault="00000000">
            <w:r>
              <w:t>800.0</w:t>
            </w:r>
          </w:p>
        </w:tc>
        <w:tc>
          <w:tcPr>
            <w:tcW w:w="2880" w:type="dxa"/>
          </w:tcPr>
          <w:p w14:paraId="02700339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1E38454D" w14:textId="77777777" w:rsidR="009D4EB5" w:rsidRDefault="00000000">
            <w:r>
              <w:t>nan</w:t>
            </w:r>
          </w:p>
        </w:tc>
      </w:tr>
      <w:tr w:rsidR="009D4EB5" w14:paraId="0AD81B9B" w14:textId="77777777">
        <w:tc>
          <w:tcPr>
            <w:tcW w:w="2880" w:type="dxa"/>
          </w:tcPr>
          <w:p w14:paraId="4DB487F5" w14:textId="77777777" w:rsidR="009D4EB5" w:rsidRDefault="00000000">
            <w:r>
              <w:lastRenderedPageBreak/>
              <w:t>810.0</w:t>
            </w:r>
          </w:p>
        </w:tc>
        <w:tc>
          <w:tcPr>
            <w:tcW w:w="2880" w:type="dxa"/>
          </w:tcPr>
          <w:p w14:paraId="21D0AAD5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5D366546" w14:textId="77777777" w:rsidR="009D4EB5" w:rsidRDefault="00000000">
            <w:r>
              <w:t>nan</w:t>
            </w:r>
          </w:p>
        </w:tc>
      </w:tr>
      <w:tr w:rsidR="009D4EB5" w14:paraId="373FDF62" w14:textId="77777777">
        <w:tc>
          <w:tcPr>
            <w:tcW w:w="2880" w:type="dxa"/>
          </w:tcPr>
          <w:p w14:paraId="1FA7AF60" w14:textId="77777777" w:rsidR="009D4EB5" w:rsidRDefault="00000000">
            <w:r>
              <w:t>820.0</w:t>
            </w:r>
          </w:p>
        </w:tc>
        <w:tc>
          <w:tcPr>
            <w:tcW w:w="2880" w:type="dxa"/>
          </w:tcPr>
          <w:p w14:paraId="7EFFB3D6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32A32143" w14:textId="77777777" w:rsidR="009D4EB5" w:rsidRDefault="00000000">
            <w:r>
              <w:t>nan</w:t>
            </w:r>
          </w:p>
        </w:tc>
      </w:tr>
      <w:tr w:rsidR="009D4EB5" w14:paraId="5CC07665" w14:textId="77777777">
        <w:tc>
          <w:tcPr>
            <w:tcW w:w="2880" w:type="dxa"/>
          </w:tcPr>
          <w:p w14:paraId="2869767D" w14:textId="77777777" w:rsidR="009D4EB5" w:rsidRDefault="00000000">
            <w:r>
              <w:t>830.0</w:t>
            </w:r>
          </w:p>
        </w:tc>
        <w:tc>
          <w:tcPr>
            <w:tcW w:w="2880" w:type="dxa"/>
          </w:tcPr>
          <w:p w14:paraId="70F3629D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441B0CA2" w14:textId="77777777" w:rsidR="009D4EB5" w:rsidRDefault="00000000">
            <w:r>
              <w:t>8.0</w:t>
            </w:r>
          </w:p>
        </w:tc>
      </w:tr>
      <w:tr w:rsidR="009D4EB5" w14:paraId="257EA735" w14:textId="77777777">
        <w:tc>
          <w:tcPr>
            <w:tcW w:w="2880" w:type="dxa"/>
          </w:tcPr>
          <w:p w14:paraId="5E8AEED6" w14:textId="77777777" w:rsidR="009D4EB5" w:rsidRDefault="00000000">
            <w:r>
              <w:t>840.0</w:t>
            </w:r>
          </w:p>
        </w:tc>
        <w:tc>
          <w:tcPr>
            <w:tcW w:w="2880" w:type="dxa"/>
          </w:tcPr>
          <w:p w14:paraId="12F96209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0432A207" w14:textId="77777777" w:rsidR="009D4EB5" w:rsidRDefault="00000000">
            <w:r>
              <w:t>11.0</w:t>
            </w:r>
          </w:p>
        </w:tc>
      </w:tr>
      <w:tr w:rsidR="009D4EB5" w14:paraId="765C20B8" w14:textId="77777777">
        <w:tc>
          <w:tcPr>
            <w:tcW w:w="2880" w:type="dxa"/>
          </w:tcPr>
          <w:p w14:paraId="06E16CBB" w14:textId="77777777" w:rsidR="009D4EB5" w:rsidRDefault="00000000">
            <w:r>
              <w:t>860.0</w:t>
            </w:r>
          </w:p>
        </w:tc>
        <w:tc>
          <w:tcPr>
            <w:tcW w:w="2880" w:type="dxa"/>
          </w:tcPr>
          <w:p w14:paraId="1114F88F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6C904962" w14:textId="77777777" w:rsidR="009D4EB5" w:rsidRDefault="00000000">
            <w:r>
              <w:t>4.0</w:t>
            </w:r>
          </w:p>
        </w:tc>
      </w:tr>
    </w:tbl>
    <w:p w14:paraId="4760373E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8633C5D" w14:textId="77777777">
        <w:tc>
          <w:tcPr>
            <w:tcW w:w="2880" w:type="dxa"/>
          </w:tcPr>
          <w:p w14:paraId="51341DD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76A870B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2CCB9015" w14:textId="77777777" w:rsidR="009D4EB5" w:rsidRDefault="00000000">
            <w:r>
              <w:t>Put Volume</w:t>
            </w:r>
          </w:p>
        </w:tc>
      </w:tr>
      <w:tr w:rsidR="009D4EB5" w14:paraId="4F2AF092" w14:textId="77777777">
        <w:tc>
          <w:tcPr>
            <w:tcW w:w="2880" w:type="dxa"/>
          </w:tcPr>
          <w:p w14:paraId="320F813F" w14:textId="77777777" w:rsidR="009D4EB5" w:rsidRDefault="00000000">
            <w:r>
              <w:t>440.0</w:t>
            </w:r>
          </w:p>
        </w:tc>
        <w:tc>
          <w:tcPr>
            <w:tcW w:w="2880" w:type="dxa"/>
          </w:tcPr>
          <w:p w14:paraId="17DE0FFA" w14:textId="77777777" w:rsidR="009D4EB5" w:rsidRDefault="00000000">
            <w:r>
              <w:t>3.2</w:t>
            </w:r>
          </w:p>
        </w:tc>
        <w:tc>
          <w:tcPr>
            <w:tcW w:w="2880" w:type="dxa"/>
          </w:tcPr>
          <w:p w14:paraId="3D17A53D" w14:textId="77777777" w:rsidR="009D4EB5" w:rsidRDefault="00000000">
            <w:r>
              <w:t>nan</w:t>
            </w:r>
          </w:p>
        </w:tc>
      </w:tr>
      <w:tr w:rsidR="009D4EB5" w14:paraId="73BC1872" w14:textId="77777777">
        <w:tc>
          <w:tcPr>
            <w:tcW w:w="2880" w:type="dxa"/>
          </w:tcPr>
          <w:p w14:paraId="3D5C01F5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0DC3E395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2EFE7ADC" w14:textId="77777777" w:rsidR="009D4EB5" w:rsidRDefault="00000000">
            <w:r>
              <w:t>nan</w:t>
            </w:r>
          </w:p>
        </w:tc>
      </w:tr>
      <w:tr w:rsidR="009D4EB5" w14:paraId="76985711" w14:textId="77777777">
        <w:tc>
          <w:tcPr>
            <w:tcW w:w="2880" w:type="dxa"/>
          </w:tcPr>
          <w:p w14:paraId="1202B50B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0CE82291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4082D7A9" w14:textId="77777777" w:rsidR="009D4EB5" w:rsidRDefault="00000000">
            <w:r>
              <w:t>97.0</w:t>
            </w:r>
          </w:p>
        </w:tc>
      </w:tr>
      <w:tr w:rsidR="009D4EB5" w14:paraId="1D9DFEBF" w14:textId="77777777">
        <w:tc>
          <w:tcPr>
            <w:tcW w:w="2880" w:type="dxa"/>
          </w:tcPr>
          <w:p w14:paraId="4D511DDD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3BF37656" w14:textId="77777777" w:rsidR="009D4EB5" w:rsidRDefault="00000000">
            <w:r>
              <w:t>2.05</w:t>
            </w:r>
          </w:p>
        </w:tc>
        <w:tc>
          <w:tcPr>
            <w:tcW w:w="2880" w:type="dxa"/>
          </w:tcPr>
          <w:p w14:paraId="060F8CEC" w14:textId="77777777" w:rsidR="009D4EB5" w:rsidRDefault="00000000">
            <w:r>
              <w:t>158.0</w:t>
            </w:r>
          </w:p>
        </w:tc>
      </w:tr>
      <w:tr w:rsidR="009D4EB5" w14:paraId="39788E21" w14:textId="77777777">
        <w:tc>
          <w:tcPr>
            <w:tcW w:w="2880" w:type="dxa"/>
          </w:tcPr>
          <w:p w14:paraId="5142A407" w14:textId="77777777" w:rsidR="009D4EB5" w:rsidRDefault="00000000">
            <w:r>
              <w:t>510.0</w:t>
            </w:r>
          </w:p>
        </w:tc>
        <w:tc>
          <w:tcPr>
            <w:tcW w:w="2880" w:type="dxa"/>
          </w:tcPr>
          <w:p w14:paraId="049B74B1" w14:textId="77777777" w:rsidR="009D4EB5" w:rsidRDefault="00000000">
            <w:r>
              <w:t>2.05</w:t>
            </w:r>
          </w:p>
        </w:tc>
        <w:tc>
          <w:tcPr>
            <w:tcW w:w="2880" w:type="dxa"/>
          </w:tcPr>
          <w:p w14:paraId="5AD85D1A" w14:textId="77777777" w:rsidR="009D4EB5" w:rsidRDefault="00000000">
            <w:r>
              <w:t>13.0</w:t>
            </w:r>
          </w:p>
        </w:tc>
      </w:tr>
      <w:tr w:rsidR="009D4EB5" w14:paraId="15329014" w14:textId="77777777">
        <w:tc>
          <w:tcPr>
            <w:tcW w:w="2880" w:type="dxa"/>
          </w:tcPr>
          <w:p w14:paraId="60F1601A" w14:textId="77777777" w:rsidR="009D4EB5" w:rsidRDefault="00000000">
            <w:r>
              <w:t>520.0</w:t>
            </w:r>
          </w:p>
        </w:tc>
        <w:tc>
          <w:tcPr>
            <w:tcW w:w="2880" w:type="dxa"/>
          </w:tcPr>
          <w:p w14:paraId="2700B6AA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616C5CD7" w14:textId="77777777" w:rsidR="009D4EB5" w:rsidRDefault="00000000">
            <w:r>
              <w:t>21.0</w:t>
            </w:r>
          </w:p>
        </w:tc>
      </w:tr>
      <w:tr w:rsidR="009D4EB5" w14:paraId="6A851690" w14:textId="77777777">
        <w:tc>
          <w:tcPr>
            <w:tcW w:w="2880" w:type="dxa"/>
          </w:tcPr>
          <w:p w14:paraId="4FCE1F4A" w14:textId="77777777" w:rsidR="009D4EB5" w:rsidRDefault="00000000">
            <w:r>
              <w:t>530.0</w:t>
            </w:r>
          </w:p>
        </w:tc>
        <w:tc>
          <w:tcPr>
            <w:tcW w:w="2880" w:type="dxa"/>
          </w:tcPr>
          <w:p w14:paraId="3193336C" w14:textId="77777777" w:rsidR="009D4EB5" w:rsidRDefault="00000000">
            <w:r>
              <w:t>3.3</w:t>
            </w:r>
          </w:p>
        </w:tc>
        <w:tc>
          <w:tcPr>
            <w:tcW w:w="2880" w:type="dxa"/>
          </w:tcPr>
          <w:p w14:paraId="77289265" w14:textId="77777777" w:rsidR="009D4EB5" w:rsidRDefault="00000000">
            <w:r>
              <w:t>5.0</w:t>
            </w:r>
          </w:p>
        </w:tc>
      </w:tr>
      <w:tr w:rsidR="009D4EB5" w14:paraId="7F4FB4E5" w14:textId="77777777">
        <w:tc>
          <w:tcPr>
            <w:tcW w:w="2880" w:type="dxa"/>
          </w:tcPr>
          <w:p w14:paraId="0EBF857B" w14:textId="77777777" w:rsidR="009D4EB5" w:rsidRDefault="00000000">
            <w:r>
              <w:t>540.0</w:t>
            </w:r>
          </w:p>
        </w:tc>
        <w:tc>
          <w:tcPr>
            <w:tcW w:w="2880" w:type="dxa"/>
          </w:tcPr>
          <w:p w14:paraId="64707A20" w14:textId="77777777" w:rsidR="009D4EB5" w:rsidRDefault="00000000">
            <w:r>
              <w:t>4.75</w:t>
            </w:r>
          </w:p>
        </w:tc>
        <w:tc>
          <w:tcPr>
            <w:tcW w:w="2880" w:type="dxa"/>
          </w:tcPr>
          <w:p w14:paraId="4A0A118A" w14:textId="77777777" w:rsidR="009D4EB5" w:rsidRDefault="00000000">
            <w:r>
              <w:t>43.0</w:t>
            </w:r>
          </w:p>
        </w:tc>
      </w:tr>
      <w:tr w:rsidR="009D4EB5" w14:paraId="7D7CCF80" w14:textId="77777777">
        <w:tc>
          <w:tcPr>
            <w:tcW w:w="2880" w:type="dxa"/>
          </w:tcPr>
          <w:p w14:paraId="2FDBA642" w14:textId="77777777" w:rsidR="009D4EB5" w:rsidRDefault="00000000">
            <w:r>
              <w:t>550.0</w:t>
            </w:r>
          </w:p>
        </w:tc>
        <w:tc>
          <w:tcPr>
            <w:tcW w:w="2880" w:type="dxa"/>
          </w:tcPr>
          <w:p w14:paraId="18860F91" w14:textId="77777777" w:rsidR="009D4EB5" w:rsidRDefault="00000000">
            <w:r>
              <w:t>5.4</w:t>
            </w:r>
          </w:p>
        </w:tc>
        <w:tc>
          <w:tcPr>
            <w:tcW w:w="2880" w:type="dxa"/>
          </w:tcPr>
          <w:p w14:paraId="6A0FDC21" w14:textId="77777777" w:rsidR="009D4EB5" w:rsidRDefault="00000000">
            <w:r>
              <w:t>190.0</w:t>
            </w:r>
          </w:p>
        </w:tc>
      </w:tr>
      <w:tr w:rsidR="009D4EB5" w14:paraId="10B35B2A" w14:textId="77777777">
        <w:tc>
          <w:tcPr>
            <w:tcW w:w="2880" w:type="dxa"/>
          </w:tcPr>
          <w:p w14:paraId="383168D2" w14:textId="77777777" w:rsidR="009D4EB5" w:rsidRDefault="00000000">
            <w:r>
              <w:t>560.0</w:t>
            </w:r>
          </w:p>
        </w:tc>
        <w:tc>
          <w:tcPr>
            <w:tcW w:w="2880" w:type="dxa"/>
          </w:tcPr>
          <w:p w14:paraId="5A8F1BED" w14:textId="77777777" w:rsidR="009D4EB5" w:rsidRDefault="00000000">
            <w:r>
              <w:t>7.2</w:t>
            </w:r>
          </w:p>
        </w:tc>
        <w:tc>
          <w:tcPr>
            <w:tcW w:w="2880" w:type="dxa"/>
          </w:tcPr>
          <w:p w14:paraId="3F2F328F" w14:textId="77777777" w:rsidR="009D4EB5" w:rsidRDefault="00000000">
            <w:r>
              <w:t>70.0</w:t>
            </w:r>
          </w:p>
        </w:tc>
      </w:tr>
      <w:tr w:rsidR="009D4EB5" w14:paraId="321E692D" w14:textId="77777777">
        <w:tc>
          <w:tcPr>
            <w:tcW w:w="2880" w:type="dxa"/>
          </w:tcPr>
          <w:p w14:paraId="4BBD0B1C" w14:textId="77777777" w:rsidR="009D4EB5" w:rsidRDefault="00000000">
            <w:r>
              <w:t>570.0</w:t>
            </w:r>
          </w:p>
        </w:tc>
        <w:tc>
          <w:tcPr>
            <w:tcW w:w="2880" w:type="dxa"/>
          </w:tcPr>
          <w:p w14:paraId="2E601B7F" w14:textId="77777777" w:rsidR="009D4EB5" w:rsidRDefault="00000000">
            <w:r>
              <w:t>8.8</w:t>
            </w:r>
          </w:p>
        </w:tc>
        <w:tc>
          <w:tcPr>
            <w:tcW w:w="2880" w:type="dxa"/>
          </w:tcPr>
          <w:p w14:paraId="380BA750" w14:textId="77777777" w:rsidR="009D4EB5" w:rsidRDefault="00000000">
            <w:r>
              <w:t>23.0</w:t>
            </w:r>
          </w:p>
        </w:tc>
      </w:tr>
      <w:tr w:rsidR="009D4EB5" w14:paraId="1E8AADAC" w14:textId="77777777">
        <w:tc>
          <w:tcPr>
            <w:tcW w:w="2880" w:type="dxa"/>
          </w:tcPr>
          <w:p w14:paraId="53B5B744" w14:textId="77777777" w:rsidR="009D4EB5" w:rsidRDefault="00000000">
            <w:r>
              <w:t>580.0</w:t>
            </w:r>
          </w:p>
        </w:tc>
        <w:tc>
          <w:tcPr>
            <w:tcW w:w="2880" w:type="dxa"/>
          </w:tcPr>
          <w:p w14:paraId="7D449653" w14:textId="77777777" w:rsidR="009D4EB5" w:rsidRDefault="00000000">
            <w:r>
              <w:t>10.65</w:t>
            </w:r>
          </w:p>
        </w:tc>
        <w:tc>
          <w:tcPr>
            <w:tcW w:w="2880" w:type="dxa"/>
          </w:tcPr>
          <w:p w14:paraId="4B47DA33" w14:textId="77777777" w:rsidR="009D4EB5" w:rsidRDefault="00000000">
            <w:r>
              <w:t>63.0</w:t>
            </w:r>
          </w:p>
        </w:tc>
      </w:tr>
    </w:tbl>
    <w:p w14:paraId="49355C7A" w14:textId="77777777" w:rsidR="009D4EB5" w:rsidRDefault="00000000">
      <w:r>
        <w:br/>
      </w:r>
    </w:p>
    <w:p w14:paraId="1F29889E" w14:textId="77777777" w:rsidR="009D4EB5" w:rsidRDefault="00000000">
      <w:pPr>
        <w:pStyle w:val="Heading2"/>
      </w:pPr>
      <w:r>
        <w:t>CHAMBLFERT</w:t>
      </w:r>
    </w:p>
    <w:p w14:paraId="176AD624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68F15A0" w14:textId="77777777">
        <w:tc>
          <w:tcPr>
            <w:tcW w:w="2880" w:type="dxa"/>
          </w:tcPr>
          <w:p w14:paraId="78A5D42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CC8DB66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0959C05" w14:textId="77777777" w:rsidR="009D4EB5" w:rsidRDefault="00000000">
            <w:r>
              <w:t>Call Volume</w:t>
            </w:r>
          </w:p>
        </w:tc>
      </w:tr>
      <w:tr w:rsidR="009D4EB5" w14:paraId="20978155" w14:textId="77777777">
        <w:tc>
          <w:tcPr>
            <w:tcW w:w="2880" w:type="dxa"/>
          </w:tcPr>
          <w:p w14:paraId="4A3D829A" w14:textId="77777777" w:rsidR="009D4EB5" w:rsidRDefault="00000000">
            <w:r>
              <w:t>550.0</w:t>
            </w:r>
          </w:p>
        </w:tc>
        <w:tc>
          <w:tcPr>
            <w:tcW w:w="2880" w:type="dxa"/>
          </w:tcPr>
          <w:p w14:paraId="34C821DE" w14:textId="77777777" w:rsidR="009D4EB5" w:rsidRDefault="00000000">
            <w:r>
              <w:t>6.25</w:t>
            </w:r>
          </w:p>
        </w:tc>
        <w:tc>
          <w:tcPr>
            <w:tcW w:w="2880" w:type="dxa"/>
          </w:tcPr>
          <w:p w14:paraId="7CC805E8" w14:textId="77777777" w:rsidR="009D4EB5" w:rsidRDefault="00000000">
            <w:r>
              <w:t>nan</w:t>
            </w:r>
          </w:p>
        </w:tc>
      </w:tr>
      <w:tr w:rsidR="009D4EB5" w14:paraId="56564ED1" w14:textId="77777777">
        <w:tc>
          <w:tcPr>
            <w:tcW w:w="2880" w:type="dxa"/>
          </w:tcPr>
          <w:p w14:paraId="6F494AA8" w14:textId="77777777" w:rsidR="009D4EB5" w:rsidRDefault="00000000">
            <w:r>
              <w:t>560.0</w:t>
            </w:r>
          </w:p>
        </w:tc>
        <w:tc>
          <w:tcPr>
            <w:tcW w:w="2880" w:type="dxa"/>
          </w:tcPr>
          <w:p w14:paraId="69C1F262" w14:textId="77777777" w:rsidR="009D4EB5" w:rsidRDefault="00000000">
            <w:r>
              <w:t>4.55</w:t>
            </w:r>
          </w:p>
        </w:tc>
        <w:tc>
          <w:tcPr>
            <w:tcW w:w="2880" w:type="dxa"/>
          </w:tcPr>
          <w:p w14:paraId="507C9469" w14:textId="77777777" w:rsidR="009D4EB5" w:rsidRDefault="00000000">
            <w:r>
              <w:t>nan</w:t>
            </w:r>
          </w:p>
        </w:tc>
      </w:tr>
      <w:tr w:rsidR="009D4EB5" w14:paraId="5CEACF73" w14:textId="77777777">
        <w:tc>
          <w:tcPr>
            <w:tcW w:w="2880" w:type="dxa"/>
          </w:tcPr>
          <w:p w14:paraId="481A9D7D" w14:textId="77777777" w:rsidR="009D4EB5" w:rsidRDefault="00000000">
            <w:r>
              <w:t>570.0</w:t>
            </w:r>
          </w:p>
        </w:tc>
        <w:tc>
          <w:tcPr>
            <w:tcW w:w="2880" w:type="dxa"/>
          </w:tcPr>
          <w:p w14:paraId="40189E06" w14:textId="77777777" w:rsidR="009D4EB5" w:rsidRDefault="00000000">
            <w:r>
              <w:t>3.3</w:t>
            </w:r>
          </w:p>
        </w:tc>
        <w:tc>
          <w:tcPr>
            <w:tcW w:w="2880" w:type="dxa"/>
          </w:tcPr>
          <w:p w14:paraId="0B732F50" w14:textId="77777777" w:rsidR="009D4EB5" w:rsidRDefault="00000000">
            <w:r>
              <w:t>894.0</w:t>
            </w:r>
          </w:p>
        </w:tc>
      </w:tr>
      <w:tr w:rsidR="009D4EB5" w14:paraId="34D03C08" w14:textId="77777777">
        <w:tc>
          <w:tcPr>
            <w:tcW w:w="2880" w:type="dxa"/>
          </w:tcPr>
          <w:p w14:paraId="3725623E" w14:textId="77777777" w:rsidR="009D4EB5" w:rsidRDefault="00000000">
            <w:r>
              <w:t>580.0</w:t>
            </w:r>
          </w:p>
        </w:tc>
        <w:tc>
          <w:tcPr>
            <w:tcW w:w="2880" w:type="dxa"/>
          </w:tcPr>
          <w:p w14:paraId="3036BAD8" w14:textId="77777777" w:rsidR="009D4EB5" w:rsidRDefault="00000000">
            <w:r>
              <w:t>2.3</w:t>
            </w:r>
          </w:p>
        </w:tc>
        <w:tc>
          <w:tcPr>
            <w:tcW w:w="2880" w:type="dxa"/>
          </w:tcPr>
          <w:p w14:paraId="3EAAAD89" w14:textId="77777777" w:rsidR="009D4EB5" w:rsidRDefault="00000000">
            <w:r>
              <w:t>nan</w:t>
            </w:r>
          </w:p>
        </w:tc>
      </w:tr>
      <w:tr w:rsidR="009D4EB5" w14:paraId="4558E825" w14:textId="77777777">
        <w:tc>
          <w:tcPr>
            <w:tcW w:w="2880" w:type="dxa"/>
          </w:tcPr>
          <w:p w14:paraId="339BE1E3" w14:textId="77777777" w:rsidR="009D4EB5" w:rsidRDefault="00000000">
            <w:r>
              <w:t>600.0</w:t>
            </w:r>
          </w:p>
        </w:tc>
        <w:tc>
          <w:tcPr>
            <w:tcW w:w="2880" w:type="dxa"/>
          </w:tcPr>
          <w:p w14:paraId="7E359947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6946347F" w14:textId="77777777" w:rsidR="009D4EB5" w:rsidRDefault="00000000">
            <w:r>
              <w:t>nan</w:t>
            </w:r>
          </w:p>
        </w:tc>
      </w:tr>
    </w:tbl>
    <w:p w14:paraId="7ECE9E84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0486CAE" w14:textId="77777777">
        <w:tc>
          <w:tcPr>
            <w:tcW w:w="2880" w:type="dxa"/>
          </w:tcPr>
          <w:p w14:paraId="57A42E4E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0914605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03805EE" w14:textId="77777777" w:rsidR="009D4EB5" w:rsidRDefault="00000000">
            <w:r>
              <w:t>Put Volume</w:t>
            </w:r>
          </w:p>
        </w:tc>
      </w:tr>
      <w:tr w:rsidR="009D4EB5" w14:paraId="4526B8E4" w14:textId="77777777">
        <w:tc>
          <w:tcPr>
            <w:tcW w:w="2880" w:type="dxa"/>
          </w:tcPr>
          <w:p w14:paraId="657E145E" w14:textId="77777777" w:rsidR="009D4EB5" w:rsidRDefault="00000000">
            <w:r>
              <w:t>380.0</w:t>
            </w:r>
          </w:p>
        </w:tc>
        <w:tc>
          <w:tcPr>
            <w:tcW w:w="2880" w:type="dxa"/>
          </w:tcPr>
          <w:p w14:paraId="30E04D17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27FA3742" w14:textId="77777777" w:rsidR="009D4EB5" w:rsidRDefault="00000000">
            <w:r>
              <w:t>7.0</w:t>
            </w:r>
          </w:p>
        </w:tc>
      </w:tr>
      <w:tr w:rsidR="009D4EB5" w14:paraId="4A93DF70" w14:textId="77777777">
        <w:tc>
          <w:tcPr>
            <w:tcW w:w="2880" w:type="dxa"/>
          </w:tcPr>
          <w:p w14:paraId="798FDB77" w14:textId="77777777" w:rsidR="009D4EB5" w:rsidRDefault="00000000">
            <w:r>
              <w:t>390.0</w:t>
            </w:r>
          </w:p>
        </w:tc>
        <w:tc>
          <w:tcPr>
            <w:tcW w:w="2880" w:type="dxa"/>
          </w:tcPr>
          <w:p w14:paraId="1EE35FDD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13E1700A" w14:textId="77777777" w:rsidR="009D4EB5" w:rsidRDefault="00000000">
            <w:r>
              <w:t>15.0</w:t>
            </w:r>
          </w:p>
        </w:tc>
      </w:tr>
      <w:tr w:rsidR="009D4EB5" w14:paraId="5027C38D" w14:textId="77777777">
        <w:tc>
          <w:tcPr>
            <w:tcW w:w="2880" w:type="dxa"/>
          </w:tcPr>
          <w:p w14:paraId="25EFA12F" w14:textId="77777777" w:rsidR="009D4EB5" w:rsidRDefault="00000000">
            <w:r>
              <w:t>400.0</w:t>
            </w:r>
          </w:p>
        </w:tc>
        <w:tc>
          <w:tcPr>
            <w:tcW w:w="2880" w:type="dxa"/>
          </w:tcPr>
          <w:p w14:paraId="75074536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32F73136" w14:textId="77777777" w:rsidR="009D4EB5" w:rsidRDefault="00000000">
            <w:r>
              <w:t>38.0</w:t>
            </w:r>
          </w:p>
        </w:tc>
      </w:tr>
      <w:tr w:rsidR="009D4EB5" w14:paraId="5241144F" w14:textId="77777777">
        <w:tc>
          <w:tcPr>
            <w:tcW w:w="2880" w:type="dxa"/>
          </w:tcPr>
          <w:p w14:paraId="2085D762" w14:textId="77777777" w:rsidR="009D4EB5" w:rsidRDefault="00000000">
            <w:r>
              <w:t>410.0</w:t>
            </w:r>
          </w:p>
        </w:tc>
        <w:tc>
          <w:tcPr>
            <w:tcW w:w="2880" w:type="dxa"/>
          </w:tcPr>
          <w:p w14:paraId="49A4984D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4A73A9AC" w14:textId="77777777" w:rsidR="009D4EB5" w:rsidRDefault="00000000">
            <w:r>
              <w:t>92.0</w:t>
            </w:r>
          </w:p>
        </w:tc>
      </w:tr>
      <w:tr w:rsidR="009D4EB5" w14:paraId="3A164E42" w14:textId="77777777">
        <w:tc>
          <w:tcPr>
            <w:tcW w:w="2880" w:type="dxa"/>
          </w:tcPr>
          <w:p w14:paraId="25B4F8F6" w14:textId="77777777" w:rsidR="009D4EB5" w:rsidRDefault="00000000">
            <w:r>
              <w:t>420.0</w:t>
            </w:r>
          </w:p>
        </w:tc>
        <w:tc>
          <w:tcPr>
            <w:tcW w:w="2880" w:type="dxa"/>
          </w:tcPr>
          <w:p w14:paraId="2ABFBC2D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18A2D6C7" w14:textId="77777777" w:rsidR="009D4EB5" w:rsidRDefault="00000000">
            <w:r>
              <w:t>173.0</w:t>
            </w:r>
          </w:p>
        </w:tc>
      </w:tr>
      <w:tr w:rsidR="009D4EB5" w14:paraId="74DBAD30" w14:textId="77777777">
        <w:tc>
          <w:tcPr>
            <w:tcW w:w="2880" w:type="dxa"/>
          </w:tcPr>
          <w:p w14:paraId="04C51C23" w14:textId="77777777" w:rsidR="009D4EB5" w:rsidRDefault="00000000">
            <w:r>
              <w:t>430.0</w:t>
            </w:r>
          </w:p>
        </w:tc>
        <w:tc>
          <w:tcPr>
            <w:tcW w:w="2880" w:type="dxa"/>
          </w:tcPr>
          <w:p w14:paraId="18D51C3F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42A952D6" w14:textId="77777777" w:rsidR="009D4EB5" w:rsidRDefault="00000000">
            <w:r>
              <w:t>253.0</w:t>
            </w:r>
          </w:p>
        </w:tc>
      </w:tr>
      <w:tr w:rsidR="009D4EB5" w14:paraId="59111AF2" w14:textId="77777777">
        <w:tc>
          <w:tcPr>
            <w:tcW w:w="2880" w:type="dxa"/>
          </w:tcPr>
          <w:p w14:paraId="2A8FF549" w14:textId="77777777" w:rsidR="009D4EB5" w:rsidRDefault="00000000">
            <w:r>
              <w:t>440.0</w:t>
            </w:r>
          </w:p>
        </w:tc>
        <w:tc>
          <w:tcPr>
            <w:tcW w:w="2880" w:type="dxa"/>
          </w:tcPr>
          <w:p w14:paraId="6FC1CC41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78C5D88A" w14:textId="77777777" w:rsidR="009D4EB5" w:rsidRDefault="00000000">
            <w:r>
              <w:t>134.0</w:t>
            </w:r>
          </w:p>
        </w:tc>
      </w:tr>
      <w:tr w:rsidR="009D4EB5" w14:paraId="574DB369" w14:textId="77777777">
        <w:tc>
          <w:tcPr>
            <w:tcW w:w="2880" w:type="dxa"/>
          </w:tcPr>
          <w:p w14:paraId="004396A7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3BF724E3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134EF65B" w14:textId="77777777" w:rsidR="009D4EB5" w:rsidRDefault="00000000">
            <w:r>
              <w:t>374.0</w:t>
            </w:r>
          </w:p>
        </w:tc>
      </w:tr>
      <w:tr w:rsidR="009D4EB5" w14:paraId="749B3302" w14:textId="77777777">
        <w:tc>
          <w:tcPr>
            <w:tcW w:w="2880" w:type="dxa"/>
          </w:tcPr>
          <w:p w14:paraId="5AE89F61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29373D15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472F173C" w14:textId="77777777" w:rsidR="009D4EB5" w:rsidRDefault="00000000">
            <w:r>
              <w:t>325.0</w:t>
            </w:r>
          </w:p>
        </w:tc>
      </w:tr>
      <w:tr w:rsidR="009D4EB5" w14:paraId="41B2E502" w14:textId="77777777">
        <w:tc>
          <w:tcPr>
            <w:tcW w:w="2880" w:type="dxa"/>
          </w:tcPr>
          <w:p w14:paraId="0100C83F" w14:textId="77777777" w:rsidR="009D4EB5" w:rsidRDefault="00000000">
            <w:r>
              <w:t>470.0</w:t>
            </w:r>
          </w:p>
        </w:tc>
        <w:tc>
          <w:tcPr>
            <w:tcW w:w="2880" w:type="dxa"/>
          </w:tcPr>
          <w:p w14:paraId="160EB763" w14:textId="77777777" w:rsidR="009D4EB5" w:rsidRDefault="00000000">
            <w:r>
              <w:t>2.75</w:t>
            </w:r>
          </w:p>
        </w:tc>
        <w:tc>
          <w:tcPr>
            <w:tcW w:w="2880" w:type="dxa"/>
          </w:tcPr>
          <w:p w14:paraId="4D9E01AB" w14:textId="77777777" w:rsidR="009D4EB5" w:rsidRDefault="00000000">
            <w:r>
              <w:t>625.0</w:t>
            </w:r>
          </w:p>
        </w:tc>
      </w:tr>
      <w:tr w:rsidR="009D4EB5" w14:paraId="3E06AD53" w14:textId="77777777">
        <w:tc>
          <w:tcPr>
            <w:tcW w:w="2880" w:type="dxa"/>
          </w:tcPr>
          <w:p w14:paraId="070864D5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6810F074" w14:textId="77777777" w:rsidR="009D4EB5" w:rsidRDefault="00000000">
            <w:r>
              <w:t>4.2</w:t>
            </w:r>
          </w:p>
        </w:tc>
        <w:tc>
          <w:tcPr>
            <w:tcW w:w="2880" w:type="dxa"/>
          </w:tcPr>
          <w:p w14:paraId="6CE5915E" w14:textId="77777777" w:rsidR="009D4EB5" w:rsidRDefault="00000000">
            <w:r>
              <w:t>nan</w:t>
            </w:r>
          </w:p>
        </w:tc>
      </w:tr>
      <w:tr w:rsidR="009D4EB5" w14:paraId="6B47FAE4" w14:textId="77777777">
        <w:tc>
          <w:tcPr>
            <w:tcW w:w="2880" w:type="dxa"/>
          </w:tcPr>
          <w:p w14:paraId="21340B77" w14:textId="77777777" w:rsidR="009D4EB5" w:rsidRDefault="00000000">
            <w:r>
              <w:t>490.0</w:t>
            </w:r>
          </w:p>
        </w:tc>
        <w:tc>
          <w:tcPr>
            <w:tcW w:w="2880" w:type="dxa"/>
          </w:tcPr>
          <w:p w14:paraId="64A8A48D" w14:textId="77777777" w:rsidR="009D4EB5" w:rsidRDefault="00000000">
            <w:r>
              <w:t>6.3</w:t>
            </w:r>
          </w:p>
        </w:tc>
        <w:tc>
          <w:tcPr>
            <w:tcW w:w="2880" w:type="dxa"/>
          </w:tcPr>
          <w:p w14:paraId="34BDAAA3" w14:textId="77777777" w:rsidR="009D4EB5" w:rsidRDefault="00000000">
            <w:r>
              <w:t>670.0</w:t>
            </w:r>
          </w:p>
        </w:tc>
      </w:tr>
    </w:tbl>
    <w:p w14:paraId="4370E833" w14:textId="77777777" w:rsidR="009D4EB5" w:rsidRDefault="00000000">
      <w:r>
        <w:lastRenderedPageBreak/>
        <w:br/>
      </w:r>
    </w:p>
    <w:p w14:paraId="5D88D19B" w14:textId="77777777" w:rsidR="009D4EB5" w:rsidRDefault="00000000">
      <w:pPr>
        <w:pStyle w:val="Heading2"/>
      </w:pPr>
      <w:r>
        <w:t>CHOLAFIN</w:t>
      </w:r>
    </w:p>
    <w:p w14:paraId="64DE026B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477D600" w14:textId="77777777">
        <w:tc>
          <w:tcPr>
            <w:tcW w:w="2880" w:type="dxa"/>
          </w:tcPr>
          <w:p w14:paraId="340FBE4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B0389DA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31CC44CA" w14:textId="77777777" w:rsidR="009D4EB5" w:rsidRDefault="00000000">
            <w:r>
              <w:t>Call Volume</w:t>
            </w:r>
          </w:p>
        </w:tc>
      </w:tr>
      <w:tr w:rsidR="009D4EB5" w14:paraId="4D02CFF6" w14:textId="77777777">
        <w:tc>
          <w:tcPr>
            <w:tcW w:w="2880" w:type="dxa"/>
          </w:tcPr>
          <w:p w14:paraId="04595E99" w14:textId="77777777" w:rsidR="009D4EB5" w:rsidRDefault="00000000">
            <w:r>
              <w:t>1,520.00</w:t>
            </w:r>
          </w:p>
        </w:tc>
        <w:tc>
          <w:tcPr>
            <w:tcW w:w="2880" w:type="dxa"/>
          </w:tcPr>
          <w:p w14:paraId="738EC794" w14:textId="77777777" w:rsidR="009D4EB5" w:rsidRDefault="00000000">
            <w:r>
              <w:t>7.0</w:t>
            </w:r>
          </w:p>
        </w:tc>
        <w:tc>
          <w:tcPr>
            <w:tcW w:w="2880" w:type="dxa"/>
          </w:tcPr>
          <w:p w14:paraId="478B7B37" w14:textId="77777777" w:rsidR="009D4EB5" w:rsidRDefault="00000000">
            <w:r>
              <w:t>697.0</w:t>
            </w:r>
          </w:p>
        </w:tc>
      </w:tr>
      <w:tr w:rsidR="009D4EB5" w14:paraId="3980A108" w14:textId="77777777">
        <w:tc>
          <w:tcPr>
            <w:tcW w:w="2880" w:type="dxa"/>
          </w:tcPr>
          <w:p w14:paraId="7FF0E82E" w14:textId="77777777" w:rsidR="009D4EB5" w:rsidRDefault="00000000">
            <w:r>
              <w:t>1,540.00</w:t>
            </w:r>
          </w:p>
        </w:tc>
        <w:tc>
          <w:tcPr>
            <w:tcW w:w="2880" w:type="dxa"/>
          </w:tcPr>
          <w:p w14:paraId="5808286B" w14:textId="77777777" w:rsidR="009D4EB5" w:rsidRDefault="00000000">
            <w:r>
              <w:t>5.05</w:t>
            </w:r>
          </w:p>
        </w:tc>
        <w:tc>
          <w:tcPr>
            <w:tcW w:w="2880" w:type="dxa"/>
          </w:tcPr>
          <w:p w14:paraId="4C036684" w14:textId="77777777" w:rsidR="009D4EB5" w:rsidRDefault="00000000">
            <w:r>
              <w:t>121.0</w:t>
            </w:r>
          </w:p>
        </w:tc>
      </w:tr>
      <w:tr w:rsidR="009D4EB5" w14:paraId="2638C4BD" w14:textId="77777777">
        <w:tc>
          <w:tcPr>
            <w:tcW w:w="2880" w:type="dxa"/>
          </w:tcPr>
          <w:p w14:paraId="16AE89E6" w14:textId="77777777" w:rsidR="009D4EB5" w:rsidRDefault="00000000">
            <w:r>
              <w:t>1,560.00</w:t>
            </w:r>
          </w:p>
        </w:tc>
        <w:tc>
          <w:tcPr>
            <w:tcW w:w="2880" w:type="dxa"/>
          </w:tcPr>
          <w:p w14:paraId="40ECF5CD" w14:textId="77777777" w:rsidR="009D4EB5" w:rsidRDefault="00000000">
            <w:r>
              <w:t>3.6</w:t>
            </w:r>
          </w:p>
        </w:tc>
        <w:tc>
          <w:tcPr>
            <w:tcW w:w="2880" w:type="dxa"/>
          </w:tcPr>
          <w:p w14:paraId="5D9E8A9E" w14:textId="77777777" w:rsidR="009D4EB5" w:rsidRDefault="00000000">
            <w:r>
              <w:t>107.0</w:t>
            </w:r>
          </w:p>
        </w:tc>
      </w:tr>
      <w:tr w:rsidR="009D4EB5" w14:paraId="1F62C4EC" w14:textId="77777777">
        <w:tc>
          <w:tcPr>
            <w:tcW w:w="2880" w:type="dxa"/>
          </w:tcPr>
          <w:p w14:paraId="6AE04B5E" w14:textId="77777777" w:rsidR="009D4EB5" w:rsidRDefault="00000000">
            <w:r>
              <w:t>1,600.00</w:t>
            </w:r>
          </w:p>
        </w:tc>
        <w:tc>
          <w:tcPr>
            <w:tcW w:w="2880" w:type="dxa"/>
          </w:tcPr>
          <w:p w14:paraId="39B844A4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6D2E2C34" w14:textId="77777777" w:rsidR="009D4EB5" w:rsidRDefault="00000000">
            <w:r>
              <w:t>12.0</w:t>
            </w:r>
          </w:p>
        </w:tc>
      </w:tr>
    </w:tbl>
    <w:p w14:paraId="2B29594B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A02E08C" w14:textId="77777777">
        <w:tc>
          <w:tcPr>
            <w:tcW w:w="2880" w:type="dxa"/>
          </w:tcPr>
          <w:p w14:paraId="6C5357A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4559CF8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373BC11" w14:textId="77777777" w:rsidR="009D4EB5" w:rsidRDefault="00000000">
            <w:r>
              <w:t>Put Volume</w:t>
            </w:r>
          </w:p>
        </w:tc>
      </w:tr>
      <w:tr w:rsidR="009D4EB5" w14:paraId="48D1B01C" w14:textId="77777777">
        <w:tc>
          <w:tcPr>
            <w:tcW w:w="2880" w:type="dxa"/>
          </w:tcPr>
          <w:p w14:paraId="1B6D24D1" w14:textId="77777777" w:rsidR="009D4EB5" w:rsidRDefault="00000000">
            <w:r>
              <w:t>960.00</w:t>
            </w:r>
          </w:p>
        </w:tc>
        <w:tc>
          <w:tcPr>
            <w:tcW w:w="2880" w:type="dxa"/>
          </w:tcPr>
          <w:p w14:paraId="452A241E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7CB86398" w14:textId="77777777" w:rsidR="009D4EB5" w:rsidRDefault="00000000">
            <w:r>
              <w:t>nan</w:t>
            </w:r>
          </w:p>
        </w:tc>
      </w:tr>
      <w:tr w:rsidR="009D4EB5" w14:paraId="28AD8965" w14:textId="77777777">
        <w:tc>
          <w:tcPr>
            <w:tcW w:w="2880" w:type="dxa"/>
          </w:tcPr>
          <w:p w14:paraId="2F5DFF9C" w14:textId="77777777" w:rsidR="009D4EB5" w:rsidRDefault="00000000">
            <w:r>
              <w:t>1,040.00</w:t>
            </w:r>
          </w:p>
        </w:tc>
        <w:tc>
          <w:tcPr>
            <w:tcW w:w="2880" w:type="dxa"/>
          </w:tcPr>
          <w:p w14:paraId="4423CA8E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2C1E7CFC" w14:textId="77777777" w:rsidR="009D4EB5" w:rsidRDefault="00000000">
            <w:r>
              <w:t>1.0</w:t>
            </w:r>
          </w:p>
        </w:tc>
      </w:tr>
      <w:tr w:rsidR="009D4EB5" w14:paraId="4CDB32F6" w14:textId="77777777">
        <w:tc>
          <w:tcPr>
            <w:tcW w:w="2880" w:type="dxa"/>
          </w:tcPr>
          <w:p w14:paraId="247CA3DC" w14:textId="77777777" w:rsidR="009D4EB5" w:rsidRDefault="00000000">
            <w:r>
              <w:t>1,060.00</w:t>
            </w:r>
          </w:p>
        </w:tc>
        <w:tc>
          <w:tcPr>
            <w:tcW w:w="2880" w:type="dxa"/>
          </w:tcPr>
          <w:p w14:paraId="5CA7034A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0E361BF5" w14:textId="77777777" w:rsidR="009D4EB5" w:rsidRDefault="00000000">
            <w:r>
              <w:t>nan</w:t>
            </w:r>
          </w:p>
        </w:tc>
      </w:tr>
      <w:tr w:rsidR="009D4EB5" w14:paraId="47A58803" w14:textId="77777777">
        <w:tc>
          <w:tcPr>
            <w:tcW w:w="2880" w:type="dxa"/>
          </w:tcPr>
          <w:p w14:paraId="103EE09C" w14:textId="77777777" w:rsidR="009D4EB5" w:rsidRDefault="00000000">
            <w:r>
              <w:t>1,080.00</w:t>
            </w:r>
          </w:p>
        </w:tc>
        <w:tc>
          <w:tcPr>
            <w:tcW w:w="2880" w:type="dxa"/>
          </w:tcPr>
          <w:p w14:paraId="573B80F6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20CF315D" w14:textId="77777777" w:rsidR="009D4EB5" w:rsidRDefault="00000000">
            <w:r>
              <w:t>nan</w:t>
            </w:r>
          </w:p>
        </w:tc>
      </w:tr>
      <w:tr w:rsidR="009D4EB5" w14:paraId="559A9A5E" w14:textId="77777777">
        <w:tc>
          <w:tcPr>
            <w:tcW w:w="2880" w:type="dxa"/>
          </w:tcPr>
          <w:p w14:paraId="345FC304" w14:textId="77777777" w:rsidR="009D4EB5" w:rsidRDefault="00000000">
            <w:r>
              <w:t>1,100.00</w:t>
            </w:r>
          </w:p>
        </w:tc>
        <w:tc>
          <w:tcPr>
            <w:tcW w:w="2880" w:type="dxa"/>
          </w:tcPr>
          <w:p w14:paraId="58C947D1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3CD51530" w14:textId="77777777" w:rsidR="009D4EB5" w:rsidRDefault="00000000">
            <w:r>
              <w:t>33.0</w:t>
            </w:r>
          </w:p>
        </w:tc>
      </w:tr>
      <w:tr w:rsidR="009D4EB5" w14:paraId="63227479" w14:textId="77777777">
        <w:tc>
          <w:tcPr>
            <w:tcW w:w="2880" w:type="dxa"/>
          </w:tcPr>
          <w:p w14:paraId="2720F060" w14:textId="77777777" w:rsidR="009D4EB5" w:rsidRDefault="00000000">
            <w:r>
              <w:t>1,120.00</w:t>
            </w:r>
          </w:p>
        </w:tc>
        <w:tc>
          <w:tcPr>
            <w:tcW w:w="2880" w:type="dxa"/>
          </w:tcPr>
          <w:p w14:paraId="35B25FC1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17103087" w14:textId="77777777" w:rsidR="009D4EB5" w:rsidRDefault="00000000">
            <w:r>
              <w:t>2.0</w:t>
            </w:r>
          </w:p>
        </w:tc>
      </w:tr>
      <w:tr w:rsidR="009D4EB5" w14:paraId="04A17B66" w14:textId="77777777">
        <w:tc>
          <w:tcPr>
            <w:tcW w:w="2880" w:type="dxa"/>
          </w:tcPr>
          <w:p w14:paraId="3BDB2019" w14:textId="77777777" w:rsidR="009D4EB5" w:rsidRDefault="00000000">
            <w:r>
              <w:t>1,140.00</w:t>
            </w:r>
          </w:p>
        </w:tc>
        <w:tc>
          <w:tcPr>
            <w:tcW w:w="2880" w:type="dxa"/>
          </w:tcPr>
          <w:p w14:paraId="606B2643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09A7C79D" w14:textId="77777777" w:rsidR="009D4EB5" w:rsidRDefault="00000000">
            <w:r>
              <w:t>29.0</w:t>
            </w:r>
          </w:p>
        </w:tc>
      </w:tr>
      <w:tr w:rsidR="009D4EB5" w14:paraId="1FF870D6" w14:textId="77777777">
        <w:tc>
          <w:tcPr>
            <w:tcW w:w="2880" w:type="dxa"/>
          </w:tcPr>
          <w:p w14:paraId="4207B5B9" w14:textId="77777777" w:rsidR="009D4EB5" w:rsidRDefault="00000000">
            <w:r>
              <w:t>1,160.00</w:t>
            </w:r>
          </w:p>
        </w:tc>
        <w:tc>
          <w:tcPr>
            <w:tcW w:w="2880" w:type="dxa"/>
          </w:tcPr>
          <w:p w14:paraId="3CD3407E" w14:textId="77777777" w:rsidR="009D4EB5" w:rsidRDefault="00000000">
            <w:r>
              <w:t>1.6</w:t>
            </w:r>
          </w:p>
        </w:tc>
        <w:tc>
          <w:tcPr>
            <w:tcW w:w="2880" w:type="dxa"/>
          </w:tcPr>
          <w:p w14:paraId="0F5DE3CA" w14:textId="77777777" w:rsidR="009D4EB5" w:rsidRDefault="00000000">
            <w:r>
              <w:t>102.0</w:t>
            </w:r>
          </w:p>
        </w:tc>
      </w:tr>
      <w:tr w:rsidR="009D4EB5" w14:paraId="0ED4151C" w14:textId="77777777">
        <w:tc>
          <w:tcPr>
            <w:tcW w:w="2880" w:type="dxa"/>
          </w:tcPr>
          <w:p w14:paraId="190D7AEA" w14:textId="77777777" w:rsidR="009D4EB5" w:rsidRDefault="00000000">
            <w:r>
              <w:t>1,180.00</w:t>
            </w:r>
          </w:p>
        </w:tc>
        <w:tc>
          <w:tcPr>
            <w:tcW w:w="2880" w:type="dxa"/>
          </w:tcPr>
          <w:p w14:paraId="35312D30" w14:textId="77777777" w:rsidR="009D4EB5" w:rsidRDefault="00000000">
            <w:r>
              <w:t>2.4</w:t>
            </w:r>
          </w:p>
        </w:tc>
        <w:tc>
          <w:tcPr>
            <w:tcW w:w="2880" w:type="dxa"/>
          </w:tcPr>
          <w:p w14:paraId="3A9F5D89" w14:textId="77777777" w:rsidR="009D4EB5" w:rsidRDefault="00000000">
            <w:r>
              <w:t>77.0</w:t>
            </w:r>
          </w:p>
        </w:tc>
      </w:tr>
      <w:tr w:rsidR="009D4EB5" w14:paraId="6BE428E5" w14:textId="77777777">
        <w:tc>
          <w:tcPr>
            <w:tcW w:w="2880" w:type="dxa"/>
          </w:tcPr>
          <w:p w14:paraId="793A7975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535276BD" w14:textId="77777777" w:rsidR="009D4EB5" w:rsidRDefault="00000000">
            <w:r>
              <w:t>3.25</w:t>
            </w:r>
          </w:p>
        </w:tc>
        <w:tc>
          <w:tcPr>
            <w:tcW w:w="2880" w:type="dxa"/>
          </w:tcPr>
          <w:p w14:paraId="1DA2069B" w14:textId="77777777" w:rsidR="009D4EB5" w:rsidRDefault="00000000">
            <w:r>
              <w:t>324.0</w:t>
            </w:r>
          </w:p>
        </w:tc>
      </w:tr>
      <w:tr w:rsidR="009D4EB5" w14:paraId="28968043" w14:textId="77777777">
        <w:tc>
          <w:tcPr>
            <w:tcW w:w="2880" w:type="dxa"/>
          </w:tcPr>
          <w:p w14:paraId="2B01C910" w14:textId="77777777" w:rsidR="009D4EB5" w:rsidRDefault="00000000">
            <w:r>
              <w:t>1,220.00</w:t>
            </w:r>
          </w:p>
        </w:tc>
        <w:tc>
          <w:tcPr>
            <w:tcW w:w="2880" w:type="dxa"/>
          </w:tcPr>
          <w:p w14:paraId="7E8B25A1" w14:textId="77777777" w:rsidR="009D4EB5" w:rsidRDefault="00000000">
            <w:r>
              <w:t>3.9</w:t>
            </w:r>
          </w:p>
        </w:tc>
        <w:tc>
          <w:tcPr>
            <w:tcW w:w="2880" w:type="dxa"/>
          </w:tcPr>
          <w:p w14:paraId="3B2F81E2" w14:textId="77777777" w:rsidR="009D4EB5" w:rsidRDefault="00000000">
            <w:r>
              <w:t>253.0</w:t>
            </w:r>
          </w:p>
        </w:tc>
      </w:tr>
      <w:tr w:rsidR="009D4EB5" w14:paraId="6268AC9B" w14:textId="77777777">
        <w:tc>
          <w:tcPr>
            <w:tcW w:w="2880" w:type="dxa"/>
          </w:tcPr>
          <w:p w14:paraId="30C356EB" w14:textId="77777777" w:rsidR="009D4EB5" w:rsidRDefault="00000000">
            <w:r>
              <w:t>1,240.00</w:t>
            </w:r>
          </w:p>
        </w:tc>
        <w:tc>
          <w:tcPr>
            <w:tcW w:w="2880" w:type="dxa"/>
          </w:tcPr>
          <w:p w14:paraId="50EA4146" w14:textId="77777777" w:rsidR="009D4EB5" w:rsidRDefault="00000000">
            <w:r>
              <w:t>5.1</w:t>
            </w:r>
          </w:p>
        </w:tc>
        <w:tc>
          <w:tcPr>
            <w:tcW w:w="2880" w:type="dxa"/>
          </w:tcPr>
          <w:p w14:paraId="45D6F458" w14:textId="77777777" w:rsidR="009D4EB5" w:rsidRDefault="00000000">
            <w:r>
              <w:t>215.0</w:t>
            </w:r>
          </w:p>
        </w:tc>
      </w:tr>
      <w:tr w:rsidR="009D4EB5" w14:paraId="350B07CA" w14:textId="77777777">
        <w:tc>
          <w:tcPr>
            <w:tcW w:w="2880" w:type="dxa"/>
          </w:tcPr>
          <w:p w14:paraId="64B2B1F0" w14:textId="77777777" w:rsidR="009D4EB5" w:rsidRDefault="00000000">
            <w:r>
              <w:t>1,260.00</w:t>
            </w:r>
          </w:p>
        </w:tc>
        <w:tc>
          <w:tcPr>
            <w:tcW w:w="2880" w:type="dxa"/>
          </w:tcPr>
          <w:p w14:paraId="36613927" w14:textId="77777777" w:rsidR="009D4EB5" w:rsidRDefault="00000000">
            <w:r>
              <w:t>6.85</w:t>
            </w:r>
          </w:p>
        </w:tc>
        <w:tc>
          <w:tcPr>
            <w:tcW w:w="2880" w:type="dxa"/>
          </w:tcPr>
          <w:p w14:paraId="4ADA5566" w14:textId="77777777" w:rsidR="009D4EB5" w:rsidRDefault="00000000">
            <w:r>
              <w:t>475.0</w:t>
            </w:r>
          </w:p>
        </w:tc>
      </w:tr>
    </w:tbl>
    <w:p w14:paraId="0336B324" w14:textId="77777777" w:rsidR="009D4EB5" w:rsidRDefault="00000000">
      <w:r>
        <w:br/>
      </w:r>
    </w:p>
    <w:p w14:paraId="64832EFD" w14:textId="77777777" w:rsidR="009D4EB5" w:rsidRDefault="00000000">
      <w:pPr>
        <w:pStyle w:val="Heading2"/>
      </w:pPr>
      <w:r>
        <w:t>CIPLA</w:t>
      </w:r>
    </w:p>
    <w:p w14:paraId="17AE819F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D3E7870" w14:textId="77777777">
        <w:tc>
          <w:tcPr>
            <w:tcW w:w="2880" w:type="dxa"/>
          </w:tcPr>
          <w:p w14:paraId="1CAF75D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248CB72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0DB17E14" w14:textId="77777777" w:rsidR="009D4EB5" w:rsidRDefault="00000000">
            <w:r>
              <w:t>Call Volume</w:t>
            </w:r>
          </w:p>
        </w:tc>
      </w:tr>
      <w:tr w:rsidR="009D4EB5" w14:paraId="7BB2CA1E" w14:textId="77777777">
        <w:tc>
          <w:tcPr>
            <w:tcW w:w="2880" w:type="dxa"/>
          </w:tcPr>
          <w:p w14:paraId="109F6337" w14:textId="77777777" w:rsidR="009D4EB5" w:rsidRDefault="00000000">
            <w:r>
              <w:t>1,560.00</w:t>
            </w:r>
          </w:p>
        </w:tc>
        <w:tc>
          <w:tcPr>
            <w:tcW w:w="2880" w:type="dxa"/>
          </w:tcPr>
          <w:p w14:paraId="4DADF8A4" w14:textId="77777777" w:rsidR="009D4EB5" w:rsidRDefault="00000000">
            <w:r>
              <w:t>6.5</w:t>
            </w:r>
          </w:p>
        </w:tc>
        <w:tc>
          <w:tcPr>
            <w:tcW w:w="2880" w:type="dxa"/>
          </w:tcPr>
          <w:p w14:paraId="2628863E" w14:textId="77777777" w:rsidR="009D4EB5" w:rsidRDefault="00000000">
            <w:r>
              <w:t>nan</w:t>
            </w:r>
          </w:p>
        </w:tc>
      </w:tr>
      <w:tr w:rsidR="009D4EB5" w14:paraId="68F8ED08" w14:textId="77777777">
        <w:tc>
          <w:tcPr>
            <w:tcW w:w="2880" w:type="dxa"/>
          </w:tcPr>
          <w:p w14:paraId="1500D9B0" w14:textId="77777777" w:rsidR="009D4EB5" w:rsidRDefault="00000000">
            <w:r>
              <w:t>1,580.00</w:t>
            </w:r>
          </w:p>
        </w:tc>
        <w:tc>
          <w:tcPr>
            <w:tcW w:w="2880" w:type="dxa"/>
          </w:tcPr>
          <w:p w14:paraId="5CABE0EB" w14:textId="77777777" w:rsidR="009D4EB5" w:rsidRDefault="00000000">
            <w:r>
              <w:t>4.5</w:t>
            </w:r>
          </w:p>
        </w:tc>
        <w:tc>
          <w:tcPr>
            <w:tcW w:w="2880" w:type="dxa"/>
          </w:tcPr>
          <w:p w14:paraId="48E0891D" w14:textId="77777777" w:rsidR="009D4EB5" w:rsidRDefault="00000000">
            <w:r>
              <w:t>538.0</w:t>
            </w:r>
          </w:p>
        </w:tc>
      </w:tr>
      <w:tr w:rsidR="009D4EB5" w14:paraId="0869CB28" w14:textId="77777777">
        <w:tc>
          <w:tcPr>
            <w:tcW w:w="2880" w:type="dxa"/>
          </w:tcPr>
          <w:p w14:paraId="30AA4165" w14:textId="77777777" w:rsidR="009D4EB5" w:rsidRDefault="00000000">
            <w:r>
              <w:t>1,600.00</w:t>
            </w:r>
          </w:p>
        </w:tc>
        <w:tc>
          <w:tcPr>
            <w:tcW w:w="2880" w:type="dxa"/>
          </w:tcPr>
          <w:p w14:paraId="0E9B9257" w14:textId="77777777" w:rsidR="009D4EB5" w:rsidRDefault="00000000">
            <w:r>
              <w:t>3.05</w:t>
            </w:r>
          </w:p>
        </w:tc>
        <w:tc>
          <w:tcPr>
            <w:tcW w:w="2880" w:type="dxa"/>
          </w:tcPr>
          <w:p w14:paraId="0149D47F" w14:textId="77777777" w:rsidR="009D4EB5" w:rsidRDefault="00000000">
            <w:r>
              <w:t>nan</w:t>
            </w:r>
          </w:p>
        </w:tc>
      </w:tr>
      <w:tr w:rsidR="009D4EB5" w14:paraId="20DD65DA" w14:textId="77777777">
        <w:tc>
          <w:tcPr>
            <w:tcW w:w="2880" w:type="dxa"/>
          </w:tcPr>
          <w:p w14:paraId="5DA367CA" w14:textId="77777777" w:rsidR="009D4EB5" w:rsidRDefault="00000000">
            <w:r>
              <w:t>1,620.00</w:t>
            </w:r>
          </w:p>
        </w:tc>
        <w:tc>
          <w:tcPr>
            <w:tcW w:w="2880" w:type="dxa"/>
          </w:tcPr>
          <w:p w14:paraId="60D1A6CE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65F91D14" w14:textId="77777777" w:rsidR="009D4EB5" w:rsidRDefault="00000000">
            <w:r>
              <w:t>nan</w:t>
            </w:r>
          </w:p>
        </w:tc>
      </w:tr>
      <w:tr w:rsidR="009D4EB5" w14:paraId="2BD45431" w14:textId="77777777">
        <w:tc>
          <w:tcPr>
            <w:tcW w:w="2880" w:type="dxa"/>
          </w:tcPr>
          <w:p w14:paraId="68993103" w14:textId="77777777" w:rsidR="009D4EB5" w:rsidRDefault="00000000">
            <w:r>
              <w:t>1,640.00</w:t>
            </w:r>
          </w:p>
        </w:tc>
        <w:tc>
          <w:tcPr>
            <w:tcW w:w="2880" w:type="dxa"/>
          </w:tcPr>
          <w:p w14:paraId="57FA319B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344DE844" w14:textId="77777777" w:rsidR="009D4EB5" w:rsidRDefault="00000000">
            <w:r>
              <w:t>nan</w:t>
            </w:r>
          </w:p>
        </w:tc>
      </w:tr>
      <w:tr w:rsidR="009D4EB5" w14:paraId="0694214D" w14:textId="77777777">
        <w:tc>
          <w:tcPr>
            <w:tcW w:w="2880" w:type="dxa"/>
          </w:tcPr>
          <w:p w14:paraId="0BAEAD54" w14:textId="77777777" w:rsidR="009D4EB5" w:rsidRDefault="00000000">
            <w:r>
              <w:t>1,660.00</w:t>
            </w:r>
          </w:p>
        </w:tc>
        <w:tc>
          <w:tcPr>
            <w:tcW w:w="2880" w:type="dxa"/>
          </w:tcPr>
          <w:p w14:paraId="473C149B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66EF54C6" w14:textId="77777777" w:rsidR="009D4EB5" w:rsidRDefault="00000000">
            <w:r>
              <w:t>227.0</w:t>
            </w:r>
          </w:p>
        </w:tc>
      </w:tr>
      <w:tr w:rsidR="009D4EB5" w14:paraId="43899544" w14:textId="77777777">
        <w:tc>
          <w:tcPr>
            <w:tcW w:w="2880" w:type="dxa"/>
          </w:tcPr>
          <w:p w14:paraId="7BCE33A0" w14:textId="77777777" w:rsidR="009D4EB5" w:rsidRDefault="00000000">
            <w:r>
              <w:t>1,680.00</w:t>
            </w:r>
          </w:p>
        </w:tc>
        <w:tc>
          <w:tcPr>
            <w:tcW w:w="2880" w:type="dxa"/>
          </w:tcPr>
          <w:p w14:paraId="309F8B38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73ACB430" w14:textId="77777777" w:rsidR="009D4EB5" w:rsidRDefault="00000000">
            <w:r>
              <w:t>467.0</w:t>
            </w:r>
          </w:p>
        </w:tc>
      </w:tr>
    </w:tbl>
    <w:p w14:paraId="1030270D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A5A4E09" w14:textId="77777777">
        <w:tc>
          <w:tcPr>
            <w:tcW w:w="2880" w:type="dxa"/>
          </w:tcPr>
          <w:p w14:paraId="2256CCEE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7008A91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6AD0E126" w14:textId="77777777" w:rsidR="009D4EB5" w:rsidRDefault="00000000">
            <w:r>
              <w:t>Put Volume</w:t>
            </w:r>
          </w:p>
        </w:tc>
      </w:tr>
      <w:tr w:rsidR="009D4EB5" w14:paraId="06ECE341" w14:textId="77777777">
        <w:tc>
          <w:tcPr>
            <w:tcW w:w="2880" w:type="dxa"/>
          </w:tcPr>
          <w:p w14:paraId="2570AA61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6E450F6C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6A6D874F" w14:textId="77777777" w:rsidR="009D4EB5" w:rsidRDefault="00000000">
            <w:r>
              <w:t>81.0</w:t>
            </w:r>
          </w:p>
        </w:tc>
      </w:tr>
      <w:tr w:rsidR="009D4EB5" w14:paraId="664BD214" w14:textId="77777777">
        <w:tc>
          <w:tcPr>
            <w:tcW w:w="2880" w:type="dxa"/>
          </w:tcPr>
          <w:p w14:paraId="48D6EA43" w14:textId="77777777" w:rsidR="009D4EB5" w:rsidRDefault="00000000">
            <w:r>
              <w:t>1,240.00</w:t>
            </w:r>
          </w:p>
        </w:tc>
        <w:tc>
          <w:tcPr>
            <w:tcW w:w="2880" w:type="dxa"/>
          </w:tcPr>
          <w:p w14:paraId="77E5E846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4A0CC0C3" w14:textId="77777777" w:rsidR="009D4EB5" w:rsidRDefault="00000000">
            <w:r>
              <w:t>92.0</w:t>
            </w:r>
          </w:p>
        </w:tc>
      </w:tr>
      <w:tr w:rsidR="009D4EB5" w14:paraId="6DB895CC" w14:textId="77777777">
        <w:tc>
          <w:tcPr>
            <w:tcW w:w="2880" w:type="dxa"/>
          </w:tcPr>
          <w:p w14:paraId="05C72FEC" w14:textId="77777777" w:rsidR="009D4EB5" w:rsidRDefault="00000000">
            <w:r>
              <w:t>1,260.00</w:t>
            </w:r>
          </w:p>
        </w:tc>
        <w:tc>
          <w:tcPr>
            <w:tcW w:w="2880" w:type="dxa"/>
          </w:tcPr>
          <w:p w14:paraId="45861E5E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4547C760" w14:textId="77777777" w:rsidR="009D4EB5" w:rsidRDefault="00000000">
            <w:r>
              <w:t>200.0</w:t>
            </w:r>
          </w:p>
        </w:tc>
      </w:tr>
      <w:tr w:rsidR="009D4EB5" w14:paraId="27A0B941" w14:textId="77777777">
        <w:tc>
          <w:tcPr>
            <w:tcW w:w="2880" w:type="dxa"/>
          </w:tcPr>
          <w:p w14:paraId="5D57B0D6" w14:textId="77777777" w:rsidR="009D4EB5" w:rsidRDefault="00000000">
            <w:r>
              <w:t>1,280.00</w:t>
            </w:r>
          </w:p>
        </w:tc>
        <w:tc>
          <w:tcPr>
            <w:tcW w:w="2880" w:type="dxa"/>
          </w:tcPr>
          <w:p w14:paraId="0827FA28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00B4800A" w14:textId="77777777" w:rsidR="009D4EB5" w:rsidRDefault="00000000">
            <w:r>
              <w:t>873.0</w:t>
            </w:r>
          </w:p>
        </w:tc>
      </w:tr>
      <w:tr w:rsidR="009D4EB5" w14:paraId="72D5B6F7" w14:textId="77777777">
        <w:tc>
          <w:tcPr>
            <w:tcW w:w="2880" w:type="dxa"/>
          </w:tcPr>
          <w:p w14:paraId="5BEFC03D" w14:textId="77777777" w:rsidR="009D4EB5" w:rsidRDefault="00000000">
            <w:r>
              <w:lastRenderedPageBreak/>
              <w:t>1,300.00</w:t>
            </w:r>
          </w:p>
        </w:tc>
        <w:tc>
          <w:tcPr>
            <w:tcW w:w="2880" w:type="dxa"/>
          </w:tcPr>
          <w:p w14:paraId="17AED066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287D87F6" w14:textId="77777777" w:rsidR="009D4EB5" w:rsidRDefault="00000000">
            <w:r>
              <w:t>nan</w:t>
            </w:r>
          </w:p>
        </w:tc>
      </w:tr>
      <w:tr w:rsidR="009D4EB5" w14:paraId="58DCFD9E" w14:textId="77777777">
        <w:tc>
          <w:tcPr>
            <w:tcW w:w="2880" w:type="dxa"/>
          </w:tcPr>
          <w:p w14:paraId="0BD91054" w14:textId="77777777" w:rsidR="009D4EB5" w:rsidRDefault="00000000">
            <w:r>
              <w:t>1,320.00</w:t>
            </w:r>
          </w:p>
        </w:tc>
        <w:tc>
          <w:tcPr>
            <w:tcW w:w="2880" w:type="dxa"/>
          </w:tcPr>
          <w:p w14:paraId="21541DE4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330B7039" w14:textId="77777777" w:rsidR="009D4EB5" w:rsidRDefault="00000000">
            <w:r>
              <w:t>525.0</w:t>
            </w:r>
          </w:p>
        </w:tc>
      </w:tr>
      <w:tr w:rsidR="009D4EB5" w14:paraId="2B54FA15" w14:textId="77777777">
        <w:tc>
          <w:tcPr>
            <w:tcW w:w="2880" w:type="dxa"/>
          </w:tcPr>
          <w:p w14:paraId="30FA781B" w14:textId="77777777" w:rsidR="009D4EB5" w:rsidRDefault="00000000">
            <w:r>
              <w:t>1,340.00</w:t>
            </w:r>
          </w:p>
        </w:tc>
        <w:tc>
          <w:tcPr>
            <w:tcW w:w="2880" w:type="dxa"/>
          </w:tcPr>
          <w:p w14:paraId="13DE7841" w14:textId="77777777" w:rsidR="009D4EB5" w:rsidRDefault="00000000">
            <w:r>
              <w:t>3.15</w:t>
            </w:r>
          </w:p>
        </w:tc>
        <w:tc>
          <w:tcPr>
            <w:tcW w:w="2880" w:type="dxa"/>
          </w:tcPr>
          <w:p w14:paraId="58B82449" w14:textId="77777777" w:rsidR="009D4EB5" w:rsidRDefault="00000000">
            <w:r>
              <w:t>391.0</w:t>
            </w:r>
          </w:p>
        </w:tc>
      </w:tr>
      <w:tr w:rsidR="009D4EB5" w14:paraId="540F0235" w14:textId="77777777">
        <w:tc>
          <w:tcPr>
            <w:tcW w:w="2880" w:type="dxa"/>
          </w:tcPr>
          <w:p w14:paraId="760AD13D" w14:textId="77777777" w:rsidR="009D4EB5" w:rsidRDefault="00000000">
            <w:r>
              <w:t>1,360.00</w:t>
            </w:r>
          </w:p>
        </w:tc>
        <w:tc>
          <w:tcPr>
            <w:tcW w:w="2880" w:type="dxa"/>
          </w:tcPr>
          <w:p w14:paraId="180A1AA8" w14:textId="77777777" w:rsidR="009D4EB5" w:rsidRDefault="00000000">
            <w:r>
              <w:t>4.5</w:t>
            </w:r>
          </w:p>
        </w:tc>
        <w:tc>
          <w:tcPr>
            <w:tcW w:w="2880" w:type="dxa"/>
          </w:tcPr>
          <w:p w14:paraId="56AD5E7F" w14:textId="77777777" w:rsidR="009D4EB5" w:rsidRDefault="00000000">
            <w:r>
              <w:t>474.0</w:t>
            </w:r>
          </w:p>
        </w:tc>
      </w:tr>
      <w:tr w:rsidR="009D4EB5" w14:paraId="3AAEA063" w14:textId="77777777">
        <w:tc>
          <w:tcPr>
            <w:tcW w:w="2880" w:type="dxa"/>
          </w:tcPr>
          <w:p w14:paraId="5ED47D73" w14:textId="77777777" w:rsidR="009D4EB5" w:rsidRDefault="00000000">
            <w:r>
              <w:t>1,380.00</w:t>
            </w:r>
          </w:p>
        </w:tc>
        <w:tc>
          <w:tcPr>
            <w:tcW w:w="2880" w:type="dxa"/>
          </w:tcPr>
          <w:p w14:paraId="18DD8896" w14:textId="77777777" w:rsidR="009D4EB5" w:rsidRDefault="00000000">
            <w:r>
              <w:t>6.4</w:t>
            </w:r>
          </w:p>
        </w:tc>
        <w:tc>
          <w:tcPr>
            <w:tcW w:w="2880" w:type="dxa"/>
          </w:tcPr>
          <w:p w14:paraId="05CD93E0" w14:textId="77777777" w:rsidR="009D4EB5" w:rsidRDefault="00000000">
            <w:r>
              <w:t>468.0</w:t>
            </w:r>
          </w:p>
        </w:tc>
      </w:tr>
    </w:tbl>
    <w:p w14:paraId="584BCFA7" w14:textId="77777777" w:rsidR="009D4EB5" w:rsidRDefault="00000000">
      <w:r>
        <w:br/>
      </w:r>
    </w:p>
    <w:p w14:paraId="6F6A23C4" w14:textId="77777777" w:rsidR="009D4EB5" w:rsidRDefault="00000000">
      <w:pPr>
        <w:pStyle w:val="Heading2"/>
      </w:pPr>
      <w:r>
        <w:t>COALINDIA</w:t>
      </w:r>
    </w:p>
    <w:p w14:paraId="55EAF7D5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F3A8343" w14:textId="77777777">
        <w:tc>
          <w:tcPr>
            <w:tcW w:w="2880" w:type="dxa"/>
          </w:tcPr>
          <w:p w14:paraId="32329A4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A560902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31A482CB" w14:textId="77777777" w:rsidR="009D4EB5" w:rsidRDefault="00000000">
            <w:r>
              <w:t>Call Volume</w:t>
            </w:r>
          </w:p>
        </w:tc>
      </w:tr>
      <w:tr w:rsidR="009D4EB5" w14:paraId="2AF50B3E" w14:textId="77777777">
        <w:tc>
          <w:tcPr>
            <w:tcW w:w="2880" w:type="dxa"/>
          </w:tcPr>
          <w:p w14:paraId="52CA48D4" w14:textId="77777777" w:rsidR="009D4EB5" w:rsidRDefault="00000000">
            <w:r>
              <w:t>365.0</w:t>
            </w:r>
          </w:p>
        </w:tc>
        <w:tc>
          <w:tcPr>
            <w:tcW w:w="2880" w:type="dxa"/>
          </w:tcPr>
          <w:p w14:paraId="3558BC4A" w14:textId="77777777" w:rsidR="009D4EB5" w:rsidRDefault="00000000">
            <w:r>
              <w:t>19.0</w:t>
            </w:r>
          </w:p>
        </w:tc>
        <w:tc>
          <w:tcPr>
            <w:tcW w:w="2880" w:type="dxa"/>
          </w:tcPr>
          <w:p w14:paraId="283C4378" w14:textId="77777777" w:rsidR="009D4EB5" w:rsidRDefault="00000000">
            <w:r>
              <w:t>12.0</w:t>
            </w:r>
          </w:p>
        </w:tc>
      </w:tr>
      <w:tr w:rsidR="009D4EB5" w14:paraId="0C698DDB" w14:textId="77777777">
        <w:tc>
          <w:tcPr>
            <w:tcW w:w="2880" w:type="dxa"/>
          </w:tcPr>
          <w:p w14:paraId="15BD094A" w14:textId="77777777" w:rsidR="009D4EB5" w:rsidRDefault="00000000">
            <w:r>
              <w:t>370.0</w:t>
            </w:r>
          </w:p>
        </w:tc>
        <w:tc>
          <w:tcPr>
            <w:tcW w:w="2880" w:type="dxa"/>
          </w:tcPr>
          <w:p w14:paraId="101A2577" w14:textId="77777777" w:rsidR="009D4EB5" w:rsidRDefault="00000000">
            <w:r>
              <w:t>15.3</w:t>
            </w:r>
          </w:p>
        </w:tc>
        <w:tc>
          <w:tcPr>
            <w:tcW w:w="2880" w:type="dxa"/>
          </w:tcPr>
          <w:p w14:paraId="561C07F1" w14:textId="77777777" w:rsidR="009D4EB5" w:rsidRDefault="00000000">
            <w:r>
              <w:t>287.0</w:t>
            </w:r>
          </w:p>
        </w:tc>
      </w:tr>
      <w:tr w:rsidR="009D4EB5" w14:paraId="0A8EB5CC" w14:textId="77777777">
        <w:tc>
          <w:tcPr>
            <w:tcW w:w="2880" w:type="dxa"/>
          </w:tcPr>
          <w:p w14:paraId="4873D437" w14:textId="77777777" w:rsidR="009D4EB5" w:rsidRDefault="00000000">
            <w:r>
              <w:t>375.0</w:t>
            </w:r>
          </w:p>
        </w:tc>
        <w:tc>
          <w:tcPr>
            <w:tcW w:w="2880" w:type="dxa"/>
          </w:tcPr>
          <w:p w14:paraId="1EA10AAA" w14:textId="77777777" w:rsidR="009D4EB5" w:rsidRDefault="00000000">
            <w:r>
              <w:t>12.0</w:t>
            </w:r>
          </w:p>
        </w:tc>
        <w:tc>
          <w:tcPr>
            <w:tcW w:w="2880" w:type="dxa"/>
          </w:tcPr>
          <w:p w14:paraId="2322D694" w14:textId="77777777" w:rsidR="009D4EB5" w:rsidRDefault="00000000">
            <w:r>
              <w:t>507.0</w:t>
            </w:r>
          </w:p>
        </w:tc>
      </w:tr>
      <w:tr w:rsidR="009D4EB5" w14:paraId="42B37C62" w14:textId="77777777">
        <w:tc>
          <w:tcPr>
            <w:tcW w:w="2880" w:type="dxa"/>
          </w:tcPr>
          <w:p w14:paraId="1FE11845" w14:textId="77777777" w:rsidR="009D4EB5" w:rsidRDefault="00000000">
            <w:r>
              <w:t>380.0</w:t>
            </w:r>
          </w:p>
        </w:tc>
        <w:tc>
          <w:tcPr>
            <w:tcW w:w="2880" w:type="dxa"/>
          </w:tcPr>
          <w:p w14:paraId="196CDBA5" w14:textId="77777777" w:rsidR="009D4EB5" w:rsidRDefault="00000000">
            <w:r>
              <w:t>9.2</w:t>
            </w:r>
          </w:p>
        </w:tc>
        <w:tc>
          <w:tcPr>
            <w:tcW w:w="2880" w:type="dxa"/>
          </w:tcPr>
          <w:p w14:paraId="003314D9" w14:textId="77777777" w:rsidR="009D4EB5" w:rsidRDefault="00000000">
            <w:r>
              <w:t>nan</w:t>
            </w:r>
          </w:p>
        </w:tc>
      </w:tr>
      <w:tr w:rsidR="009D4EB5" w14:paraId="20B69664" w14:textId="77777777">
        <w:tc>
          <w:tcPr>
            <w:tcW w:w="2880" w:type="dxa"/>
          </w:tcPr>
          <w:p w14:paraId="7AB7943D" w14:textId="77777777" w:rsidR="009D4EB5" w:rsidRDefault="00000000">
            <w:r>
              <w:t>385.0</w:t>
            </w:r>
          </w:p>
        </w:tc>
        <w:tc>
          <w:tcPr>
            <w:tcW w:w="2880" w:type="dxa"/>
          </w:tcPr>
          <w:p w14:paraId="6FBEF22D" w14:textId="77777777" w:rsidR="009D4EB5" w:rsidRDefault="00000000">
            <w:r>
              <w:t>6.7</w:t>
            </w:r>
          </w:p>
        </w:tc>
        <w:tc>
          <w:tcPr>
            <w:tcW w:w="2880" w:type="dxa"/>
          </w:tcPr>
          <w:p w14:paraId="0B5D98AB" w14:textId="77777777" w:rsidR="009D4EB5" w:rsidRDefault="00000000">
            <w:r>
              <w:t>nan</w:t>
            </w:r>
          </w:p>
        </w:tc>
      </w:tr>
      <w:tr w:rsidR="009D4EB5" w14:paraId="199FFABF" w14:textId="77777777">
        <w:tc>
          <w:tcPr>
            <w:tcW w:w="2880" w:type="dxa"/>
          </w:tcPr>
          <w:p w14:paraId="17B42BA2" w14:textId="77777777" w:rsidR="009D4EB5" w:rsidRDefault="00000000">
            <w:r>
              <w:t>390.0</w:t>
            </w:r>
          </w:p>
        </w:tc>
        <w:tc>
          <w:tcPr>
            <w:tcW w:w="2880" w:type="dxa"/>
          </w:tcPr>
          <w:p w14:paraId="75FAAD41" w14:textId="77777777" w:rsidR="009D4EB5" w:rsidRDefault="00000000">
            <w:r>
              <w:t>5.0</w:t>
            </w:r>
          </w:p>
        </w:tc>
        <w:tc>
          <w:tcPr>
            <w:tcW w:w="2880" w:type="dxa"/>
          </w:tcPr>
          <w:p w14:paraId="2CD59ACA" w14:textId="77777777" w:rsidR="009D4EB5" w:rsidRDefault="00000000">
            <w:r>
              <w:t>nan</w:t>
            </w:r>
          </w:p>
        </w:tc>
      </w:tr>
      <w:tr w:rsidR="009D4EB5" w14:paraId="4A13EA89" w14:textId="77777777">
        <w:tc>
          <w:tcPr>
            <w:tcW w:w="2880" w:type="dxa"/>
          </w:tcPr>
          <w:p w14:paraId="2963302E" w14:textId="77777777" w:rsidR="009D4EB5" w:rsidRDefault="00000000">
            <w:r>
              <w:t>395.0</w:t>
            </w:r>
          </w:p>
        </w:tc>
        <w:tc>
          <w:tcPr>
            <w:tcW w:w="2880" w:type="dxa"/>
          </w:tcPr>
          <w:p w14:paraId="5D3C106D" w14:textId="77777777" w:rsidR="009D4EB5" w:rsidRDefault="00000000">
            <w:r>
              <w:t>3.55</w:t>
            </w:r>
          </w:p>
        </w:tc>
        <w:tc>
          <w:tcPr>
            <w:tcW w:w="2880" w:type="dxa"/>
          </w:tcPr>
          <w:p w14:paraId="644F1CE2" w14:textId="77777777" w:rsidR="009D4EB5" w:rsidRDefault="00000000">
            <w:r>
              <w:t>nan</w:t>
            </w:r>
          </w:p>
        </w:tc>
      </w:tr>
      <w:tr w:rsidR="009D4EB5" w14:paraId="713445CB" w14:textId="77777777">
        <w:tc>
          <w:tcPr>
            <w:tcW w:w="2880" w:type="dxa"/>
          </w:tcPr>
          <w:p w14:paraId="79195AD7" w14:textId="77777777" w:rsidR="009D4EB5" w:rsidRDefault="00000000">
            <w:r>
              <w:t>400.0</w:t>
            </w:r>
          </w:p>
        </w:tc>
        <w:tc>
          <w:tcPr>
            <w:tcW w:w="2880" w:type="dxa"/>
          </w:tcPr>
          <w:p w14:paraId="5CBED879" w14:textId="77777777" w:rsidR="009D4EB5" w:rsidRDefault="00000000">
            <w:r>
              <w:t>2.55</w:t>
            </w:r>
          </w:p>
        </w:tc>
        <w:tc>
          <w:tcPr>
            <w:tcW w:w="2880" w:type="dxa"/>
          </w:tcPr>
          <w:p w14:paraId="2083893A" w14:textId="77777777" w:rsidR="009D4EB5" w:rsidRDefault="00000000">
            <w:r>
              <w:t>nan</w:t>
            </w:r>
          </w:p>
        </w:tc>
      </w:tr>
      <w:tr w:rsidR="009D4EB5" w14:paraId="514801DE" w14:textId="77777777">
        <w:tc>
          <w:tcPr>
            <w:tcW w:w="2880" w:type="dxa"/>
          </w:tcPr>
          <w:p w14:paraId="7D6660C6" w14:textId="77777777" w:rsidR="009D4EB5" w:rsidRDefault="00000000">
            <w:r>
              <w:t>405.0</w:t>
            </w:r>
          </w:p>
        </w:tc>
        <w:tc>
          <w:tcPr>
            <w:tcW w:w="2880" w:type="dxa"/>
          </w:tcPr>
          <w:p w14:paraId="5B9B78A6" w14:textId="77777777" w:rsidR="009D4EB5" w:rsidRDefault="00000000">
            <w:r>
              <w:t>1.75</w:t>
            </w:r>
          </w:p>
        </w:tc>
        <w:tc>
          <w:tcPr>
            <w:tcW w:w="2880" w:type="dxa"/>
          </w:tcPr>
          <w:p w14:paraId="767067B8" w14:textId="77777777" w:rsidR="009D4EB5" w:rsidRDefault="00000000">
            <w:r>
              <w:t>nan</w:t>
            </w:r>
          </w:p>
        </w:tc>
      </w:tr>
      <w:tr w:rsidR="009D4EB5" w14:paraId="337512B8" w14:textId="77777777">
        <w:tc>
          <w:tcPr>
            <w:tcW w:w="2880" w:type="dxa"/>
          </w:tcPr>
          <w:p w14:paraId="527C7D96" w14:textId="77777777" w:rsidR="009D4EB5" w:rsidRDefault="00000000">
            <w:r>
              <w:t>410.0</w:t>
            </w:r>
          </w:p>
        </w:tc>
        <w:tc>
          <w:tcPr>
            <w:tcW w:w="2880" w:type="dxa"/>
          </w:tcPr>
          <w:p w14:paraId="0CEAB877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23B35FF5" w14:textId="77777777" w:rsidR="009D4EB5" w:rsidRDefault="00000000">
            <w:r>
              <w:t>nan</w:t>
            </w:r>
          </w:p>
        </w:tc>
      </w:tr>
      <w:tr w:rsidR="009D4EB5" w14:paraId="0178CB83" w14:textId="77777777">
        <w:tc>
          <w:tcPr>
            <w:tcW w:w="2880" w:type="dxa"/>
          </w:tcPr>
          <w:p w14:paraId="2D5BF915" w14:textId="77777777" w:rsidR="009D4EB5" w:rsidRDefault="00000000">
            <w:r>
              <w:t>415.0</w:t>
            </w:r>
          </w:p>
        </w:tc>
        <w:tc>
          <w:tcPr>
            <w:tcW w:w="2880" w:type="dxa"/>
          </w:tcPr>
          <w:p w14:paraId="3C6F651C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1886ABC8" w14:textId="77777777" w:rsidR="009D4EB5" w:rsidRDefault="00000000">
            <w:r>
              <w:t>390.0</w:t>
            </w:r>
          </w:p>
        </w:tc>
      </w:tr>
      <w:tr w:rsidR="009D4EB5" w14:paraId="35CA4473" w14:textId="77777777">
        <w:tc>
          <w:tcPr>
            <w:tcW w:w="2880" w:type="dxa"/>
          </w:tcPr>
          <w:p w14:paraId="12240861" w14:textId="77777777" w:rsidR="009D4EB5" w:rsidRDefault="00000000">
            <w:r>
              <w:t>420.0</w:t>
            </w:r>
          </w:p>
        </w:tc>
        <w:tc>
          <w:tcPr>
            <w:tcW w:w="2880" w:type="dxa"/>
          </w:tcPr>
          <w:p w14:paraId="0B623607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51BF5FC7" w14:textId="77777777" w:rsidR="009D4EB5" w:rsidRDefault="00000000">
            <w:r>
              <w:t>782.0</w:t>
            </w:r>
          </w:p>
        </w:tc>
      </w:tr>
      <w:tr w:rsidR="009D4EB5" w14:paraId="24B4A7D6" w14:textId="77777777">
        <w:tc>
          <w:tcPr>
            <w:tcW w:w="2880" w:type="dxa"/>
          </w:tcPr>
          <w:p w14:paraId="2BB0C832" w14:textId="77777777" w:rsidR="009D4EB5" w:rsidRDefault="00000000">
            <w:r>
              <w:t>425.0</w:t>
            </w:r>
          </w:p>
        </w:tc>
        <w:tc>
          <w:tcPr>
            <w:tcW w:w="2880" w:type="dxa"/>
          </w:tcPr>
          <w:p w14:paraId="37FCE687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7C24A401" w14:textId="77777777" w:rsidR="009D4EB5" w:rsidRDefault="00000000">
            <w:r>
              <w:t>133.0</w:t>
            </w:r>
          </w:p>
        </w:tc>
      </w:tr>
      <w:tr w:rsidR="009D4EB5" w14:paraId="0BCAF41C" w14:textId="77777777">
        <w:tc>
          <w:tcPr>
            <w:tcW w:w="2880" w:type="dxa"/>
          </w:tcPr>
          <w:p w14:paraId="41977EC1" w14:textId="77777777" w:rsidR="009D4EB5" w:rsidRDefault="00000000">
            <w:r>
              <w:t>430.0</w:t>
            </w:r>
          </w:p>
        </w:tc>
        <w:tc>
          <w:tcPr>
            <w:tcW w:w="2880" w:type="dxa"/>
          </w:tcPr>
          <w:p w14:paraId="6BE68CED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06B93FA3" w14:textId="77777777" w:rsidR="009D4EB5" w:rsidRDefault="00000000">
            <w:r>
              <w:t>285.0</w:t>
            </w:r>
          </w:p>
        </w:tc>
      </w:tr>
      <w:tr w:rsidR="009D4EB5" w14:paraId="737F8C73" w14:textId="77777777">
        <w:tc>
          <w:tcPr>
            <w:tcW w:w="2880" w:type="dxa"/>
          </w:tcPr>
          <w:p w14:paraId="040389E0" w14:textId="77777777" w:rsidR="009D4EB5" w:rsidRDefault="00000000">
            <w:r>
              <w:t>435.0</w:t>
            </w:r>
          </w:p>
        </w:tc>
        <w:tc>
          <w:tcPr>
            <w:tcW w:w="2880" w:type="dxa"/>
          </w:tcPr>
          <w:p w14:paraId="16CD1697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54E86BE1" w14:textId="77777777" w:rsidR="009D4EB5" w:rsidRDefault="00000000">
            <w:r>
              <w:t>181.0</w:t>
            </w:r>
          </w:p>
        </w:tc>
      </w:tr>
      <w:tr w:rsidR="009D4EB5" w14:paraId="6C736C71" w14:textId="77777777">
        <w:tc>
          <w:tcPr>
            <w:tcW w:w="2880" w:type="dxa"/>
          </w:tcPr>
          <w:p w14:paraId="7F3BFF53" w14:textId="77777777" w:rsidR="009D4EB5" w:rsidRDefault="00000000">
            <w:r>
              <w:t>440.0</w:t>
            </w:r>
          </w:p>
        </w:tc>
        <w:tc>
          <w:tcPr>
            <w:tcW w:w="2880" w:type="dxa"/>
          </w:tcPr>
          <w:p w14:paraId="3BBF148E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2C8459BD" w14:textId="77777777" w:rsidR="009D4EB5" w:rsidRDefault="00000000">
            <w:r>
              <w:t>158.0</w:t>
            </w:r>
          </w:p>
        </w:tc>
      </w:tr>
      <w:tr w:rsidR="009D4EB5" w14:paraId="3B758B67" w14:textId="77777777">
        <w:tc>
          <w:tcPr>
            <w:tcW w:w="2880" w:type="dxa"/>
          </w:tcPr>
          <w:p w14:paraId="23142184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56567F2C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4F5999FE" w14:textId="77777777" w:rsidR="009D4EB5" w:rsidRDefault="00000000">
            <w:r>
              <w:t>147.0</w:t>
            </w:r>
          </w:p>
        </w:tc>
      </w:tr>
      <w:tr w:rsidR="009D4EB5" w14:paraId="5A8FB8E3" w14:textId="77777777">
        <w:tc>
          <w:tcPr>
            <w:tcW w:w="2880" w:type="dxa"/>
          </w:tcPr>
          <w:p w14:paraId="2771B800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50AC99B6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0891C06D" w14:textId="77777777" w:rsidR="009D4EB5" w:rsidRDefault="00000000">
            <w:r>
              <w:t>7.0</w:t>
            </w:r>
          </w:p>
        </w:tc>
      </w:tr>
      <w:tr w:rsidR="009D4EB5" w14:paraId="45C86482" w14:textId="77777777">
        <w:tc>
          <w:tcPr>
            <w:tcW w:w="2880" w:type="dxa"/>
          </w:tcPr>
          <w:p w14:paraId="56B4CB82" w14:textId="77777777" w:rsidR="009D4EB5" w:rsidRDefault="00000000">
            <w:r>
              <w:t>470.0</w:t>
            </w:r>
          </w:p>
        </w:tc>
        <w:tc>
          <w:tcPr>
            <w:tcW w:w="2880" w:type="dxa"/>
          </w:tcPr>
          <w:p w14:paraId="70F01B68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4658552C" w14:textId="77777777" w:rsidR="009D4EB5" w:rsidRDefault="00000000">
            <w:r>
              <w:t>9.0</w:t>
            </w:r>
          </w:p>
        </w:tc>
      </w:tr>
    </w:tbl>
    <w:p w14:paraId="33C49BCE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1534444" w14:textId="77777777">
        <w:tc>
          <w:tcPr>
            <w:tcW w:w="2880" w:type="dxa"/>
          </w:tcPr>
          <w:p w14:paraId="1899F9BE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60EA192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A595D0B" w14:textId="77777777" w:rsidR="009D4EB5" w:rsidRDefault="00000000">
            <w:r>
              <w:t>Put Volume</w:t>
            </w:r>
          </w:p>
        </w:tc>
      </w:tr>
      <w:tr w:rsidR="009D4EB5" w14:paraId="690D8DE6" w14:textId="77777777">
        <w:tc>
          <w:tcPr>
            <w:tcW w:w="2880" w:type="dxa"/>
          </w:tcPr>
          <w:p w14:paraId="626EB34D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4BE17F91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24E7BB6A" w14:textId="77777777" w:rsidR="009D4EB5" w:rsidRDefault="00000000">
            <w:r>
              <w:t>2.0</w:t>
            </w:r>
          </w:p>
        </w:tc>
      </w:tr>
      <w:tr w:rsidR="009D4EB5" w14:paraId="27236158" w14:textId="77777777">
        <w:tc>
          <w:tcPr>
            <w:tcW w:w="2880" w:type="dxa"/>
          </w:tcPr>
          <w:p w14:paraId="480999D4" w14:textId="77777777" w:rsidR="009D4EB5" w:rsidRDefault="00000000">
            <w:r>
              <w:t>310.0</w:t>
            </w:r>
          </w:p>
        </w:tc>
        <w:tc>
          <w:tcPr>
            <w:tcW w:w="2880" w:type="dxa"/>
          </w:tcPr>
          <w:p w14:paraId="335F3BB9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6782FCA6" w14:textId="77777777" w:rsidR="009D4EB5" w:rsidRDefault="00000000">
            <w:r>
              <w:t>26.0</w:t>
            </w:r>
          </w:p>
        </w:tc>
      </w:tr>
      <w:tr w:rsidR="009D4EB5" w14:paraId="7A8AD8D9" w14:textId="77777777">
        <w:tc>
          <w:tcPr>
            <w:tcW w:w="2880" w:type="dxa"/>
          </w:tcPr>
          <w:p w14:paraId="135A3C2C" w14:textId="77777777" w:rsidR="009D4EB5" w:rsidRDefault="00000000">
            <w:r>
              <w:t>320.0</w:t>
            </w:r>
          </w:p>
        </w:tc>
        <w:tc>
          <w:tcPr>
            <w:tcW w:w="2880" w:type="dxa"/>
          </w:tcPr>
          <w:p w14:paraId="07C3173D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625F3BED" w14:textId="77777777" w:rsidR="009D4EB5" w:rsidRDefault="00000000">
            <w:r>
              <w:t>21.0</w:t>
            </w:r>
          </w:p>
        </w:tc>
      </w:tr>
      <w:tr w:rsidR="009D4EB5" w14:paraId="26465C33" w14:textId="77777777">
        <w:tc>
          <w:tcPr>
            <w:tcW w:w="2880" w:type="dxa"/>
          </w:tcPr>
          <w:p w14:paraId="3BADF04C" w14:textId="77777777" w:rsidR="009D4EB5" w:rsidRDefault="00000000">
            <w:r>
              <w:t>325.0</w:t>
            </w:r>
          </w:p>
        </w:tc>
        <w:tc>
          <w:tcPr>
            <w:tcW w:w="2880" w:type="dxa"/>
          </w:tcPr>
          <w:p w14:paraId="1AE86A01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61376C65" w14:textId="77777777" w:rsidR="009D4EB5" w:rsidRDefault="00000000">
            <w:r>
              <w:t>36.0</w:t>
            </w:r>
          </w:p>
        </w:tc>
      </w:tr>
      <w:tr w:rsidR="009D4EB5" w14:paraId="087A813F" w14:textId="77777777">
        <w:tc>
          <w:tcPr>
            <w:tcW w:w="2880" w:type="dxa"/>
          </w:tcPr>
          <w:p w14:paraId="744BCD84" w14:textId="77777777" w:rsidR="009D4EB5" w:rsidRDefault="00000000">
            <w:r>
              <w:t>330.0</w:t>
            </w:r>
          </w:p>
        </w:tc>
        <w:tc>
          <w:tcPr>
            <w:tcW w:w="2880" w:type="dxa"/>
          </w:tcPr>
          <w:p w14:paraId="1B183B9D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0BB3B6DA" w14:textId="77777777" w:rsidR="009D4EB5" w:rsidRDefault="00000000">
            <w:r>
              <w:t>150.0</w:t>
            </w:r>
          </w:p>
        </w:tc>
      </w:tr>
      <w:tr w:rsidR="009D4EB5" w14:paraId="74509CA0" w14:textId="77777777">
        <w:tc>
          <w:tcPr>
            <w:tcW w:w="2880" w:type="dxa"/>
          </w:tcPr>
          <w:p w14:paraId="5EBCFC44" w14:textId="77777777" w:rsidR="009D4EB5" w:rsidRDefault="00000000">
            <w:r>
              <w:t>335.0</w:t>
            </w:r>
          </w:p>
        </w:tc>
        <w:tc>
          <w:tcPr>
            <w:tcW w:w="2880" w:type="dxa"/>
          </w:tcPr>
          <w:p w14:paraId="1326A741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4CEB2754" w14:textId="77777777" w:rsidR="009D4EB5" w:rsidRDefault="00000000">
            <w:r>
              <w:t>585.0</w:t>
            </w:r>
          </w:p>
        </w:tc>
      </w:tr>
      <w:tr w:rsidR="009D4EB5" w14:paraId="04797829" w14:textId="77777777">
        <w:tc>
          <w:tcPr>
            <w:tcW w:w="2880" w:type="dxa"/>
          </w:tcPr>
          <w:p w14:paraId="5395A188" w14:textId="77777777" w:rsidR="009D4EB5" w:rsidRDefault="00000000">
            <w:r>
              <w:t>340.0</w:t>
            </w:r>
          </w:p>
        </w:tc>
        <w:tc>
          <w:tcPr>
            <w:tcW w:w="2880" w:type="dxa"/>
          </w:tcPr>
          <w:p w14:paraId="2E62BE8A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1D348FB3" w14:textId="77777777" w:rsidR="009D4EB5" w:rsidRDefault="00000000">
            <w:r>
              <w:t>511.0</w:t>
            </w:r>
          </w:p>
        </w:tc>
      </w:tr>
      <w:tr w:rsidR="009D4EB5" w14:paraId="38B44386" w14:textId="77777777">
        <w:tc>
          <w:tcPr>
            <w:tcW w:w="2880" w:type="dxa"/>
          </w:tcPr>
          <w:p w14:paraId="43035DDD" w14:textId="77777777" w:rsidR="009D4EB5" w:rsidRDefault="00000000">
            <w:r>
              <w:t>345.0</w:t>
            </w:r>
          </w:p>
        </w:tc>
        <w:tc>
          <w:tcPr>
            <w:tcW w:w="2880" w:type="dxa"/>
          </w:tcPr>
          <w:p w14:paraId="7334BE20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496EBF78" w14:textId="77777777" w:rsidR="009D4EB5" w:rsidRDefault="00000000">
            <w:r>
              <w:t>195.0</w:t>
            </w:r>
          </w:p>
        </w:tc>
      </w:tr>
      <w:tr w:rsidR="009D4EB5" w14:paraId="708A6CE0" w14:textId="77777777">
        <w:tc>
          <w:tcPr>
            <w:tcW w:w="2880" w:type="dxa"/>
          </w:tcPr>
          <w:p w14:paraId="768F38DA" w14:textId="77777777" w:rsidR="009D4EB5" w:rsidRDefault="00000000">
            <w:r>
              <w:t>350.0</w:t>
            </w:r>
          </w:p>
        </w:tc>
        <w:tc>
          <w:tcPr>
            <w:tcW w:w="2880" w:type="dxa"/>
          </w:tcPr>
          <w:p w14:paraId="6F8506D7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5D646BDA" w14:textId="77777777" w:rsidR="009D4EB5" w:rsidRDefault="00000000">
            <w:r>
              <w:t>743.0</w:t>
            </w:r>
          </w:p>
        </w:tc>
      </w:tr>
      <w:tr w:rsidR="009D4EB5" w14:paraId="1B52DE98" w14:textId="77777777">
        <w:tc>
          <w:tcPr>
            <w:tcW w:w="2880" w:type="dxa"/>
          </w:tcPr>
          <w:p w14:paraId="097FAFAF" w14:textId="77777777" w:rsidR="009D4EB5" w:rsidRDefault="00000000">
            <w:r>
              <w:t>355.0</w:t>
            </w:r>
          </w:p>
        </w:tc>
        <w:tc>
          <w:tcPr>
            <w:tcW w:w="2880" w:type="dxa"/>
          </w:tcPr>
          <w:p w14:paraId="02838C0B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0BA02FB5" w14:textId="77777777" w:rsidR="009D4EB5" w:rsidRDefault="00000000">
            <w:r>
              <w:t>324.0</w:t>
            </w:r>
          </w:p>
        </w:tc>
      </w:tr>
      <w:tr w:rsidR="009D4EB5" w14:paraId="445313A0" w14:textId="77777777">
        <w:tc>
          <w:tcPr>
            <w:tcW w:w="2880" w:type="dxa"/>
          </w:tcPr>
          <w:p w14:paraId="55321B4A" w14:textId="77777777" w:rsidR="009D4EB5" w:rsidRDefault="00000000">
            <w:r>
              <w:t>360.0</w:t>
            </w:r>
          </w:p>
        </w:tc>
        <w:tc>
          <w:tcPr>
            <w:tcW w:w="2880" w:type="dxa"/>
          </w:tcPr>
          <w:p w14:paraId="7E4DCBAB" w14:textId="77777777" w:rsidR="009D4EB5" w:rsidRDefault="00000000">
            <w:r>
              <w:t>2.75</w:t>
            </w:r>
          </w:p>
        </w:tc>
        <w:tc>
          <w:tcPr>
            <w:tcW w:w="2880" w:type="dxa"/>
          </w:tcPr>
          <w:p w14:paraId="098B694B" w14:textId="77777777" w:rsidR="009D4EB5" w:rsidRDefault="00000000">
            <w:r>
              <w:t>769.0</w:t>
            </w:r>
          </w:p>
        </w:tc>
      </w:tr>
      <w:tr w:rsidR="009D4EB5" w14:paraId="07EEEB68" w14:textId="77777777">
        <w:tc>
          <w:tcPr>
            <w:tcW w:w="2880" w:type="dxa"/>
          </w:tcPr>
          <w:p w14:paraId="4224AF80" w14:textId="77777777" w:rsidR="009D4EB5" w:rsidRDefault="00000000">
            <w:r>
              <w:t>365.0</w:t>
            </w:r>
          </w:p>
        </w:tc>
        <w:tc>
          <w:tcPr>
            <w:tcW w:w="2880" w:type="dxa"/>
          </w:tcPr>
          <w:p w14:paraId="146D9B31" w14:textId="77777777" w:rsidR="009D4EB5" w:rsidRDefault="00000000">
            <w:r>
              <w:t>3.75</w:t>
            </w:r>
          </w:p>
        </w:tc>
        <w:tc>
          <w:tcPr>
            <w:tcW w:w="2880" w:type="dxa"/>
          </w:tcPr>
          <w:p w14:paraId="4BE76A89" w14:textId="77777777" w:rsidR="009D4EB5" w:rsidRDefault="00000000">
            <w:r>
              <w:t>nan</w:t>
            </w:r>
          </w:p>
        </w:tc>
      </w:tr>
      <w:tr w:rsidR="009D4EB5" w14:paraId="4ACA434E" w14:textId="77777777">
        <w:tc>
          <w:tcPr>
            <w:tcW w:w="2880" w:type="dxa"/>
          </w:tcPr>
          <w:p w14:paraId="73C99BE4" w14:textId="77777777" w:rsidR="009D4EB5" w:rsidRDefault="00000000">
            <w:r>
              <w:t>370.0</w:t>
            </w:r>
          </w:p>
        </w:tc>
        <w:tc>
          <w:tcPr>
            <w:tcW w:w="2880" w:type="dxa"/>
          </w:tcPr>
          <w:p w14:paraId="186E72FD" w14:textId="77777777" w:rsidR="009D4EB5" w:rsidRDefault="00000000">
            <w:r>
              <w:t>5.05</w:t>
            </w:r>
          </w:p>
        </w:tc>
        <w:tc>
          <w:tcPr>
            <w:tcW w:w="2880" w:type="dxa"/>
          </w:tcPr>
          <w:p w14:paraId="603E22CF" w14:textId="77777777" w:rsidR="009D4EB5" w:rsidRDefault="00000000">
            <w:r>
              <w:t>nan</w:t>
            </w:r>
          </w:p>
        </w:tc>
      </w:tr>
      <w:tr w:rsidR="009D4EB5" w14:paraId="2EB3276A" w14:textId="77777777">
        <w:tc>
          <w:tcPr>
            <w:tcW w:w="2880" w:type="dxa"/>
          </w:tcPr>
          <w:p w14:paraId="4C84D496" w14:textId="77777777" w:rsidR="009D4EB5" w:rsidRDefault="00000000">
            <w:r>
              <w:t>375.0</w:t>
            </w:r>
          </w:p>
        </w:tc>
        <w:tc>
          <w:tcPr>
            <w:tcW w:w="2880" w:type="dxa"/>
          </w:tcPr>
          <w:p w14:paraId="1EDC62C0" w14:textId="77777777" w:rsidR="009D4EB5" w:rsidRDefault="00000000">
            <w:r>
              <w:t>6.65</w:t>
            </w:r>
          </w:p>
        </w:tc>
        <w:tc>
          <w:tcPr>
            <w:tcW w:w="2880" w:type="dxa"/>
          </w:tcPr>
          <w:p w14:paraId="07C51494" w14:textId="77777777" w:rsidR="009D4EB5" w:rsidRDefault="00000000">
            <w:r>
              <w:t>nan</w:t>
            </w:r>
          </w:p>
        </w:tc>
      </w:tr>
      <w:tr w:rsidR="009D4EB5" w14:paraId="2B8A0E04" w14:textId="77777777">
        <w:tc>
          <w:tcPr>
            <w:tcW w:w="2880" w:type="dxa"/>
          </w:tcPr>
          <w:p w14:paraId="29FBE972" w14:textId="77777777" w:rsidR="009D4EB5" w:rsidRDefault="00000000">
            <w:r>
              <w:lastRenderedPageBreak/>
              <w:t>380.0</w:t>
            </w:r>
          </w:p>
        </w:tc>
        <w:tc>
          <w:tcPr>
            <w:tcW w:w="2880" w:type="dxa"/>
          </w:tcPr>
          <w:p w14:paraId="40378F62" w14:textId="77777777" w:rsidR="009D4EB5" w:rsidRDefault="00000000">
            <w:r>
              <w:t>8.75</w:t>
            </w:r>
          </w:p>
        </w:tc>
        <w:tc>
          <w:tcPr>
            <w:tcW w:w="2880" w:type="dxa"/>
          </w:tcPr>
          <w:p w14:paraId="2E847BB1" w14:textId="77777777" w:rsidR="009D4EB5" w:rsidRDefault="00000000">
            <w:r>
              <w:t>nan</w:t>
            </w:r>
          </w:p>
        </w:tc>
      </w:tr>
      <w:tr w:rsidR="009D4EB5" w14:paraId="2B3588A1" w14:textId="77777777">
        <w:tc>
          <w:tcPr>
            <w:tcW w:w="2880" w:type="dxa"/>
          </w:tcPr>
          <w:p w14:paraId="6A488BB0" w14:textId="77777777" w:rsidR="009D4EB5" w:rsidRDefault="00000000">
            <w:r>
              <w:t>385.0</w:t>
            </w:r>
          </w:p>
        </w:tc>
        <w:tc>
          <w:tcPr>
            <w:tcW w:w="2880" w:type="dxa"/>
          </w:tcPr>
          <w:p w14:paraId="7C23CFC7" w14:textId="77777777" w:rsidR="009D4EB5" w:rsidRDefault="00000000">
            <w:r>
              <w:t>11.3</w:t>
            </w:r>
          </w:p>
        </w:tc>
        <w:tc>
          <w:tcPr>
            <w:tcW w:w="2880" w:type="dxa"/>
          </w:tcPr>
          <w:p w14:paraId="04E6F444" w14:textId="77777777" w:rsidR="009D4EB5" w:rsidRDefault="00000000">
            <w:r>
              <w:t>544.0</w:t>
            </w:r>
          </w:p>
        </w:tc>
      </w:tr>
      <w:tr w:rsidR="009D4EB5" w14:paraId="05580A78" w14:textId="77777777">
        <w:tc>
          <w:tcPr>
            <w:tcW w:w="2880" w:type="dxa"/>
          </w:tcPr>
          <w:p w14:paraId="3FC75D9B" w14:textId="77777777" w:rsidR="009D4EB5" w:rsidRDefault="00000000">
            <w:r>
              <w:t>390.0</w:t>
            </w:r>
          </w:p>
        </w:tc>
        <w:tc>
          <w:tcPr>
            <w:tcW w:w="2880" w:type="dxa"/>
          </w:tcPr>
          <w:p w14:paraId="5E5EEA55" w14:textId="77777777" w:rsidR="009D4EB5" w:rsidRDefault="00000000">
            <w:r>
              <w:t>14.6</w:t>
            </w:r>
          </w:p>
        </w:tc>
        <w:tc>
          <w:tcPr>
            <w:tcW w:w="2880" w:type="dxa"/>
          </w:tcPr>
          <w:p w14:paraId="7A50B5B6" w14:textId="77777777" w:rsidR="009D4EB5" w:rsidRDefault="00000000">
            <w:r>
              <w:t>228.0</w:t>
            </w:r>
          </w:p>
        </w:tc>
      </w:tr>
      <w:tr w:rsidR="009D4EB5" w14:paraId="4513EC58" w14:textId="77777777">
        <w:tc>
          <w:tcPr>
            <w:tcW w:w="2880" w:type="dxa"/>
          </w:tcPr>
          <w:p w14:paraId="1D96611B" w14:textId="77777777" w:rsidR="009D4EB5" w:rsidRDefault="00000000">
            <w:r>
              <w:t>395.0</w:t>
            </w:r>
          </w:p>
        </w:tc>
        <w:tc>
          <w:tcPr>
            <w:tcW w:w="2880" w:type="dxa"/>
          </w:tcPr>
          <w:p w14:paraId="2D181589" w14:textId="77777777" w:rsidR="009D4EB5" w:rsidRDefault="00000000">
            <w:r>
              <w:t>17.9</w:t>
            </w:r>
          </w:p>
        </w:tc>
        <w:tc>
          <w:tcPr>
            <w:tcW w:w="2880" w:type="dxa"/>
          </w:tcPr>
          <w:p w14:paraId="0FFF029D" w14:textId="77777777" w:rsidR="009D4EB5" w:rsidRDefault="00000000">
            <w:r>
              <w:t>65.0</w:t>
            </w:r>
          </w:p>
        </w:tc>
      </w:tr>
    </w:tbl>
    <w:p w14:paraId="285EC55C" w14:textId="77777777" w:rsidR="009D4EB5" w:rsidRDefault="00000000">
      <w:r>
        <w:br/>
      </w:r>
    </w:p>
    <w:p w14:paraId="56C628A5" w14:textId="77777777" w:rsidR="009D4EB5" w:rsidRDefault="00000000">
      <w:pPr>
        <w:pStyle w:val="Heading2"/>
      </w:pPr>
      <w:r>
        <w:t>COFORGE</w:t>
      </w:r>
    </w:p>
    <w:p w14:paraId="0B123410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3DB0888" w14:textId="77777777">
        <w:tc>
          <w:tcPr>
            <w:tcW w:w="2880" w:type="dxa"/>
          </w:tcPr>
          <w:p w14:paraId="5463EF6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8E5097C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5A98834" w14:textId="77777777" w:rsidR="009D4EB5" w:rsidRDefault="00000000">
            <w:r>
              <w:t>Call Volume</w:t>
            </w:r>
          </w:p>
        </w:tc>
      </w:tr>
      <w:tr w:rsidR="009D4EB5" w14:paraId="3E86A77C" w14:textId="77777777">
        <w:tc>
          <w:tcPr>
            <w:tcW w:w="2880" w:type="dxa"/>
          </w:tcPr>
          <w:p w14:paraId="34E33AD9" w14:textId="77777777" w:rsidR="009D4EB5" w:rsidRDefault="00000000">
            <w:r>
              <w:t>9,600.00</w:t>
            </w:r>
          </w:p>
        </w:tc>
        <w:tc>
          <w:tcPr>
            <w:tcW w:w="2880" w:type="dxa"/>
          </w:tcPr>
          <w:p w14:paraId="0C5570F9" w14:textId="77777777" w:rsidR="009D4EB5" w:rsidRDefault="00000000">
            <w:r>
              <w:t>17.9</w:t>
            </w:r>
          </w:p>
        </w:tc>
        <w:tc>
          <w:tcPr>
            <w:tcW w:w="2880" w:type="dxa"/>
          </w:tcPr>
          <w:p w14:paraId="44DBC7A4" w14:textId="77777777" w:rsidR="009D4EB5" w:rsidRDefault="00000000">
            <w:r>
              <w:t>179.0</w:t>
            </w:r>
          </w:p>
        </w:tc>
      </w:tr>
      <w:tr w:rsidR="009D4EB5" w14:paraId="5165C9A9" w14:textId="77777777">
        <w:tc>
          <w:tcPr>
            <w:tcW w:w="2880" w:type="dxa"/>
          </w:tcPr>
          <w:p w14:paraId="4ED40FC5" w14:textId="77777777" w:rsidR="009D4EB5" w:rsidRDefault="00000000">
            <w:r>
              <w:t>9,700.00</w:t>
            </w:r>
          </w:p>
        </w:tc>
        <w:tc>
          <w:tcPr>
            <w:tcW w:w="2880" w:type="dxa"/>
          </w:tcPr>
          <w:p w14:paraId="386DDC99" w14:textId="77777777" w:rsidR="009D4EB5" w:rsidRDefault="00000000">
            <w:r>
              <w:t>14.25</w:t>
            </w:r>
          </w:p>
        </w:tc>
        <w:tc>
          <w:tcPr>
            <w:tcW w:w="2880" w:type="dxa"/>
          </w:tcPr>
          <w:p w14:paraId="69B49FDD" w14:textId="77777777" w:rsidR="009D4EB5" w:rsidRDefault="00000000">
            <w:r>
              <w:t>406.0</w:t>
            </w:r>
          </w:p>
        </w:tc>
      </w:tr>
      <w:tr w:rsidR="009D4EB5" w14:paraId="7C8F2968" w14:textId="77777777">
        <w:tc>
          <w:tcPr>
            <w:tcW w:w="2880" w:type="dxa"/>
          </w:tcPr>
          <w:p w14:paraId="48F63335" w14:textId="77777777" w:rsidR="009D4EB5" w:rsidRDefault="00000000">
            <w:r>
              <w:t>9,800.00</w:t>
            </w:r>
          </w:p>
        </w:tc>
        <w:tc>
          <w:tcPr>
            <w:tcW w:w="2880" w:type="dxa"/>
          </w:tcPr>
          <w:p w14:paraId="281757CA" w14:textId="77777777" w:rsidR="009D4EB5" w:rsidRDefault="00000000">
            <w:r>
              <w:t>11.65</w:t>
            </w:r>
          </w:p>
        </w:tc>
        <w:tc>
          <w:tcPr>
            <w:tcW w:w="2880" w:type="dxa"/>
          </w:tcPr>
          <w:p w14:paraId="228FAA90" w14:textId="77777777" w:rsidR="009D4EB5" w:rsidRDefault="00000000">
            <w:r>
              <w:t>142.0</w:t>
            </w:r>
          </w:p>
        </w:tc>
      </w:tr>
      <w:tr w:rsidR="009D4EB5" w14:paraId="596E9854" w14:textId="77777777">
        <w:tc>
          <w:tcPr>
            <w:tcW w:w="2880" w:type="dxa"/>
          </w:tcPr>
          <w:p w14:paraId="1B34657B" w14:textId="77777777" w:rsidR="009D4EB5" w:rsidRDefault="00000000">
            <w:r>
              <w:t>9,900.00</w:t>
            </w:r>
          </w:p>
        </w:tc>
        <w:tc>
          <w:tcPr>
            <w:tcW w:w="2880" w:type="dxa"/>
          </w:tcPr>
          <w:p w14:paraId="4425EC56" w14:textId="77777777" w:rsidR="009D4EB5" w:rsidRDefault="00000000">
            <w:r>
              <w:t>11.35</w:t>
            </w:r>
          </w:p>
        </w:tc>
        <w:tc>
          <w:tcPr>
            <w:tcW w:w="2880" w:type="dxa"/>
          </w:tcPr>
          <w:p w14:paraId="7DE8721C" w14:textId="77777777" w:rsidR="009D4EB5" w:rsidRDefault="00000000">
            <w:r>
              <w:t>13.0</w:t>
            </w:r>
          </w:p>
        </w:tc>
      </w:tr>
      <w:tr w:rsidR="009D4EB5" w14:paraId="7DEB9259" w14:textId="77777777">
        <w:tc>
          <w:tcPr>
            <w:tcW w:w="2880" w:type="dxa"/>
          </w:tcPr>
          <w:p w14:paraId="02D6A79C" w14:textId="77777777" w:rsidR="009D4EB5" w:rsidRDefault="00000000">
            <w:r>
              <w:t>10,000.00</w:t>
            </w:r>
          </w:p>
        </w:tc>
        <w:tc>
          <w:tcPr>
            <w:tcW w:w="2880" w:type="dxa"/>
          </w:tcPr>
          <w:p w14:paraId="7FE8BE05" w14:textId="77777777" w:rsidR="009D4EB5" w:rsidRDefault="00000000">
            <w:r>
              <w:t>9.9</w:t>
            </w:r>
          </w:p>
        </w:tc>
        <w:tc>
          <w:tcPr>
            <w:tcW w:w="2880" w:type="dxa"/>
          </w:tcPr>
          <w:p w14:paraId="1ECEC86C" w14:textId="77777777" w:rsidR="009D4EB5" w:rsidRDefault="00000000">
            <w:r>
              <w:t>218.0</w:t>
            </w:r>
          </w:p>
        </w:tc>
      </w:tr>
      <w:tr w:rsidR="009D4EB5" w14:paraId="184596ED" w14:textId="77777777">
        <w:tc>
          <w:tcPr>
            <w:tcW w:w="2880" w:type="dxa"/>
          </w:tcPr>
          <w:p w14:paraId="515A6C99" w14:textId="77777777" w:rsidR="009D4EB5" w:rsidRDefault="00000000">
            <w:r>
              <w:t>10,100.00</w:t>
            </w:r>
          </w:p>
        </w:tc>
        <w:tc>
          <w:tcPr>
            <w:tcW w:w="2880" w:type="dxa"/>
          </w:tcPr>
          <w:p w14:paraId="1505049F" w14:textId="77777777" w:rsidR="009D4EB5" w:rsidRDefault="00000000">
            <w:r>
              <w:t>10.65</w:t>
            </w:r>
          </w:p>
        </w:tc>
        <w:tc>
          <w:tcPr>
            <w:tcW w:w="2880" w:type="dxa"/>
          </w:tcPr>
          <w:p w14:paraId="7C8F15D5" w14:textId="77777777" w:rsidR="009D4EB5" w:rsidRDefault="00000000">
            <w:r>
              <w:t>6.0</w:t>
            </w:r>
          </w:p>
        </w:tc>
      </w:tr>
      <w:tr w:rsidR="009D4EB5" w14:paraId="57CC708A" w14:textId="77777777">
        <w:tc>
          <w:tcPr>
            <w:tcW w:w="2880" w:type="dxa"/>
          </w:tcPr>
          <w:p w14:paraId="40BBB007" w14:textId="77777777" w:rsidR="009D4EB5" w:rsidRDefault="00000000">
            <w:r>
              <w:t>10,200.00</w:t>
            </w:r>
          </w:p>
        </w:tc>
        <w:tc>
          <w:tcPr>
            <w:tcW w:w="2880" w:type="dxa"/>
          </w:tcPr>
          <w:p w14:paraId="7B5CE3A4" w14:textId="77777777" w:rsidR="009D4EB5" w:rsidRDefault="00000000">
            <w:r>
              <w:t>10.0</w:t>
            </w:r>
          </w:p>
        </w:tc>
        <w:tc>
          <w:tcPr>
            <w:tcW w:w="2880" w:type="dxa"/>
          </w:tcPr>
          <w:p w14:paraId="35960862" w14:textId="77777777" w:rsidR="009D4EB5" w:rsidRDefault="00000000">
            <w:r>
              <w:t>nan</w:t>
            </w:r>
          </w:p>
        </w:tc>
      </w:tr>
      <w:tr w:rsidR="009D4EB5" w14:paraId="3EF74A86" w14:textId="77777777">
        <w:tc>
          <w:tcPr>
            <w:tcW w:w="2880" w:type="dxa"/>
          </w:tcPr>
          <w:p w14:paraId="59064F46" w14:textId="77777777" w:rsidR="009D4EB5" w:rsidRDefault="00000000">
            <w:r>
              <w:t>10,300.00</w:t>
            </w:r>
          </w:p>
        </w:tc>
        <w:tc>
          <w:tcPr>
            <w:tcW w:w="2880" w:type="dxa"/>
          </w:tcPr>
          <w:p w14:paraId="621C14E8" w14:textId="77777777" w:rsidR="009D4EB5" w:rsidRDefault="00000000">
            <w:r>
              <w:t>8.45</w:t>
            </w:r>
          </w:p>
        </w:tc>
        <w:tc>
          <w:tcPr>
            <w:tcW w:w="2880" w:type="dxa"/>
          </w:tcPr>
          <w:p w14:paraId="6A5AF85F" w14:textId="77777777" w:rsidR="009D4EB5" w:rsidRDefault="00000000">
            <w:r>
              <w:t>42.0</w:t>
            </w:r>
          </w:p>
        </w:tc>
      </w:tr>
      <w:tr w:rsidR="009D4EB5" w14:paraId="2043AEEB" w14:textId="77777777">
        <w:tc>
          <w:tcPr>
            <w:tcW w:w="2880" w:type="dxa"/>
          </w:tcPr>
          <w:p w14:paraId="2FF2D3BE" w14:textId="77777777" w:rsidR="009D4EB5" w:rsidRDefault="00000000">
            <w:r>
              <w:t>10,400.00</w:t>
            </w:r>
          </w:p>
        </w:tc>
        <w:tc>
          <w:tcPr>
            <w:tcW w:w="2880" w:type="dxa"/>
          </w:tcPr>
          <w:p w14:paraId="11B1EA6E" w14:textId="77777777" w:rsidR="009D4EB5" w:rsidRDefault="00000000">
            <w:r>
              <w:t>6.5</w:t>
            </w:r>
          </w:p>
        </w:tc>
        <w:tc>
          <w:tcPr>
            <w:tcW w:w="2880" w:type="dxa"/>
          </w:tcPr>
          <w:p w14:paraId="717B3F98" w14:textId="77777777" w:rsidR="009D4EB5" w:rsidRDefault="00000000">
            <w:r>
              <w:t>92.0</w:t>
            </w:r>
          </w:p>
        </w:tc>
      </w:tr>
      <w:tr w:rsidR="009D4EB5" w14:paraId="65A2AF36" w14:textId="77777777">
        <w:tc>
          <w:tcPr>
            <w:tcW w:w="2880" w:type="dxa"/>
          </w:tcPr>
          <w:p w14:paraId="5F9A3B38" w14:textId="77777777" w:rsidR="009D4EB5" w:rsidRDefault="00000000">
            <w:r>
              <w:t>10,500.00</w:t>
            </w:r>
          </w:p>
        </w:tc>
        <w:tc>
          <w:tcPr>
            <w:tcW w:w="2880" w:type="dxa"/>
          </w:tcPr>
          <w:p w14:paraId="3ADEC8FB" w14:textId="77777777" w:rsidR="009D4EB5" w:rsidRDefault="00000000">
            <w:r>
              <w:t>5.1</w:t>
            </w:r>
          </w:p>
        </w:tc>
        <w:tc>
          <w:tcPr>
            <w:tcW w:w="2880" w:type="dxa"/>
          </w:tcPr>
          <w:p w14:paraId="0FD125C5" w14:textId="77777777" w:rsidR="009D4EB5" w:rsidRDefault="00000000">
            <w:r>
              <w:t>49.0</w:t>
            </w:r>
          </w:p>
        </w:tc>
      </w:tr>
      <w:tr w:rsidR="009D4EB5" w14:paraId="24C59B24" w14:textId="77777777">
        <w:tc>
          <w:tcPr>
            <w:tcW w:w="2880" w:type="dxa"/>
          </w:tcPr>
          <w:p w14:paraId="2D2890BF" w14:textId="77777777" w:rsidR="009D4EB5" w:rsidRDefault="00000000">
            <w:r>
              <w:t>10,600.00</w:t>
            </w:r>
          </w:p>
        </w:tc>
        <w:tc>
          <w:tcPr>
            <w:tcW w:w="2880" w:type="dxa"/>
          </w:tcPr>
          <w:p w14:paraId="0845B8F8" w14:textId="77777777" w:rsidR="009D4EB5" w:rsidRDefault="00000000">
            <w:r>
              <w:t>4.65</w:t>
            </w:r>
          </w:p>
        </w:tc>
        <w:tc>
          <w:tcPr>
            <w:tcW w:w="2880" w:type="dxa"/>
          </w:tcPr>
          <w:p w14:paraId="75D5C3CE" w14:textId="77777777" w:rsidR="009D4EB5" w:rsidRDefault="00000000">
            <w:r>
              <w:t>9.0</w:t>
            </w:r>
          </w:p>
        </w:tc>
      </w:tr>
      <w:tr w:rsidR="009D4EB5" w14:paraId="1CADED65" w14:textId="77777777">
        <w:tc>
          <w:tcPr>
            <w:tcW w:w="2880" w:type="dxa"/>
          </w:tcPr>
          <w:p w14:paraId="4BDD7DBB" w14:textId="77777777" w:rsidR="009D4EB5" w:rsidRDefault="00000000">
            <w:r>
              <w:t>10,700.00</w:t>
            </w:r>
          </w:p>
        </w:tc>
        <w:tc>
          <w:tcPr>
            <w:tcW w:w="2880" w:type="dxa"/>
          </w:tcPr>
          <w:p w14:paraId="0B2D5DFB" w14:textId="77777777" w:rsidR="009D4EB5" w:rsidRDefault="00000000">
            <w:r>
              <w:t>7.0</w:t>
            </w:r>
          </w:p>
        </w:tc>
        <w:tc>
          <w:tcPr>
            <w:tcW w:w="2880" w:type="dxa"/>
          </w:tcPr>
          <w:p w14:paraId="667B2100" w14:textId="77777777" w:rsidR="009D4EB5" w:rsidRDefault="00000000">
            <w:r>
              <w:t>nan</w:t>
            </w:r>
          </w:p>
        </w:tc>
      </w:tr>
      <w:tr w:rsidR="009D4EB5" w14:paraId="352E6F4B" w14:textId="77777777">
        <w:tc>
          <w:tcPr>
            <w:tcW w:w="2880" w:type="dxa"/>
          </w:tcPr>
          <w:p w14:paraId="577900D9" w14:textId="77777777" w:rsidR="009D4EB5" w:rsidRDefault="00000000">
            <w:r>
              <w:t>10,800.00</w:t>
            </w:r>
          </w:p>
        </w:tc>
        <w:tc>
          <w:tcPr>
            <w:tcW w:w="2880" w:type="dxa"/>
          </w:tcPr>
          <w:p w14:paraId="582277C5" w14:textId="77777777" w:rsidR="009D4EB5" w:rsidRDefault="00000000">
            <w:r>
              <w:t>4.3</w:t>
            </w:r>
          </w:p>
        </w:tc>
        <w:tc>
          <w:tcPr>
            <w:tcW w:w="2880" w:type="dxa"/>
          </w:tcPr>
          <w:p w14:paraId="3D59B2D5" w14:textId="77777777" w:rsidR="009D4EB5" w:rsidRDefault="00000000">
            <w:r>
              <w:t>nan</w:t>
            </w:r>
          </w:p>
        </w:tc>
      </w:tr>
      <w:tr w:rsidR="009D4EB5" w14:paraId="039D7ACA" w14:textId="77777777">
        <w:tc>
          <w:tcPr>
            <w:tcW w:w="2880" w:type="dxa"/>
          </w:tcPr>
          <w:p w14:paraId="517068E3" w14:textId="77777777" w:rsidR="009D4EB5" w:rsidRDefault="00000000">
            <w:r>
              <w:t>11,200.00</w:t>
            </w:r>
          </w:p>
        </w:tc>
        <w:tc>
          <w:tcPr>
            <w:tcW w:w="2880" w:type="dxa"/>
          </w:tcPr>
          <w:p w14:paraId="6074A1BB" w14:textId="77777777" w:rsidR="009D4EB5" w:rsidRDefault="00000000">
            <w:r>
              <w:t>4.1</w:t>
            </w:r>
          </w:p>
        </w:tc>
        <w:tc>
          <w:tcPr>
            <w:tcW w:w="2880" w:type="dxa"/>
          </w:tcPr>
          <w:p w14:paraId="756D77E5" w14:textId="77777777" w:rsidR="009D4EB5" w:rsidRDefault="00000000">
            <w:r>
              <w:t>nan</w:t>
            </w:r>
          </w:p>
        </w:tc>
      </w:tr>
      <w:tr w:rsidR="009D4EB5" w14:paraId="18EADC85" w14:textId="77777777">
        <w:tc>
          <w:tcPr>
            <w:tcW w:w="2880" w:type="dxa"/>
          </w:tcPr>
          <w:p w14:paraId="4B7C4EC1" w14:textId="77777777" w:rsidR="009D4EB5" w:rsidRDefault="00000000">
            <w:r>
              <w:t>11,300.00</w:t>
            </w:r>
          </w:p>
        </w:tc>
        <w:tc>
          <w:tcPr>
            <w:tcW w:w="2880" w:type="dxa"/>
          </w:tcPr>
          <w:p w14:paraId="7AE624DE" w14:textId="77777777" w:rsidR="009D4EB5" w:rsidRDefault="00000000">
            <w:r>
              <w:t>5.3</w:t>
            </w:r>
          </w:p>
        </w:tc>
        <w:tc>
          <w:tcPr>
            <w:tcW w:w="2880" w:type="dxa"/>
          </w:tcPr>
          <w:p w14:paraId="6A2141EC" w14:textId="77777777" w:rsidR="009D4EB5" w:rsidRDefault="00000000">
            <w:r>
              <w:t>2.0</w:t>
            </w:r>
          </w:p>
        </w:tc>
      </w:tr>
    </w:tbl>
    <w:p w14:paraId="051A8F5F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C20692E" w14:textId="77777777">
        <w:tc>
          <w:tcPr>
            <w:tcW w:w="2880" w:type="dxa"/>
          </w:tcPr>
          <w:p w14:paraId="66FAD3B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F986FF7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60C2CD2" w14:textId="77777777" w:rsidR="009D4EB5" w:rsidRDefault="00000000">
            <w:r>
              <w:t>Put Volume</w:t>
            </w:r>
          </w:p>
        </w:tc>
      </w:tr>
      <w:tr w:rsidR="009D4EB5" w14:paraId="6B98D296" w14:textId="77777777">
        <w:tc>
          <w:tcPr>
            <w:tcW w:w="2880" w:type="dxa"/>
          </w:tcPr>
          <w:p w14:paraId="726FCAF9" w14:textId="77777777" w:rsidR="009D4EB5" w:rsidRDefault="00000000">
            <w:r>
              <w:t>6,800.00</w:t>
            </w:r>
          </w:p>
        </w:tc>
        <w:tc>
          <w:tcPr>
            <w:tcW w:w="2880" w:type="dxa"/>
          </w:tcPr>
          <w:p w14:paraId="45CA9450" w14:textId="77777777" w:rsidR="009D4EB5" w:rsidRDefault="00000000">
            <w:r>
              <w:t>7.0</w:t>
            </w:r>
          </w:p>
        </w:tc>
        <w:tc>
          <w:tcPr>
            <w:tcW w:w="2880" w:type="dxa"/>
          </w:tcPr>
          <w:p w14:paraId="07A8A399" w14:textId="77777777" w:rsidR="009D4EB5" w:rsidRDefault="00000000">
            <w:r>
              <w:t>1.0</w:t>
            </w:r>
          </w:p>
        </w:tc>
      </w:tr>
      <w:tr w:rsidR="009D4EB5" w14:paraId="72D3BBE5" w14:textId="77777777">
        <w:tc>
          <w:tcPr>
            <w:tcW w:w="2880" w:type="dxa"/>
          </w:tcPr>
          <w:p w14:paraId="60D3B28F" w14:textId="77777777" w:rsidR="009D4EB5" w:rsidRDefault="00000000">
            <w:r>
              <w:t>7,000.00</w:t>
            </w:r>
          </w:p>
        </w:tc>
        <w:tc>
          <w:tcPr>
            <w:tcW w:w="2880" w:type="dxa"/>
          </w:tcPr>
          <w:p w14:paraId="347611B5" w14:textId="77777777" w:rsidR="009D4EB5" w:rsidRDefault="00000000">
            <w:r>
              <w:t>9.0</w:t>
            </w:r>
          </w:p>
        </w:tc>
        <w:tc>
          <w:tcPr>
            <w:tcW w:w="2880" w:type="dxa"/>
          </w:tcPr>
          <w:p w14:paraId="30922CF7" w14:textId="77777777" w:rsidR="009D4EB5" w:rsidRDefault="00000000">
            <w:r>
              <w:t>92.0</w:t>
            </w:r>
          </w:p>
        </w:tc>
      </w:tr>
      <w:tr w:rsidR="009D4EB5" w14:paraId="62D25AB3" w14:textId="77777777">
        <w:tc>
          <w:tcPr>
            <w:tcW w:w="2880" w:type="dxa"/>
          </w:tcPr>
          <w:p w14:paraId="3FDC3AED" w14:textId="77777777" w:rsidR="009D4EB5" w:rsidRDefault="00000000">
            <w:r>
              <w:t>7,200.00</w:t>
            </w:r>
          </w:p>
        </w:tc>
        <w:tc>
          <w:tcPr>
            <w:tcW w:w="2880" w:type="dxa"/>
          </w:tcPr>
          <w:p w14:paraId="7ECD5DF3" w14:textId="77777777" w:rsidR="009D4EB5" w:rsidRDefault="00000000">
            <w:r>
              <w:t>10.65</w:t>
            </w:r>
          </w:p>
        </w:tc>
        <w:tc>
          <w:tcPr>
            <w:tcW w:w="2880" w:type="dxa"/>
          </w:tcPr>
          <w:p w14:paraId="279A3AE6" w14:textId="77777777" w:rsidR="009D4EB5" w:rsidRDefault="00000000">
            <w:r>
              <w:t>82.0</w:t>
            </w:r>
          </w:p>
        </w:tc>
      </w:tr>
      <w:tr w:rsidR="009D4EB5" w14:paraId="0A53805B" w14:textId="77777777">
        <w:tc>
          <w:tcPr>
            <w:tcW w:w="2880" w:type="dxa"/>
          </w:tcPr>
          <w:p w14:paraId="3AEE7A5E" w14:textId="77777777" w:rsidR="009D4EB5" w:rsidRDefault="00000000">
            <w:r>
              <w:t>7,300.00</w:t>
            </w:r>
          </w:p>
        </w:tc>
        <w:tc>
          <w:tcPr>
            <w:tcW w:w="2880" w:type="dxa"/>
          </w:tcPr>
          <w:p w14:paraId="69D92CDB" w14:textId="77777777" w:rsidR="009D4EB5" w:rsidRDefault="00000000">
            <w:r>
              <w:t>17.25</w:t>
            </w:r>
          </w:p>
        </w:tc>
        <w:tc>
          <w:tcPr>
            <w:tcW w:w="2880" w:type="dxa"/>
          </w:tcPr>
          <w:p w14:paraId="4B9ABD0D" w14:textId="77777777" w:rsidR="009D4EB5" w:rsidRDefault="00000000">
            <w:r>
              <w:t>nan</w:t>
            </w:r>
          </w:p>
        </w:tc>
      </w:tr>
      <w:tr w:rsidR="009D4EB5" w14:paraId="573D5E65" w14:textId="77777777">
        <w:tc>
          <w:tcPr>
            <w:tcW w:w="2880" w:type="dxa"/>
          </w:tcPr>
          <w:p w14:paraId="406FD45D" w14:textId="77777777" w:rsidR="009D4EB5" w:rsidRDefault="00000000">
            <w:r>
              <w:t>7,400.00</w:t>
            </w:r>
          </w:p>
        </w:tc>
        <w:tc>
          <w:tcPr>
            <w:tcW w:w="2880" w:type="dxa"/>
          </w:tcPr>
          <w:p w14:paraId="1D32BB32" w14:textId="77777777" w:rsidR="009D4EB5" w:rsidRDefault="00000000">
            <w:r>
              <w:t>17.1</w:t>
            </w:r>
          </w:p>
        </w:tc>
        <w:tc>
          <w:tcPr>
            <w:tcW w:w="2880" w:type="dxa"/>
          </w:tcPr>
          <w:p w14:paraId="3E44249D" w14:textId="77777777" w:rsidR="009D4EB5" w:rsidRDefault="00000000">
            <w:r>
              <w:t>154.0</w:t>
            </w:r>
          </w:p>
        </w:tc>
      </w:tr>
    </w:tbl>
    <w:p w14:paraId="685B2DD8" w14:textId="77777777" w:rsidR="009D4EB5" w:rsidRDefault="00000000">
      <w:r>
        <w:br/>
      </w:r>
    </w:p>
    <w:p w14:paraId="0CFA998E" w14:textId="77777777" w:rsidR="009D4EB5" w:rsidRDefault="00000000">
      <w:pPr>
        <w:pStyle w:val="Heading2"/>
      </w:pPr>
      <w:r>
        <w:t>COLPAL</w:t>
      </w:r>
    </w:p>
    <w:p w14:paraId="04E18726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2AD3ED9" w14:textId="77777777">
        <w:tc>
          <w:tcPr>
            <w:tcW w:w="2880" w:type="dxa"/>
          </w:tcPr>
          <w:p w14:paraId="5B0A76DF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B7F4073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BD843C9" w14:textId="77777777" w:rsidR="009D4EB5" w:rsidRDefault="00000000">
            <w:r>
              <w:t>Call Volume</w:t>
            </w:r>
          </w:p>
        </w:tc>
      </w:tr>
      <w:tr w:rsidR="009D4EB5" w14:paraId="03D50C8D" w14:textId="77777777">
        <w:tc>
          <w:tcPr>
            <w:tcW w:w="2880" w:type="dxa"/>
          </w:tcPr>
          <w:p w14:paraId="5B50F9F3" w14:textId="77777777" w:rsidR="009D4EB5" w:rsidRDefault="00000000">
            <w:r>
              <w:t>2,840.00</w:t>
            </w:r>
          </w:p>
        </w:tc>
        <w:tc>
          <w:tcPr>
            <w:tcW w:w="2880" w:type="dxa"/>
          </w:tcPr>
          <w:p w14:paraId="4C91C76D" w14:textId="77777777" w:rsidR="009D4EB5" w:rsidRDefault="00000000">
            <w:r>
              <w:t>18.4</w:t>
            </w:r>
          </w:p>
        </w:tc>
        <w:tc>
          <w:tcPr>
            <w:tcW w:w="2880" w:type="dxa"/>
          </w:tcPr>
          <w:p w14:paraId="0F9C8CDF" w14:textId="77777777" w:rsidR="009D4EB5" w:rsidRDefault="00000000">
            <w:r>
              <w:t>330.0</w:t>
            </w:r>
          </w:p>
        </w:tc>
      </w:tr>
      <w:tr w:rsidR="009D4EB5" w14:paraId="7587D9AC" w14:textId="77777777">
        <w:tc>
          <w:tcPr>
            <w:tcW w:w="2880" w:type="dxa"/>
          </w:tcPr>
          <w:p w14:paraId="1F4F1FEB" w14:textId="77777777" w:rsidR="009D4EB5" w:rsidRDefault="00000000">
            <w:r>
              <w:t>2,860.00</w:t>
            </w:r>
          </w:p>
        </w:tc>
        <w:tc>
          <w:tcPr>
            <w:tcW w:w="2880" w:type="dxa"/>
          </w:tcPr>
          <w:p w14:paraId="398831AB" w14:textId="77777777" w:rsidR="009D4EB5" w:rsidRDefault="00000000">
            <w:r>
              <w:t>15.65</w:t>
            </w:r>
          </w:p>
        </w:tc>
        <w:tc>
          <w:tcPr>
            <w:tcW w:w="2880" w:type="dxa"/>
          </w:tcPr>
          <w:p w14:paraId="38E648E9" w14:textId="77777777" w:rsidR="009D4EB5" w:rsidRDefault="00000000">
            <w:r>
              <w:t>110.0</w:t>
            </w:r>
          </w:p>
        </w:tc>
      </w:tr>
      <w:tr w:rsidR="009D4EB5" w14:paraId="20886414" w14:textId="77777777">
        <w:tc>
          <w:tcPr>
            <w:tcW w:w="2880" w:type="dxa"/>
          </w:tcPr>
          <w:p w14:paraId="77B6A32D" w14:textId="77777777" w:rsidR="009D4EB5" w:rsidRDefault="00000000">
            <w:r>
              <w:t>2,880.00</w:t>
            </w:r>
          </w:p>
        </w:tc>
        <w:tc>
          <w:tcPr>
            <w:tcW w:w="2880" w:type="dxa"/>
          </w:tcPr>
          <w:p w14:paraId="349EF3C1" w14:textId="77777777" w:rsidR="009D4EB5" w:rsidRDefault="00000000">
            <w:r>
              <w:t>12.9</w:t>
            </w:r>
          </w:p>
        </w:tc>
        <w:tc>
          <w:tcPr>
            <w:tcW w:w="2880" w:type="dxa"/>
          </w:tcPr>
          <w:p w14:paraId="50F9F713" w14:textId="77777777" w:rsidR="009D4EB5" w:rsidRDefault="00000000">
            <w:r>
              <w:t>118.0</w:t>
            </w:r>
          </w:p>
        </w:tc>
      </w:tr>
      <w:tr w:rsidR="009D4EB5" w14:paraId="2390D237" w14:textId="77777777">
        <w:tc>
          <w:tcPr>
            <w:tcW w:w="2880" w:type="dxa"/>
          </w:tcPr>
          <w:p w14:paraId="2B741461" w14:textId="77777777" w:rsidR="009D4EB5" w:rsidRDefault="00000000">
            <w:r>
              <w:t>2,900.00</w:t>
            </w:r>
          </w:p>
        </w:tc>
        <w:tc>
          <w:tcPr>
            <w:tcW w:w="2880" w:type="dxa"/>
          </w:tcPr>
          <w:p w14:paraId="1F3EA129" w14:textId="77777777" w:rsidR="009D4EB5" w:rsidRDefault="00000000">
            <w:r>
              <w:t>10.9</w:t>
            </w:r>
          </w:p>
        </w:tc>
        <w:tc>
          <w:tcPr>
            <w:tcW w:w="2880" w:type="dxa"/>
          </w:tcPr>
          <w:p w14:paraId="40B96628" w14:textId="77777777" w:rsidR="009D4EB5" w:rsidRDefault="00000000">
            <w:r>
              <w:t>685.0</w:t>
            </w:r>
          </w:p>
        </w:tc>
      </w:tr>
      <w:tr w:rsidR="009D4EB5" w14:paraId="62AE4CFF" w14:textId="77777777">
        <w:tc>
          <w:tcPr>
            <w:tcW w:w="2880" w:type="dxa"/>
          </w:tcPr>
          <w:p w14:paraId="05DD5EFA" w14:textId="77777777" w:rsidR="009D4EB5" w:rsidRDefault="00000000">
            <w:r>
              <w:t>2,920.00</w:t>
            </w:r>
          </w:p>
        </w:tc>
        <w:tc>
          <w:tcPr>
            <w:tcW w:w="2880" w:type="dxa"/>
          </w:tcPr>
          <w:p w14:paraId="18914BE1" w14:textId="77777777" w:rsidR="009D4EB5" w:rsidRDefault="00000000">
            <w:r>
              <w:t>9.3</w:t>
            </w:r>
          </w:p>
        </w:tc>
        <w:tc>
          <w:tcPr>
            <w:tcW w:w="2880" w:type="dxa"/>
          </w:tcPr>
          <w:p w14:paraId="1918ACEA" w14:textId="77777777" w:rsidR="009D4EB5" w:rsidRDefault="00000000">
            <w:r>
              <w:t>52.0</w:t>
            </w:r>
          </w:p>
        </w:tc>
      </w:tr>
      <w:tr w:rsidR="009D4EB5" w14:paraId="0CF556A2" w14:textId="77777777">
        <w:tc>
          <w:tcPr>
            <w:tcW w:w="2880" w:type="dxa"/>
          </w:tcPr>
          <w:p w14:paraId="53CCB11F" w14:textId="77777777" w:rsidR="009D4EB5" w:rsidRDefault="00000000">
            <w:r>
              <w:t>2,940.00</w:t>
            </w:r>
          </w:p>
        </w:tc>
        <w:tc>
          <w:tcPr>
            <w:tcW w:w="2880" w:type="dxa"/>
          </w:tcPr>
          <w:p w14:paraId="6EB3CDF9" w14:textId="77777777" w:rsidR="009D4EB5" w:rsidRDefault="00000000">
            <w:r>
              <w:t>8.0</w:t>
            </w:r>
          </w:p>
        </w:tc>
        <w:tc>
          <w:tcPr>
            <w:tcW w:w="2880" w:type="dxa"/>
          </w:tcPr>
          <w:p w14:paraId="02F1AFE3" w14:textId="77777777" w:rsidR="009D4EB5" w:rsidRDefault="00000000">
            <w:r>
              <w:t>98.0</w:t>
            </w:r>
          </w:p>
        </w:tc>
      </w:tr>
      <w:tr w:rsidR="009D4EB5" w14:paraId="0F07CD57" w14:textId="77777777">
        <w:tc>
          <w:tcPr>
            <w:tcW w:w="2880" w:type="dxa"/>
          </w:tcPr>
          <w:p w14:paraId="3B093D0D" w14:textId="77777777" w:rsidR="009D4EB5" w:rsidRDefault="00000000">
            <w:r>
              <w:t>2,960.00</w:t>
            </w:r>
          </w:p>
        </w:tc>
        <w:tc>
          <w:tcPr>
            <w:tcW w:w="2880" w:type="dxa"/>
          </w:tcPr>
          <w:p w14:paraId="6C77EF08" w14:textId="77777777" w:rsidR="009D4EB5" w:rsidRDefault="00000000">
            <w:r>
              <w:t>6.9</w:t>
            </w:r>
          </w:p>
        </w:tc>
        <w:tc>
          <w:tcPr>
            <w:tcW w:w="2880" w:type="dxa"/>
          </w:tcPr>
          <w:p w14:paraId="5019F639" w14:textId="77777777" w:rsidR="009D4EB5" w:rsidRDefault="00000000">
            <w:r>
              <w:t>59.0</w:t>
            </w:r>
          </w:p>
        </w:tc>
      </w:tr>
      <w:tr w:rsidR="009D4EB5" w14:paraId="76E99C21" w14:textId="77777777">
        <w:tc>
          <w:tcPr>
            <w:tcW w:w="2880" w:type="dxa"/>
          </w:tcPr>
          <w:p w14:paraId="395D33E9" w14:textId="77777777" w:rsidR="009D4EB5" w:rsidRDefault="00000000">
            <w:r>
              <w:lastRenderedPageBreak/>
              <w:t>2,980.00</w:t>
            </w:r>
          </w:p>
        </w:tc>
        <w:tc>
          <w:tcPr>
            <w:tcW w:w="2880" w:type="dxa"/>
          </w:tcPr>
          <w:p w14:paraId="479D390D" w14:textId="77777777" w:rsidR="009D4EB5" w:rsidRDefault="00000000">
            <w:r>
              <w:t>6.15</w:t>
            </w:r>
          </w:p>
        </w:tc>
        <w:tc>
          <w:tcPr>
            <w:tcW w:w="2880" w:type="dxa"/>
          </w:tcPr>
          <w:p w14:paraId="75A28588" w14:textId="77777777" w:rsidR="009D4EB5" w:rsidRDefault="00000000">
            <w:r>
              <w:t>86.0</w:t>
            </w:r>
          </w:p>
        </w:tc>
      </w:tr>
      <w:tr w:rsidR="009D4EB5" w14:paraId="2A951B53" w14:textId="77777777">
        <w:tc>
          <w:tcPr>
            <w:tcW w:w="2880" w:type="dxa"/>
          </w:tcPr>
          <w:p w14:paraId="7B178337" w14:textId="77777777" w:rsidR="009D4EB5" w:rsidRDefault="00000000">
            <w:r>
              <w:t>3,000.00</w:t>
            </w:r>
          </w:p>
        </w:tc>
        <w:tc>
          <w:tcPr>
            <w:tcW w:w="2880" w:type="dxa"/>
          </w:tcPr>
          <w:p w14:paraId="5011BE1B" w14:textId="77777777" w:rsidR="009D4EB5" w:rsidRDefault="00000000">
            <w:r>
              <w:t>5.45</w:t>
            </w:r>
          </w:p>
        </w:tc>
        <w:tc>
          <w:tcPr>
            <w:tcW w:w="2880" w:type="dxa"/>
          </w:tcPr>
          <w:p w14:paraId="53B6E5A7" w14:textId="77777777" w:rsidR="009D4EB5" w:rsidRDefault="00000000">
            <w:r>
              <w:t>949.0</w:t>
            </w:r>
          </w:p>
        </w:tc>
      </w:tr>
      <w:tr w:rsidR="009D4EB5" w14:paraId="63A11D2B" w14:textId="77777777">
        <w:tc>
          <w:tcPr>
            <w:tcW w:w="2880" w:type="dxa"/>
          </w:tcPr>
          <w:p w14:paraId="354608F5" w14:textId="77777777" w:rsidR="009D4EB5" w:rsidRDefault="00000000">
            <w:r>
              <w:t>3,020.00</w:t>
            </w:r>
          </w:p>
        </w:tc>
        <w:tc>
          <w:tcPr>
            <w:tcW w:w="2880" w:type="dxa"/>
          </w:tcPr>
          <w:p w14:paraId="5AD2759F" w14:textId="77777777" w:rsidR="009D4EB5" w:rsidRDefault="00000000">
            <w:r>
              <w:t>8.05</w:t>
            </w:r>
          </w:p>
        </w:tc>
        <w:tc>
          <w:tcPr>
            <w:tcW w:w="2880" w:type="dxa"/>
          </w:tcPr>
          <w:p w14:paraId="56F72DB3" w14:textId="77777777" w:rsidR="009D4EB5" w:rsidRDefault="00000000">
            <w:r>
              <w:t>nan</w:t>
            </w:r>
          </w:p>
        </w:tc>
      </w:tr>
      <w:tr w:rsidR="009D4EB5" w14:paraId="484C0EB3" w14:textId="77777777">
        <w:tc>
          <w:tcPr>
            <w:tcW w:w="2880" w:type="dxa"/>
          </w:tcPr>
          <w:p w14:paraId="36E8DF1A" w14:textId="77777777" w:rsidR="009D4EB5" w:rsidRDefault="00000000">
            <w:r>
              <w:t>3,040.00</w:t>
            </w:r>
          </w:p>
        </w:tc>
        <w:tc>
          <w:tcPr>
            <w:tcW w:w="2880" w:type="dxa"/>
          </w:tcPr>
          <w:p w14:paraId="1EC3B22D" w14:textId="77777777" w:rsidR="009D4EB5" w:rsidRDefault="00000000">
            <w:r>
              <w:t>7.15</w:t>
            </w:r>
          </w:p>
        </w:tc>
        <w:tc>
          <w:tcPr>
            <w:tcW w:w="2880" w:type="dxa"/>
          </w:tcPr>
          <w:p w14:paraId="549737FF" w14:textId="77777777" w:rsidR="009D4EB5" w:rsidRDefault="00000000">
            <w:r>
              <w:t>2.0</w:t>
            </w:r>
          </w:p>
        </w:tc>
      </w:tr>
      <w:tr w:rsidR="009D4EB5" w14:paraId="784BF02A" w14:textId="77777777">
        <w:tc>
          <w:tcPr>
            <w:tcW w:w="2880" w:type="dxa"/>
          </w:tcPr>
          <w:p w14:paraId="28DCB36F" w14:textId="77777777" w:rsidR="009D4EB5" w:rsidRDefault="00000000">
            <w:r>
              <w:t>3,060.00</w:t>
            </w:r>
          </w:p>
        </w:tc>
        <w:tc>
          <w:tcPr>
            <w:tcW w:w="2880" w:type="dxa"/>
          </w:tcPr>
          <w:p w14:paraId="35DC6AF6" w14:textId="77777777" w:rsidR="009D4EB5" w:rsidRDefault="00000000">
            <w:r>
              <w:t>3.95</w:t>
            </w:r>
          </w:p>
        </w:tc>
        <w:tc>
          <w:tcPr>
            <w:tcW w:w="2880" w:type="dxa"/>
          </w:tcPr>
          <w:p w14:paraId="64003DB3" w14:textId="77777777" w:rsidR="009D4EB5" w:rsidRDefault="00000000">
            <w:r>
              <w:t>1.0</w:t>
            </w:r>
          </w:p>
        </w:tc>
      </w:tr>
      <w:tr w:rsidR="009D4EB5" w14:paraId="58D7EF59" w14:textId="77777777">
        <w:tc>
          <w:tcPr>
            <w:tcW w:w="2880" w:type="dxa"/>
          </w:tcPr>
          <w:p w14:paraId="144969EE" w14:textId="77777777" w:rsidR="009D4EB5" w:rsidRDefault="00000000">
            <w:r>
              <w:t>3,080.00</w:t>
            </w:r>
          </w:p>
        </w:tc>
        <w:tc>
          <w:tcPr>
            <w:tcW w:w="2880" w:type="dxa"/>
          </w:tcPr>
          <w:p w14:paraId="5F718DE0" w14:textId="77777777" w:rsidR="009D4EB5" w:rsidRDefault="00000000">
            <w:r>
              <w:t>4.8</w:t>
            </w:r>
          </w:p>
        </w:tc>
        <w:tc>
          <w:tcPr>
            <w:tcW w:w="2880" w:type="dxa"/>
          </w:tcPr>
          <w:p w14:paraId="225CAFFB" w14:textId="77777777" w:rsidR="009D4EB5" w:rsidRDefault="00000000">
            <w:r>
              <w:t>nan</w:t>
            </w:r>
          </w:p>
        </w:tc>
      </w:tr>
      <w:tr w:rsidR="009D4EB5" w14:paraId="30D4481B" w14:textId="77777777">
        <w:tc>
          <w:tcPr>
            <w:tcW w:w="2880" w:type="dxa"/>
          </w:tcPr>
          <w:p w14:paraId="6F0607E4" w14:textId="77777777" w:rsidR="009D4EB5" w:rsidRDefault="00000000">
            <w:r>
              <w:t>3,100.00</w:t>
            </w:r>
          </w:p>
        </w:tc>
        <w:tc>
          <w:tcPr>
            <w:tcW w:w="2880" w:type="dxa"/>
          </w:tcPr>
          <w:p w14:paraId="55699882" w14:textId="77777777" w:rsidR="009D4EB5" w:rsidRDefault="00000000">
            <w:r>
              <w:t>2.8</w:t>
            </w:r>
          </w:p>
        </w:tc>
        <w:tc>
          <w:tcPr>
            <w:tcW w:w="2880" w:type="dxa"/>
          </w:tcPr>
          <w:p w14:paraId="4F0C959B" w14:textId="77777777" w:rsidR="009D4EB5" w:rsidRDefault="00000000">
            <w:r>
              <w:t>136.0</w:t>
            </w:r>
          </w:p>
        </w:tc>
      </w:tr>
      <w:tr w:rsidR="009D4EB5" w14:paraId="33AAD514" w14:textId="77777777">
        <w:tc>
          <w:tcPr>
            <w:tcW w:w="2880" w:type="dxa"/>
          </w:tcPr>
          <w:p w14:paraId="5ADF03C1" w14:textId="77777777" w:rsidR="009D4EB5" w:rsidRDefault="00000000">
            <w:r>
              <w:t>3,140.00</w:t>
            </w:r>
          </w:p>
        </w:tc>
        <w:tc>
          <w:tcPr>
            <w:tcW w:w="2880" w:type="dxa"/>
          </w:tcPr>
          <w:p w14:paraId="389FFC0C" w14:textId="77777777" w:rsidR="009D4EB5" w:rsidRDefault="00000000">
            <w:r>
              <w:t>2.65</w:t>
            </w:r>
          </w:p>
        </w:tc>
        <w:tc>
          <w:tcPr>
            <w:tcW w:w="2880" w:type="dxa"/>
          </w:tcPr>
          <w:p w14:paraId="6C9538A4" w14:textId="77777777" w:rsidR="009D4EB5" w:rsidRDefault="00000000">
            <w:r>
              <w:t>10.0</w:t>
            </w:r>
          </w:p>
        </w:tc>
      </w:tr>
      <w:tr w:rsidR="009D4EB5" w14:paraId="585D5C2C" w14:textId="77777777">
        <w:tc>
          <w:tcPr>
            <w:tcW w:w="2880" w:type="dxa"/>
          </w:tcPr>
          <w:p w14:paraId="3BBD3084" w14:textId="77777777" w:rsidR="009D4EB5" w:rsidRDefault="00000000">
            <w:r>
              <w:t>3,160.00</w:t>
            </w:r>
          </w:p>
        </w:tc>
        <w:tc>
          <w:tcPr>
            <w:tcW w:w="2880" w:type="dxa"/>
          </w:tcPr>
          <w:p w14:paraId="63FB0008" w14:textId="77777777" w:rsidR="009D4EB5" w:rsidRDefault="00000000">
            <w:r>
              <w:t>3.6</w:t>
            </w:r>
          </w:p>
        </w:tc>
        <w:tc>
          <w:tcPr>
            <w:tcW w:w="2880" w:type="dxa"/>
          </w:tcPr>
          <w:p w14:paraId="2F3D2912" w14:textId="77777777" w:rsidR="009D4EB5" w:rsidRDefault="00000000">
            <w:r>
              <w:t>nan</w:t>
            </w:r>
          </w:p>
        </w:tc>
      </w:tr>
      <w:tr w:rsidR="009D4EB5" w14:paraId="7E0DD076" w14:textId="77777777">
        <w:tc>
          <w:tcPr>
            <w:tcW w:w="2880" w:type="dxa"/>
          </w:tcPr>
          <w:p w14:paraId="10A5EC83" w14:textId="77777777" w:rsidR="009D4EB5" w:rsidRDefault="00000000">
            <w:r>
              <w:t>3,200.00</w:t>
            </w:r>
          </w:p>
        </w:tc>
        <w:tc>
          <w:tcPr>
            <w:tcW w:w="2880" w:type="dxa"/>
          </w:tcPr>
          <w:p w14:paraId="486F1FFA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6A2A911C" w14:textId="77777777" w:rsidR="009D4EB5" w:rsidRDefault="00000000">
            <w:r>
              <w:t>284.0</w:t>
            </w:r>
          </w:p>
        </w:tc>
      </w:tr>
      <w:tr w:rsidR="009D4EB5" w14:paraId="01C92B68" w14:textId="77777777">
        <w:tc>
          <w:tcPr>
            <w:tcW w:w="2880" w:type="dxa"/>
          </w:tcPr>
          <w:p w14:paraId="73033148" w14:textId="77777777" w:rsidR="009D4EB5" w:rsidRDefault="00000000">
            <w:r>
              <w:t>3,220.00</w:t>
            </w:r>
          </w:p>
        </w:tc>
        <w:tc>
          <w:tcPr>
            <w:tcW w:w="2880" w:type="dxa"/>
          </w:tcPr>
          <w:p w14:paraId="5C867F15" w14:textId="77777777" w:rsidR="009D4EB5" w:rsidRDefault="00000000">
            <w:r>
              <w:t>3.15</w:t>
            </w:r>
          </w:p>
        </w:tc>
        <w:tc>
          <w:tcPr>
            <w:tcW w:w="2880" w:type="dxa"/>
          </w:tcPr>
          <w:p w14:paraId="2EC62012" w14:textId="77777777" w:rsidR="009D4EB5" w:rsidRDefault="00000000">
            <w:r>
              <w:t>nan</w:t>
            </w:r>
          </w:p>
        </w:tc>
      </w:tr>
      <w:tr w:rsidR="009D4EB5" w14:paraId="08541965" w14:textId="77777777">
        <w:tc>
          <w:tcPr>
            <w:tcW w:w="2880" w:type="dxa"/>
          </w:tcPr>
          <w:p w14:paraId="1D92F898" w14:textId="77777777" w:rsidR="009D4EB5" w:rsidRDefault="00000000">
            <w:r>
              <w:t>3,300.00</w:t>
            </w:r>
          </w:p>
        </w:tc>
        <w:tc>
          <w:tcPr>
            <w:tcW w:w="2880" w:type="dxa"/>
          </w:tcPr>
          <w:p w14:paraId="2A57A176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7ED9E5DC" w14:textId="77777777" w:rsidR="009D4EB5" w:rsidRDefault="00000000">
            <w:r>
              <w:t>nan</w:t>
            </w:r>
          </w:p>
        </w:tc>
      </w:tr>
      <w:tr w:rsidR="009D4EB5" w14:paraId="10F1668A" w14:textId="77777777">
        <w:tc>
          <w:tcPr>
            <w:tcW w:w="2880" w:type="dxa"/>
          </w:tcPr>
          <w:p w14:paraId="1D5EDD88" w14:textId="77777777" w:rsidR="009D4EB5" w:rsidRDefault="00000000">
            <w:r>
              <w:t>3,320.00</w:t>
            </w:r>
          </w:p>
        </w:tc>
        <w:tc>
          <w:tcPr>
            <w:tcW w:w="2880" w:type="dxa"/>
          </w:tcPr>
          <w:p w14:paraId="5B6579D4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5EFFA889" w14:textId="77777777" w:rsidR="009D4EB5" w:rsidRDefault="00000000">
            <w:r>
              <w:t>nan</w:t>
            </w:r>
          </w:p>
        </w:tc>
      </w:tr>
    </w:tbl>
    <w:p w14:paraId="17F77CA6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2109344" w14:textId="77777777">
        <w:tc>
          <w:tcPr>
            <w:tcW w:w="2880" w:type="dxa"/>
          </w:tcPr>
          <w:p w14:paraId="0C75AED8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9C15356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28A6CCEE" w14:textId="77777777" w:rsidR="009D4EB5" w:rsidRDefault="00000000">
            <w:r>
              <w:t>Put Volume</w:t>
            </w:r>
          </w:p>
        </w:tc>
      </w:tr>
      <w:tr w:rsidR="009D4EB5" w14:paraId="0736A63C" w14:textId="77777777">
        <w:tc>
          <w:tcPr>
            <w:tcW w:w="2880" w:type="dxa"/>
          </w:tcPr>
          <w:p w14:paraId="70EE5225" w14:textId="77777777" w:rsidR="009D4EB5" w:rsidRDefault="00000000">
            <w:r>
              <w:t>2,200.00</w:t>
            </w:r>
          </w:p>
        </w:tc>
        <w:tc>
          <w:tcPr>
            <w:tcW w:w="2880" w:type="dxa"/>
          </w:tcPr>
          <w:p w14:paraId="01D2495C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7B5501E5" w14:textId="77777777" w:rsidR="009D4EB5" w:rsidRDefault="00000000">
            <w:r>
              <w:t>nan</w:t>
            </w:r>
          </w:p>
        </w:tc>
      </w:tr>
      <w:tr w:rsidR="009D4EB5" w14:paraId="20981D63" w14:textId="77777777">
        <w:tc>
          <w:tcPr>
            <w:tcW w:w="2880" w:type="dxa"/>
          </w:tcPr>
          <w:p w14:paraId="5693EF89" w14:textId="77777777" w:rsidR="009D4EB5" w:rsidRDefault="00000000">
            <w:r>
              <w:t>2,400.00</w:t>
            </w:r>
          </w:p>
        </w:tc>
        <w:tc>
          <w:tcPr>
            <w:tcW w:w="2880" w:type="dxa"/>
          </w:tcPr>
          <w:p w14:paraId="04594D44" w14:textId="77777777" w:rsidR="009D4EB5" w:rsidRDefault="00000000">
            <w:r>
              <w:t>4.9</w:t>
            </w:r>
          </w:p>
        </w:tc>
        <w:tc>
          <w:tcPr>
            <w:tcW w:w="2880" w:type="dxa"/>
          </w:tcPr>
          <w:p w14:paraId="70F5CBCB" w14:textId="77777777" w:rsidR="009D4EB5" w:rsidRDefault="00000000">
            <w:r>
              <w:t>194.0</w:t>
            </w:r>
          </w:p>
        </w:tc>
      </w:tr>
      <w:tr w:rsidR="009D4EB5" w14:paraId="6C977EB3" w14:textId="77777777">
        <w:tc>
          <w:tcPr>
            <w:tcW w:w="2880" w:type="dxa"/>
          </w:tcPr>
          <w:p w14:paraId="06AC3583" w14:textId="77777777" w:rsidR="009D4EB5" w:rsidRDefault="00000000">
            <w:r>
              <w:t>2,420.00</w:t>
            </w:r>
          </w:p>
        </w:tc>
        <w:tc>
          <w:tcPr>
            <w:tcW w:w="2880" w:type="dxa"/>
          </w:tcPr>
          <w:p w14:paraId="178D8E33" w14:textId="77777777" w:rsidR="009D4EB5" w:rsidRDefault="00000000">
            <w:r>
              <w:t>7.4</w:t>
            </w:r>
          </w:p>
        </w:tc>
        <w:tc>
          <w:tcPr>
            <w:tcW w:w="2880" w:type="dxa"/>
          </w:tcPr>
          <w:p w14:paraId="2C95096E" w14:textId="77777777" w:rsidR="009D4EB5" w:rsidRDefault="00000000">
            <w:r>
              <w:t>19.0</w:t>
            </w:r>
          </w:p>
        </w:tc>
      </w:tr>
      <w:tr w:rsidR="009D4EB5" w14:paraId="782D19BA" w14:textId="77777777">
        <w:tc>
          <w:tcPr>
            <w:tcW w:w="2880" w:type="dxa"/>
          </w:tcPr>
          <w:p w14:paraId="0AE48CA5" w14:textId="77777777" w:rsidR="009D4EB5" w:rsidRDefault="00000000">
            <w:r>
              <w:t>2,440.00</w:t>
            </w:r>
          </w:p>
        </w:tc>
        <w:tc>
          <w:tcPr>
            <w:tcW w:w="2880" w:type="dxa"/>
          </w:tcPr>
          <w:p w14:paraId="7CF453E7" w14:textId="77777777" w:rsidR="009D4EB5" w:rsidRDefault="00000000">
            <w:r>
              <w:t>10.1</w:t>
            </w:r>
          </w:p>
        </w:tc>
        <w:tc>
          <w:tcPr>
            <w:tcW w:w="2880" w:type="dxa"/>
          </w:tcPr>
          <w:p w14:paraId="4443CD70" w14:textId="77777777" w:rsidR="009D4EB5" w:rsidRDefault="00000000">
            <w:r>
              <w:t>nan</w:t>
            </w:r>
          </w:p>
        </w:tc>
      </w:tr>
      <w:tr w:rsidR="009D4EB5" w14:paraId="7D169BB5" w14:textId="77777777">
        <w:tc>
          <w:tcPr>
            <w:tcW w:w="2880" w:type="dxa"/>
          </w:tcPr>
          <w:p w14:paraId="7540DED1" w14:textId="77777777" w:rsidR="009D4EB5" w:rsidRDefault="00000000">
            <w:r>
              <w:t>2,460.00</w:t>
            </w:r>
          </w:p>
        </w:tc>
        <w:tc>
          <w:tcPr>
            <w:tcW w:w="2880" w:type="dxa"/>
          </w:tcPr>
          <w:p w14:paraId="54B0E7A5" w14:textId="77777777" w:rsidR="009D4EB5" w:rsidRDefault="00000000">
            <w:r>
              <w:t>8.95</w:t>
            </w:r>
          </w:p>
        </w:tc>
        <w:tc>
          <w:tcPr>
            <w:tcW w:w="2880" w:type="dxa"/>
          </w:tcPr>
          <w:p w14:paraId="21B37830" w14:textId="77777777" w:rsidR="009D4EB5" w:rsidRDefault="00000000">
            <w:r>
              <w:t>171.0</w:t>
            </w:r>
          </w:p>
        </w:tc>
      </w:tr>
      <w:tr w:rsidR="009D4EB5" w14:paraId="60B29E48" w14:textId="77777777">
        <w:tc>
          <w:tcPr>
            <w:tcW w:w="2880" w:type="dxa"/>
          </w:tcPr>
          <w:p w14:paraId="67605986" w14:textId="77777777" w:rsidR="009D4EB5" w:rsidRDefault="00000000">
            <w:r>
              <w:t>2,480.00</w:t>
            </w:r>
          </w:p>
        </w:tc>
        <w:tc>
          <w:tcPr>
            <w:tcW w:w="2880" w:type="dxa"/>
          </w:tcPr>
          <w:p w14:paraId="765763BC" w14:textId="77777777" w:rsidR="009D4EB5" w:rsidRDefault="00000000">
            <w:r>
              <w:t>10.95</w:t>
            </w:r>
          </w:p>
        </w:tc>
        <w:tc>
          <w:tcPr>
            <w:tcW w:w="2880" w:type="dxa"/>
          </w:tcPr>
          <w:p w14:paraId="119A1F62" w14:textId="77777777" w:rsidR="009D4EB5" w:rsidRDefault="00000000">
            <w:r>
              <w:t>90.0</w:t>
            </w:r>
          </w:p>
        </w:tc>
      </w:tr>
      <w:tr w:rsidR="009D4EB5" w14:paraId="6E2872A6" w14:textId="77777777">
        <w:tc>
          <w:tcPr>
            <w:tcW w:w="2880" w:type="dxa"/>
          </w:tcPr>
          <w:p w14:paraId="3F6F2C63" w14:textId="77777777" w:rsidR="009D4EB5" w:rsidRDefault="00000000">
            <w:r>
              <w:t>2,500.00</w:t>
            </w:r>
          </w:p>
        </w:tc>
        <w:tc>
          <w:tcPr>
            <w:tcW w:w="2880" w:type="dxa"/>
          </w:tcPr>
          <w:p w14:paraId="2706B1F3" w14:textId="77777777" w:rsidR="009D4EB5" w:rsidRDefault="00000000">
            <w:r>
              <w:t>13.55</w:t>
            </w:r>
          </w:p>
        </w:tc>
        <w:tc>
          <w:tcPr>
            <w:tcW w:w="2880" w:type="dxa"/>
          </w:tcPr>
          <w:p w14:paraId="46E584E7" w14:textId="77777777" w:rsidR="009D4EB5" w:rsidRDefault="00000000">
            <w:r>
              <w:t>298.0</w:t>
            </w:r>
          </w:p>
        </w:tc>
      </w:tr>
      <w:tr w:rsidR="009D4EB5" w14:paraId="1A498FF6" w14:textId="77777777">
        <w:tc>
          <w:tcPr>
            <w:tcW w:w="2880" w:type="dxa"/>
          </w:tcPr>
          <w:p w14:paraId="20C33741" w14:textId="77777777" w:rsidR="009D4EB5" w:rsidRDefault="00000000">
            <w:r>
              <w:t>2,520.00</w:t>
            </w:r>
          </w:p>
        </w:tc>
        <w:tc>
          <w:tcPr>
            <w:tcW w:w="2880" w:type="dxa"/>
          </w:tcPr>
          <w:p w14:paraId="7C2B7048" w14:textId="77777777" w:rsidR="009D4EB5" w:rsidRDefault="00000000">
            <w:r>
              <w:t>16.35</w:t>
            </w:r>
          </w:p>
        </w:tc>
        <w:tc>
          <w:tcPr>
            <w:tcW w:w="2880" w:type="dxa"/>
          </w:tcPr>
          <w:p w14:paraId="297F78C9" w14:textId="77777777" w:rsidR="009D4EB5" w:rsidRDefault="00000000">
            <w:r>
              <w:t>48.0</w:t>
            </w:r>
          </w:p>
        </w:tc>
      </w:tr>
    </w:tbl>
    <w:p w14:paraId="13249B26" w14:textId="77777777" w:rsidR="009D4EB5" w:rsidRDefault="00000000">
      <w:r>
        <w:br/>
      </w:r>
    </w:p>
    <w:p w14:paraId="7E60BEEB" w14:textId="77777777" w:rsidR="009D4EB5" w:rsidRDefault="00000000">
      <w:pPr>
        <w:pStyle w:val="Heading2"/>
      </w:pPr>
      <w:r>
        <w:t>CONCOR</w:t>
      </w:r>
    </w:p>
    <w:p w14:paraId="60892D76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AF0D860" w14:textId="77777777">
        <w:tc>
          <w:tcPr>
            <w:tcW w:w="2880" w:type="dxa"/>
          </w:tcPr>
          <w:p w14:paraId="09A1FDE2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6957DCD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007EBE0" w14:textId="77777777" w:rsidR="009D4EB5" w:rsidRDefault="00000000">
            <w:r>
              <w:t>Call Volume</w:t>
            </w:r>
          </w:p>
        </w:tc>
      </w:tr>
      <w:tr w:rsidR="009D4EB5" w14:paraId="2F648757" w14:textId="77777777">
        <w:tc>
          <w:tcPr>
            <w:tcW w:w="2880" w:type="dxa"/>
          </w:tcPr>
          <w:p w14:paraId="64A9B935" w14:textId="77777777" w:rsidR="009D4EB5" w:rsidRDefault="00000000">
            <w:r>
              <w:t>840.0</w:t>
            </w:r>
          </w:p>
        </w:tc>
        <w:tc>
          <w:tcPr>
            <w:tcW w:w="2880" w:type="dxa"/>
          </w:tcPr>
          <w:p w14:paraId="5E331A64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69885CFF" w14:textId="77777777" w:rsidR="009D4EB5" w:rsidRDefault="00000000">
            <w:r>
              <w:t>28.0</w:t>
            </w:r>
          </w:p>
        </w:tc>
      </w:tr>
      <w:tr w:rsidR="009D4EB5" w14:paraId="3CCD00E1" w14:textId="77777777">
        <w:tc>
          <w:tcPr>
            <w:tcW w:w="2880" w:type="dxa"/>
          </w:tcPr>
          <w:p w14:paraId="3EA8F33E" w14:textId="77777777" w:rsidR="009D4EB5" w:rsidRDefault="00000000">
            <w:r>
              <w:t>850.0</w:t>
            </w:r>
          </w:p>
        </w:tc>
        <w:tc>
          <w:tcPr>
            <w:tcW w:w="2880" w:type="dxa"/>
          </w:tcPr>
          <w:p w14:paraId="728854CE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732A6762" w14:textId="77777777" w:rsidR="009D4EB5" w:rsidRDefault="00000000">
            <w:r>
              <w:t>865.0</w:t>
            </w:r>
          </w:p>
        </w:tc>
      </w:tr>
      <w:tr w:rsidR="009D4EB5" w14:paraId="68394D7B" w14:textId="77777777">
        <w:tc>
          <w:tcPr>
            <w:tcW w:w="2880" w:type="dxa"/>
          </w:tcPr>
          <w:p w14:paraId="1FA78F55" w14:textId="77777777" w:rsidR="009D4EB5" w:rsidRDefault="00000000">
            <w:r>
              <w:t>860.0</w:t>
            </w:r>
          </w:p>
        </w:tc>
        <w:tc>
          <w:tcPr>
            <w:tcW w:w="2880" w:type="dxa"/>
          </w:tcPr>
          <w:p w14:paraId="7A327050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7C0BB55B" w14:textId="77777777" w:rsidR="009D4EB5" w:rsidRDefault="00000000">
            <w:r>
              <w:t>2.0</w:t>
            </w:r>
          </w:p>
        </w:tc>
      </w:tr>
      <w:tr w:rsidR="009D4EB5" w14:paraId="64B86E2A" w14:textId="77777777">
        <w:tc>
          <w:tcPr>
            <w:tcW w:w="2880" w:type="dxa"/>
          </w:tcPr>
          <w:p w14:paraId="795E5766" w14:textId="77777777" w:rsidR="009D4EB5" w:rsidRDefault="00000000">
            <w:r>
              <w:t>870.0</w:t>
            </w:r>
          </w:p>
        </w:tc>
        <w:tc>
          <w:tcPr>
            <w:tcW w:w="2880" w:type="dxa"/>
          </w:tcPr>
          <w:p w14:paraId="334BDD97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0080B550" w14:textId="77777777" w:rsidR="009D4EB5" w:rsidRDefault="00000000">
            <w:r>
              <w:t>21.0</w:t>
            </w:r>
          </w:p>
        </w:tc>
      </w:tr>
      <w:tr w:rsidR="009D4EB5" w14:paraId="34A6F408" w14:textId="77777777">
        <w:tc>
          <w:tcPr>
            <w:tcW w:w="2880" w:type="dxa"/>
          </w:tcPr>
          <w:p w14:paraId="126732A1" w14:textId="77777777" w:rsidR="009D4EB5" w:rsidRDefault="00000000">
            <w:r>
              <w:t>880.0</w:t>
            </w:r>
          </w:p>
        </w:tc>
        <w:tc>
          <w:tcPr>
            <w:tcW w:w="2880" w:type="dxa"/>
          </w:tcPr>
          <w:p w14:paraId="1C0E029D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6086F662" w14:textId="77777777" w:rsidR="009D4EB5" w:rsidRDefault="00000000">
            <w:r>
              <w:t>3.0</w:t>
            </w:r>
          </w:p>
        </w:tc>
      </w:tr>
      <w:tr w:rsidR="009D4EB5" w14:paraId="5BE30EF1" w14:textId="77777777">
        <w:tc>
          <w:tcPr>
            <w:tcW w:w="2880" w:type="dxa"/>
          </w:tcPr>
          <w:p w14:paraId="03EC9600" w14:textId="77777777" w:rsidR="009D4EB5" w:rsidRDefault="00000000">
            <w:r>
              <w:t>900.0</w:t>
            </w:r>
          </w:p>
        </w:tc>
        <w:tc>
          <w:tcPr>
            <w:tcW w:w="2880" w:type="dxa"/>
          </w:tcPr>
          <w:p w14:paraId="26432F3B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7A77AADE" w14:textId="77777777" w:rsidR="009D4EB5" w:rsidRDefault="00000000">
            <w:r>
              <w:t>62.0</w:t>
            </w:r>
          </w:p>
        </w:tc>
      </w:tr>
    </w:tbl>
    <w:p w14:paraId="30C11CFA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B8555F6" w14:textId="77777777">
        <w:tc>
          <w:tcPr>
            <w:tcW w:w="2880" w:type="dxa"/>
          </w:tcPr>
          <w:p w14:paraId="7B816C1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F1CEDA6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3D5C8CF" w14:textId="77777777" w:rsidR="009D4EB5" w:rsidRDefault="00000000">
            <w:r>
              <w:t>Put Volume</w:t>
            </w:r>
          </w:p>
        </w:tc>
      </w:tr>
      <w:tr w:rsidR="009D4EB5" w14:paraId="5265893E" w14:textId="77777777">
        <w:tc>
          <w:tcPr>
            <w:tcW w:w="2880" w:type="dxa"/>
          </w:tcPr>
          <w:p w14:paraId="053F9104" w14:textId="77777777" w:rsidR="009D4EB5" w:rsidRDefault="00000000">
            <w:r>
              <w:t>600.0</w:t>
            </w:r>
          </w:p>
        </w:tc>
        <w:tc>
          <w:tcPr>
            <w:tcW w:w="2880" w:type="dxa"/>
          </w:tcPr>
          <w:p w14:paraId="72AB0757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264579FC" w14:textId="77777777" w:rsidR="009D4EB5" w:rsidRDefault="00000000">
            <w:r>
              <w:t>nan</w:t>
            </w:r>
          </w:p>
        </w:tc>
      </w:tr>
      <w:tr w:rsidR="009D4EB5" w14:paraId="60600381" w14:textId="77777777">
        <w:tc>
          <w:tcPr>
            <w:tcW w:w="2880" w:type="dxa"/>
          </w:tcPr>
          <w:p w14:paraId="1C4F016B" w14:textId="77777777" w:rsidR="009D4EB5" w:rsidRDefault="00000000">
            <w:r>
              <w:t>620.0</w:t>
            </w:r>
          </w:p>
        </w:tc>
        <w:tc>
          <w:tcPr>
            <w:tcW w:w="2880" w:type="dxa"/>
          </w:tcPr>
          <w:p w14:paraId="1DF61CF2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05C136CD" w14:textId="77777777" w:rsidR="009D4EB5" w:rsidRDefault="00000000">
            <w:r>
              <w:t>nan</w:t>
            </w:r>
          </w:p>
        </w:tc>
      </w:tr>
      <w:tr w:rsidR="009D4EB5" w14:paraId="3894D95A" w14:textId="77777777">
        <w:tc>
          <w:tcPr>
            <w:tcW w:w="2880" w:type="dxa"/>
          </w:tcPr>
          <w:p w14:paraId="5E734C12" w14:textId="77777777" w:rsidR="009D4EB5" w:rsidRDefault="00000000">
            <w:r>
              <w:t>640.0</w:t>
            </w:r>
          </w:p>
        </w:tc>
        <w:tc>
          <w:tcPr>
            <w:tcW w:w="2880" w:type="dxa"/>
          </w:tcPr>
          <w:p w14:paraId="083A3113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3B7953E9" w14:textId="77777777" w:rsidR="009D4EB5" w:rsidRDefault="00000000">
            <w:r>
              <w:t>62.0</w:t>
            </w:r>
          </w:p>
        </w:tc>
      </w:tr>
    </w:tbl>
    <w:p w14:paraId="41632504" w14:textId="77777777" w:rsidR="009D4EB5" w:rsidRDefault="00000000">
      <w:r>
        <w:br/>
      </w:r>
    </w:p>
    <w:p w14:paraId="138FE3B2" w14:textId="77777777" w:rsidR="009D4EB5" w:rsidRDefault="00000000">
      <w:pPr>
        <w:pStyle w:val="Heading2"/>
      </w:pPr>
      <w:r>
        <w:t>COROMANDEL</w:t>
      </w:r>
    </w:p>
    <w:p w14:paraId="121EE3F5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8014B31" w14:textId="77777777">
        <w:tc>
          <w:tcPr>
            <w:tcW w:w="2880" w:type="dxa"/>
          </w:tcPr>
          <w:p w14:paraId="461BDBA3" w14:textId="77777777" w:rsidR="009D4EB5" w:rsidRDefault="00000000">
            <w:r>
              <w:lastRenderedPageBreak/>
              <w:t>Strike Price</w:t>
            </w:r>
          </w:p>
        </w:tc>
        <w:tc>
          <w:tcPr>
            <w:tcW w:w="2880" w:type="dxa"/>
          </w:tcPr>
          <w:p w14:paraId="35C5C772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7F8121F9" w14:textId="77777777" w:rsidR="009D4EB5" w:rsidRDefault="00000000">
            <w:r>
              <w:t>Call Volume</w:t>
            </w:r>
          </w:p>
        </w:tc>
      </w:tr>
      <w:tr w:rsidR="009D4EB5" w14:paraId="4D2091E6" w14:textId="77777777">
        <w:tc>
          <w:tcPr>
            <w:tcW w:w="2880" w:type="dxa"/>
          </w:tcPr>
          <w:p w14:paraId="04AE427D" w14:textId="77777777" w:rsidR="009D4EB5" w:rsidRDefault="00000000">
            <w:r>
              <w:t>2,240.00</w:t>
            </w:r>
          </w:p>
        </w:tc>
        <w:tc>
          <w:tcPr>
            <w:tcW w:w="2880" w:type="dxa"/>
          </w:tcPr>
          <w:p w14:paraId="2C3964EB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30E144FE" w14:textId="77777777" w:rsidR="009D4EB5" w:rsidRDefault="00000000">
            <w:r>
              <w:t>nan</w:t>
            </w:r>
          </w:p>
        </w:tc>
      </w:tr>
    </w:tbl>
    <w:p w14:paraId="758A0549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0D1DBE2" w14:textId="77777777">
        <w:tc>
          <w:tcPr>
            <w:tcW w:w="2880" w:type="dxa"/>
          </w:tcPr>
          <w:p w14:paraId="4AF9AE7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7A6E943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94FADF9" w14:textId="77777777" w:rsidR="009D4EB5" w:rsidRDefault="00000000">
            <w:r>
              <w:t>Put Volume</w:t>
            </w:r>
          </w:p>
        </w:tc>
      </w:tr>
      <w:tr w:rsidR="009D4EB5" w14:paraId="2C220FA8" w14:textId="77777777">
        <w:tc>
          <w:tcPr>
            <w:tcW w:w="2880" w:type="dxa"/>
          </w:tcPr>
          <w:p w14:paraId="1DED504F" w14:textId="77777777" w:rsidR="009D4EB5" w:rsidRDefault="00000000">
            <w:r>
              <w:t>1,520.00</w:t>
            </w:r>
          </w:p>
        </w:tc>
        <w:tc>
          <w:tcPr>
            <w:tcW w:w="2880" w:type="dxa"/>
          </w:tcPr>
          <w:p w14:paraId="342EAD0F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7DB1E16D" w14:textId="77777777" w:rsidR="009D4EB5" w:rsidRDefault="00000000">
            <w:r>
              <w:t>1.0</w:t>
            </w:r>
          </w:p>
        </w:tc>
      </w:tr>
    </w:tbl>
    <w:p w14:paraId="31BF59A7" w14:textId="77777777" w:rsidR="009D4EB5" w:rsidRDefault="00000000">
      <w:r>
        <w:br/>
      </w:r>
    </w:p>
    <w:p w14:paraId="14DF294C" w14:textId="77777777" w:rsidR="009D4EB5" w:rsidRDefault="00000000">
      <w:pPr>
        <w:pStyle w:val="Heading2"/>
      </w:pPr>
      <w:r>
        <w:t>CROMPTON</w:t>
      </w:r>
    </w:p>
    <w:p w14:paraId="504002FA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28B5C9B" w14:textId="77777777">
        <w:tc>
          <w:tcPr>
            <w:tcW w:w="2880" w:type="dxa"/>
          </w:tcPr>
          <w:p w14:paraId="42BF1DC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8E5C617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1ED2AAF" w14:textId="77777777" w:rsidR="009D4EB5" w:rsidRDefault="00000000">
            <w:r>
              <w:t>Call Volume</w:t>
            </w:r>
          </w:p>
        </w:tc>
      </w:tr>
      <w:tr w:rsidR="009D4EB5" w14:paraId="720373A8" w14:textId="77777777">
        <w:tc>
          <w:tcPr>
            <w:tcW w:w="2880" w:type="dxa"/>
          </w:tcPr>
          <w:p w14:paraId="176C88C4" w14:textId="77777777" w:rsidR="009D4EB5" w:rsidRDefault="00000000">
            <w:r>
              <w:t>420.0</w:t>
            </w:r>
          </w:p>
        </w:tc>
        <w:tc>
          <w:tcPr>
            <w:tcW w:w="2880" w:type="dxa"/>
          </w:tcPr>
          <w:p w14:paraId="39C7949B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389CCA23" w14:textId="77777777" w:rsidR="009D4EB5" w:rsidRDefault="00000000">
            <w:r>
              <w:t>14.0</w:t>
            </w:r>
          </w:p>
        </w:tc>
      </w:tr>
      <w:tr w:rsidR="009D4EB5" w14:paraId="7EF9EC75" w14:textId="77777777">
        <w:tc>
          <w:tcPr>
            <w:tcW w:w="2880" w:type="dxa"/>
          </w:tcPr>
          <w:p w14:paraId="0978F729" w14:textId="77777777" w:rsidR="009D4EB5" w:rsidRDefault="00000000">
            <w:r>
              <w:t>425.0</w:t>
            </w:r>
          </w:p>
        </w:tc>
        <w:tc>
          <w:tcPr>
            <w:tcW w:w="2880" w:type="dxa"/>
          </w:tcPr>
          <w:p w14:paraId="00AE8E94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43A07D76" w14:textId="77777777" w:rsidR="009D4EB5" w:rsidRDefault="00000000">
            <w:r>
              <w:t>1.0</w:t>
            </w:r>
          </w:p>
        </w:tc>
      </w:tr>
      <w:tr w:rsidR="009D4EB5" w14:paraId="7AA9EB8C" w14:textId="77777777">
        <w:tc>
          <w:tcPr>
            <w:tcW w:w="2880" w:type="dxa"/>
          </w:tcPr>
          <w:p w14:paraId="54F152F1" w14:textId="77777777" w:rsidR="009D4EB5" w:rsidRDefault="00000000">
            <w:r>
              <w:t>430.0</w:t>
            </w:r>
          </w:p>
        </w:tc>
        <w:tc>
          <w:tcPr>
            <w:tcW w:w="2880" w:type="dxa"/>
          </w:tcPr>
          <w:p w14:paraId="4907CCEE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4B4D9715" w14:textId="77777777" w:rsidR="009D4EB5" w:rsidRDefault="00000000">
            <w:r>
              <w:t>6.0</w:t>
            </w:r>
          </w:p>
        </w:tc>
      </w:tr>
      <w:tr w:rsidR="009D4EB5" w14:paraId="2AB29695" w14:textId="77777777">
        <w:tc>
          <w:tcPr>
            <w:tcW w:w="2880" w:type="dxa"/>
          </w:tcPr>
          <w:p w14:paraId="63BE61C7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19B9FC51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0F116DEB" w14:textId="77777777" w:rsidR="009D4EB5" w:rsidRDefault="00000000">
            <w:r>
              <w:t>nan</w:t>
            </w:r>
          </w:p>
        </w:tc>
      </w:tr>
      <w:tr w:rsidR="009D4EB5" w14:paraId="07D09443" w14:textId="77777777">
        <w:tc>
          <w:tcPr>
            <w:tcW w:w="2880" w:type="dxa"/>
          </w:tcPr>
          <w:p w14:paraId="20478D2D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73FFAFEA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330CA988" w14:textId="77777777" w:rsidR="009D4EB5" w:rsidRDefault="00000000">
            <w:r>
              <w:t>nan</w:t>
            </w:r>
          </w:p>
        </w:tc>
      </w:tr>
      <w:tr w:rsidR="009D4EB5" w14:paraId="5CF9E017" w14:textId="77777777">
        <w:tc>
          <w:tcPr>
            <w:tcW w:w="2880" w:type="dxa"/>
          </w:tcPr>
          <w:p w14:paraId="67D47740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5CEFB2D5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72AC7463" w14:textId="77777777" w:rsidR="009D4EB5" w:rsidRDefault="00000000">
            <w:r>
              <w:t>nan</w:t>
            </w:r>
          </w:p>
        </w:tc>
      </w:tr>
    </w:tbl>
    <w:p w14:paraId="7916C25F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0E7BA64" w14:textId="77777777">
        <w:tc>
          <w:tcPr>
            <w:tcW w:w="2880" w:type="dxa"/>
          </w:tcPr>
          <w:p w14:paraId="792BA58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A7B19EC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F9E2469" w14:textId="77777777" w:rsidR="009D4EB5" w:rsidRDefault="00000000">
            <w:r>
              <w:t>Put Volume</w:t>
            </w:r>
          </w:p>
        </w:tc>
      </w:tr>
      <w:tr w:rsidR="009D4EB5" w14:paraId="00D1C18B" w14:textId="77777777">
        <w:tc>
          <w:tcPr>
            <w:tcW w:w="2880" w:type="dxa"/>
          </w:tcPr>
          <w:p w14:paraId="04E67E0D" w14:textId="77777777" w:rsidR="009D4EB5" w:rsidRDefault="00000000">
            <w:r>
              <w:t>280.0</w:t>
            </w:r>
          </w:p>
        </w:tc>
        <w:tc>
          <w:tcPr>
            <w:tcW w:w="2880" w:type="dxa"/>
          </w:tcPr>
          <w:p w14:paraId="197E659B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210CBD95" w14:textId="77777777" w:rsidR="009D4EB5" w:rsidRDefault="00000000">
            <w:r>
              <w:t>nan</w:t>
            </w:r>
          </w:p>
        </w:tc>
      </w:tr>
      <w:tr w:rsidR="009D4EB5" w14:paraId="6E2B37D1" w14:textId="77777777">
        <w:tc>
          <w:tcPr>
            <w:tcW w:w="2880" w:type="dxa"/>
          </w:tcPr>
          <w:p w14:paraId="09FA9EC2" w14:textId="77777777" w:rsidR="009D4EB5" w:rsidRDefault="00000000">
            <w:r>
              <w:t>290.0</w:t>
            </w:r>
          </w:p>
        </w:tc>
        <w:tc>
          <w:tcPr>
            <w:tcW w:w="2880" w:type="dxa"/>
          </w:tcPr>
          <w:p w14:paraId="6EA920DD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695E9FF4" w14:textId="77777777" w:rsidR="009D4EB5" w:rsidRDefault="00000000">
            <w:r>
              <w:t>11.0</w:t>
            </w:r>
          </w:p>
        </w:tc>
      </w:tr>
      <w:tr w:rsidR="009D4EB5" w14:paraId="7875062F" w14:textId="77777777">
        <w:tc>
          <w:tcPr>
            <w:tcW w:w="2880" w:type="dxa"/>
          </w:tcPr>
          <w:p w14:paraId="0B094783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7E09265B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401172FC" w14:textId="77777777" w:rsidR="009D4EB5" w:rsidRDefault="00000000">
            <w:r>
              <w:t>24.0</w:t>
            </w:r>
          </w:p>
        </w:tc>
      </w:tr>
      <w:tr w:rsidR="009D4EB5" w14:paraId="66378966" w14:textId="77777777">
        <w:tc>
          <w:tcPr>
            <w:tcW w:w="2880" w:type="dxa"/>
          </w:tcPr>
          <w:p w14:paraId="3C7B34B5" w14:textId="77777777" w:rsidR="009D4EB5" w:rsidRDefault="00000000">
            <w:r>
              <w:t>305.0</w:t>
            </w:r>
          </w:p>
        </w:tc>
        <w:tc>
          <w:tcPr>
            <w:tcW w:w="2880" w:type="dxa"/>
          </w:tcPr>
          <w:p w14:paraId="5DA1D281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24157508" w14:textId="77777777" w:rsidR="009D4EB5" w:rsidRDefault="00000000">
            <w:r>
              <w:t>nan</w:t>
            </w:r>
          </w:p>
        </w:tc>
      </w:tr>
      <w:tr w:rsidR="009D4EB5" w14:paraId="6CA8F519" w14:textId="77777777">
        <w:tc>
          <w:tcPr>
            <w:tcW w:w="2880" w:type="dxa"/>
          </w:tcPr>
          <w:p w14:paraId="7B9EF18E" w14:textId="77777777" w:rsidR="009D4EB5" w:rsidRDefault="00000000">
            <w:r>
              <w:t>310.0</w:t>
            </w:r>
          </w:p>
        </w:tc>
        <w:tc>
          <w:tcPr>
            <w:tcW w:w="2880" w:type="dxa"/>
          </w:tcPr>
          <w:p w14:paraId="1BA5DD2F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45230CA5" w14:textId="77777777" w:rsidR="009D4EB5" w:rsidRDefault="00000000">
            <w:r>
              <w:t>8.0</w:t>
            </w:r>
          </w:p>
        </w:tc>
      </w:tr>
    </w:tbl>
    <w:p w14:paraId="28CFB426" w14:textId="77777777" w:rsidR="009D4EB5" w:rsidRDefault="00000000">
      <w:r>
        <w:br/>
      </w:r>
    </w:p>
    <w:p w14:paraId="433ED738" w14:textId="77777777" w:rsidR="009D4EB5" w:rsidRDefault="00000000">
      <w:pPr>
        <w:pStyle w:val="Heading2"/>
      </w:pPr>
      <w:r>
        <w:t>CUB</w:t>
      </w:r>
    </w:p>
    <w:p w14:paraId="5CD348C6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B89C942" w14:textId="77777777">
        <w:tc>
          <w:tcPr>
            <w:tcW w:w="2880" w:type="dxa"/>
          </w:tcPr>
          <w:p w14:paraId="309BAE12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F71AFB8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76F151D" w14:textId="77777777" w:rsidR="009D4EB5" w:rsidRDefault="00000000">
            <w:r>
              <w:t>Call Volume</w:t>
            </w:r>
          </w:p>
        </w:tc>
      </w:tr>
      <w:tr w:rsidR="009D4EB5" w14:paraId="6B5A574C" w14:textId="77777777">
        <w:tc>
          <w:tcPr>
            <w:tcW w:w="2880" w:type="dxa"/>
          </w:tcPr>
          <w:p w14:paraId="1FFACD02" w14:textId="77777777" w:rsidR="009D4EB5" w:rsidRDefault="00000000">
            <w:r>
              <w:t>195.0</w:t>
            </w:r>
          </w:p>
        </w:tc>
        <w:tc>
          <w:tcPr>
            <w:tcW w:w="2880" w:type="dxa"/>
          </w:tcPr>
          <w:p w14:paraId="73978C15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17E5F0FA" w14:textId="77777777" w:rsidR="009D4EB5" w:rsidRDefault="00000000">
            <w:r>
              <w:t>102.0</w:t>
            </w:r>
          </w:p>
        </w:tc>
      </w:tr>
      <w:tr w:rsidR="009D4EB5" w14:paraId="0257C7EC" w14:textId="77777777">
        <w:tc>
          <w:tcPr>
            <w:tcW w:w="2880" w:type="dxa"/>
          </w:tcPr>
          <w:p w14:paraId="03D3EC75" w14:textId="77777777" w:rsidR="009D4EB5" w:rsidRDefault="00000000">
            <w:r>
              <w:t>200.0</w:t>
            </w:r>
          </w:p>
        </w:tc>
        <w:tc>
          <w:tcPr>
            <w:tcW w:w="2880" w:type="dxa"/>
          </w:tcPr>
          <w:p w14:paraId="74230311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7E3996B6" w14:textId="77777777" w:rsidR="009D4EB5" w:rsidRDefault="00000000">
            <w:r>
              <w:t>514.0</w:t>
            </w:r>
          </w:p>
        </w:tc>
      </w:tr>
    </w:tbl>
    <w:p w14:paraId="7C9D4953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509B620" w14:textId="77777777">
        <w:tc>
          <w:tcPr>
            <w:tcW w:w="2880" w:type="dxa"/>
          </w:tcPr>
          <w:p w14:paraId="3912F5E2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76FABE8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2229DBB" w14:textId="77777777" w:rsidR="009D4EB5" w:rsidRDefault="00000000">
            <w:r>
              <w:t>Put Volume</w:t>
            </w:r>
          </w:p>
        </w:tc>
      </w:tr>
      <w:tr w:rsidR="009D4EB5" w14:paraId="75C16839" w14:textId="77777777">
        <w:tc>
          <w:tcPr>
            <w:tcW w:w="2880" w:type="dxa"/>
          </w:tcPr>
          <w:p w14:paraId="609C9D07" w14:textId="77777777" w:rsidR="009D4EB5" w:rsidRDefault="00000000">
            <w:r>
              <w:t>135.0</w:t>
            </w:r>
          </w:p>
        </w:tc>
        <w:tc>
          <w:tcPr>
            <w:tcW w:w="2880" w:type="dxa"/>
          </w:tcPr>
          <w:p w14:paraId="7340F73D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1E59CAAF" w14:textId="77777777" w:rsidR="009D4EB5" w:rsidRDefault="00000000">
            <w:r>
              <w:t>5.0</w:t>
            </w:r>
          </w:p>
        </w:tc>
      </w:tr>
      <w:tr w:rsidR="009D4EB5" w14:paraId="39BB933A" w14:textId="77777777">
        <w:tc>
          <w:tcPr>
            <w:tcW w:w="2880" w:type="dxa"/>
          </w:tcPr>
          <w:p w14:paraId="17C84BF2" w14:textId="77777777" w:rsidR="009D4EB5" w:rsidRDefault="00000000">
            <w:r>
              <w:t>140.0</w:t>
            </w:r>
          </w:p>
        </w:tc>
        <w:tc>
          <w:tcPr>
            <w:tcW w:w="2880" w:type="dxa"/>
          </w:tcPr>
          <w:p w14:paraId="7A16327E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409BF2BA" w14:textId="77777777" w:rsidR="009D4EB5" w:rsidRDefault="00000000">
            <w:r>
              <w:t>nan</w:t>
            </w:r>
          </w:p>
        </w:tc>
      </w:tr>
      <w:tr w:rsidR="009D4EB5" w14:paraId="23311E97" w14:textId="77777777">
        <w:tc>
          <w:tcPr>
            <w:tcW w:w="2880" w:type="dxa"/>
          </w:tcPr>
          <w:p w14:paraId="6C0BE0C0" w14:textId="77777777" w:rsidR="009D4EB5" w:rsidRDefault="00000000">
            <w:r>
              <w:t>145.0</w:t>
            </w:r>
          </w:p>
        </w:tc>
        <w:tc>
          <w:tcPr>
            <w:tcW w:w="2880" w:type="dxa"/>
          </w:tcPr>
          <w:p w14:paraId="1EBA06EF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61A8C8ED" w14:textId="77777777" w:rsidR="009D4EB5" w:rsidRDefault="00000000">
            <w:r>
              <w:t>1.0</w:t>
            </w:r>
          </w:p>
        </w:tc>
      </w:tr>
      <w:tr w:rsidR="009D4EB5" w14:paraId="4F72801C" w14:textId="77777777">
        <w:tc>
          <w:tcPr>
            <w:tcW w:w="2880" w:type="dxa"/>
          </w:tcPr>
          <w:p w14:paraId="2E6F4F50" w14:textId="77777777" w:rsidR="009D4EB5" w:rsidRDefault="00000000">
            <w:r>
              <w:t>147.5</w:t>
            </w:r>
          </w:p>
        </w:tc>
        <w:tc>
          <w:tcPr>
            <w:tcW w:w="2880" w:type="dxa"/>
          </w:tcPr>
          <w:p w14:paraId="7F427C56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34A8EC00" w14:textId="77777777" w:rsidR="009D4EB5" w:rsidRDefault="00000000">
            <w:r>
              <w:t>nan</w:t>
            </w:r>
          </w:p>
        </w:tc>
      </w:tr>
      <w:tr w:rsidR="009D4EB5" w14:paraId="63590B16" w14:textId="77777777">
        <w:tc>
          <w:tcPr>
            <w:tcW w:w="2880" w:type="dxa"/>
          </w:tcPr>
          <w:p w14:paraId="76A99047" w14:textId="77777777" w:rsidR="009D4EB5" w:rsidRDefault="00000000">
            <w:r>
              <w:t>150.0</w:t>
            </w:r>
          </w:p>
        </w:tc>
        <w:tc>
          <w:tcPr>
            <w:tcW w:w="2880" w:type="dxa"/>
          </w:tcPr>
          <w:p w14:paraId="6210F963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403C4613" w14:textId="77777777" w:rsidR="009D4EB5" w:rsidRDefault="00000000">
            <w:r>
              <w:t>36.0</w:t>
            </w:r>
          </w:p>
        </w:tc>
      </w:tr>
      <w:tr w:rsidR="009D4EB5" w14:paraId="63715A2C" w14:textId="77777777">
        <w:tc>
          <w:tcPr>
            <w:tcW w:w="2880" w:type="dxa"/>
          </w:tcPr>
          <w:p w14:paraId="6A0B3011" w14:textId="77777777" w:rsidR="009D4EB5" w:rsidRDefault="00000000">
            <w:r>
              <w:t>152.5</w:t>
            </w:r>
          </w:p>
        </w:tc>
        <w:tc>
          <w:tcPr>
            <w:tcW w:w="2880" w:type="dxa"/>
          </w:tcPr>
          <w:p w14:paraId="4A3FFDA7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13F2C4B7" w14:textId="77777777" w:rsidR="009D4EB5" w:rsidRDefault="00000000">
            <w:r>
              <w:t>nan</w:t>
            </w:r>
          </w:p>
        </w:tc>
      </w:tr>
      <w:tr w:rsidR="009D4EB5" w14:paraId="7FE74057" w14:textId="77777777">
        <w:tc>
          <w:tcPr>
            <w:tcW w:w="2880" w:type="dxa"/>
          </w:tcPr>
          <w:p w14:paraId="0E9D44F2" w14:textId="77777777" w:rsidR="009D4EB5" w:rsidRDefault="00000000">
            <w:r>
              <w:t>155.0</w:t>
            </w:r>
          </w:p>
        </w:tc>
        <w:tc>
          <w:tcPr>
            <w:tcW w:w="2880" w:type="dxa"/>
          </w:tcPr>
          <w:p w14:paraId="426AAE2A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11A84838" w14:textId="77777777" w:rsidR="009D4EB5" w:rsidRDefault="00000000">
            <w:r>
              <w:t>126.0</w:t>
            </w:r>
          </w:p>
        </w:tc>
      </w:tr>
      <w:tr w:rsidR="009D4EB5" w14:paraId="46B9349E" w14:textId="77777777">
        <w:tc>
          <w:tcPr>
            <w:tcW w:w="2880" w:type="dxa"/>
          </w:tcPr>
          <w:p w14:paraId="659C4C0E" w14:textId="77777777" w:rsidR="009D4EB5" w:rsidRDefault="00000000">
            <w:r>
              <w:t>157.5</w:t>
            </w:r>
          </w:p>
        </w:tc>
        <w:tc>
          <w:tcPr>
            <w:tcW w:w="2880" w:type="dxa"/>
          </w:tcPr>
          <w:p w14:paraId="381E9811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08BC9BFF" w14:textId="77777777" w:rsidR="009D4EB5" w:rsidRDefault="00000000">
            <w:r>
              <w:t>30.0</w:t>
            </w:r>
          </w:p>
        </w:tc>
      </w:tr>
    </w:tbl>
    <w:p w14:paraId="4A2466F7" w14:textId="77777777" w:rsidR="009D4EB5" w:rsidRDefault="00000000">
      <w:r>
        <w:lastRenderedPageBreak/>
        <w:br/>
      </w:r>
    </w:p>
    <w:p w14:paraId="718EFC33" w14:textId="77777777" w:rsidR="009D4EB5" w:rsidRDefault="00000000">
      <w:pPr>
        <w:pStyle w:val="Heading2"/>
      </w:pPr>
      <w:r>
        <w:t>CUMMINSIND</w:t>
      </w:r>
    </w:p>
    <w:p w14:paraId="156E3501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B954865" w14:textId="77777777">
        <w:tc>
          <w:tcPr>
            <w:tcW w:w="2880" w:type="dxa"/>
          </w:tcPr>
          <w:p w14:paraId="3FF4203C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3857278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18522D0" w14:textId="77777777" w:rsidR="009D4EB5" w:rsidRDefault="00000000">
            <w:r>
              <w:t>Put Volume</w:t>
            </w:r>
          </w:p>
        </w:tc>
      </w:tr>
      <w:tr w:rsidR="009D4EB5" w14:paraId="28C9798F" w14:textId="77777777">
        <w:tc>
          <w:tcPr>
            <w:tcW w:w="2880" w:type="dxa"/>
          </w:tcPr>
          <w:p w14:paraId="59074BCB" w14:textId="77777777" w:rsidR="009D4EB5" w:rsidRDefault="00000000">
            <w:r>
              <w:t>2,300.00</w:t>
            </w:r>
          </w:p>
        </w:tc>
        <w:tc>
          <w:tcPr>
            <w:tcW w:w="2880" w:type="dxa"/>
          </w:tcPr>
          <w:p w14:paraId="07F38EEE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25BEEE52" w14:textId="77777777" w:rsidR="009D4EB5" w:rsidRDefault="00000000">
            <w:r>
              <w:t>85.0</w:t>
            </w:r>
          </w:p>
        </w:tc>
      </w:tr>
    </w:tbl>
    <w:p w14:paraId="54493E83" w14:textId="77777777" w:rsidR="009D4EB5" w:rsidRDefault="00000000">
      <w:r>
        <w:br/>
      </w:r>
    </w:p>
    <w:p w14:paraId="18F00015" w14:textId="77777777" w:rsidR="009D4EB5" w:rsidRDefault="00000000">
      <w:pPr>
        <w:pStyle w:val="Heading2"/>
      </w:pPr>
      <w:r>
        <w:t>CYIENT</w:t>
      </w:r>
    </w:p>
    <w:p w14:paraId="4A3FECF6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42D5B9B" w14:textId="77777777">
        <w:tc>
          <w:tcPr>
            <w:tcW w:w="2880" w:type="dxa"/>
          </w:tcPr>
          <w:p w14:paraId="11727036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E478F19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4A4996DC" w14:textId="77777777" w:rsidR="009D4EB5" w:rsidRDefault="00000000">
            <w:r>
              <w:t>Call Volume</w:t>
            </w:r>
          </w:p>
        </w:tc>
      </w:tr>
      <w:tr w:rsidR="009D4EB5" w14:paraId="7D8ECE58" w14:textId="77777777">
        <w:tc>
          <w:tcPr>
            <w:tcW w:w="2880" w:type="dxa"/>
          </w:tcPr>
          <w:p w14:paraId="5B1FE914" w14:textId="77777777" w:rsidR="009D4EB5" w:rsidRDefault="00000000">
            <w:r>
              <w:t>1,940.00</w:t>
            </w:r>
          </w:p>
        </w:tc>
        <w:tc>
          <w:tcPr>
            <w:tcW w:w="2880" w:type="dxa"/>
          </w:tcPr>
          <w:p w14:paraId="723D7EB4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3C32A272" w14:textId="77777777" w:rsidR="009D4EB5" w:rsidRDefault="00000000">
            <w:r>
              <w:t>nan</w:t>
            </w:r>
          </w:p>
        </w:tc>
      </w:tr>
      <w:tr w:rsidR="009D4EB5" w14:paraId="14C5CCA4" w14:textId="77777777">
        <w:tc>
          <w:tcPr>
            <w:tcW w:w="2880" w:type="dxa"/>
          </w:tcPr>
          <w:p w14:paraId="6A8F0B7D" w14:textId="77777777" w:rsidR="009D4EB5" w:rsidRDefault="00000000">
            <w:r>
              <w:t>1,980.00</w:t>
            </w:r>
          </w:p>
        </w:tc>
        <w:tc>
          <w:tcPr>
            <w:tcW w:w="2880" w:type="dxa"/>
          </w:tcPr>
          <w:p w14:paraId="0CB8AEA1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240FFF67" w14:textId="77777777" w:rsidR="009D4EB5" w:rsidRDefault="00000000">
            <w:r>
              <w:t>nan</w:t>
            </w:r>
          </w:p>
        </w:tc>
      </w:tr>
      <w:tr w:rsidR="009D4EB5" w14:paraId="2415CFDC" w14:textId="77777777">
        <w:tc>
          <w:tcPr>
            <w:tcW w:w="2880" w:type="dxa"/>
          </w:tcPr>
          <w:p w14:paraId="0348683A" w14:textId="77777777" w:rsidR="009D4EB5" w:rsidRDefault="00000000">
            <w:r>
              <w:t>2,000.00</w:t>
            </w:r>
          </w:p>
        </w:tc>
        <w:tc>
          <w:tcPr>
            <w:tcW w:w="2880" w:type="dxa"/>
          </w:tcPr>
          <w:p w14:paraId="0BD338D6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41383353" w14:textId="77777777" w:rsidR="009D4EB5" w:rsidRDefault="00000000">
            <w:r>
              <w:t>35.0</w:t>
            </w:r>
          </w:p>
        </w:tc>
      </w:tr>
    </w:tbl>
    <w:p w14:paraId="73D3F7DF" w14:textId="77777777" w:rsidR="009D4EB5" w:rsidRDefault="00000000">
      <w:r>
        <w:br/>
      </w:r>
    </w:p>
    <w:p w14:paraId="25D914C2" w14:textId="77777777" w:rsidR="009D4EB5" w:rsidRDefault="00000000">
      <w:pPr>
        <w:pStyle w:val="Heading2"/>
      </w:pPr>
      <w:r>
        <w:t>DABUR</w:t>
      </w:r>
    </w:p>
    <w:p w14:paraId="13FE1BF0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8058375" w14:textId="77777777">
        <w:tc>
          <w:tcPr>
            <w:tcW w:w="2880" w:type="dxa"/>
          </w:tcPr>
          <w:p w14:paraId="1682884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8B2C736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D913E07" w14:textId="77777777" w:rsidR="009D4EB5" w:rsidRDefault="00000000">
            <w:r>
              <w:t>Call Volume</w:t>
            </w:r>
          </w:p>
        </w:tc>
      </w:tr>
      <w:tr w:rsidR="009D4EB5" w14:paraId="23B31074" w14:textId="77777777">
        <w:tc>
          <w:tcPr>
            <w:tcW w:w="2880" w:type="dxa"/>
          </w:tcPr>
          <w:p w14:paraId="06911585" w14:textId="77777777" w:rsidR="009D4EB5" w:rsidRDefault="00000000">
            <w:r>
              <w:t>530.0</w:t>
            </w:r>
          </w:p>
        </w:tc>
        <w:tc>
          <w:tcPr>
            <w:tcW w:w="2880" w:type="dxa"/>
          </w:tcPr>
          <w:p w14:paraId="06F34618" w14:textId="77777777" w:rsidR="009D4EB5" w:rsidRDefault="00000000">
            <w:r>
              <w:t>10.45</w:t>
            </w:r>
          </w:p>
        </w:tc>
        <w:tc>
          <w:tcPr>
            <w:tcW w:w="2880" w:type="dxa"/>
          </w:tcPr>
          <w:p w14:paraId="3DD4B1BA" w14:textId="77777777" w:rsidR="009D4EB5" w:rsidRDefault="00000000">
            <w:r>
              <w:t>754.0</w:t>
            </w:r>
          </w:p>
        </w:tc>
      </w:tr>
      <w:tr w:rsidR="009D4EB5" w14:paraId="1EE184DE" w14:textId="77777777">
        <w:tc>
          <w:tcPr>
            <w:tcW w:w="2880" w:type="dxa"/>
          </w:tcPr>
          <w:p w14:paraId="278AEA7D" w14:textId="77777777" w:rsidR="009D4EB5" w:rsidRDefault="00000000">
            <w:r>
              <w:t>535.0</w:t>
            </w:r>
          </w:p>
        </w:tc>
        <w:tc>
          <w:tcPr>
            <w:tcW w:w="2880" w:type="dxa"/>
          </w:tcPr>
          <w:p w14:paraId="175287AB" w14:textId="77777777" w:rsidR="009D4EB5" w:rsidRDefault="00000000">
            <w:r>
              <w:t>8.2</w:t>
            </w:r>
          </w:p>
        </w:tc>
        <w:tc>
          <w:tcPr>
            <w:tcW w:w="2880" w:type="dxa"/>
          </w:tcPr>
          <w:p w14:paraId="542B5ED2" w14:textId="77777777" w:rsidR="009D4EB5" w:rsidRDefault="00000000">
            <w:r>
              <w:t>402.0</w:t>
            </w:r>
          </w:p>
        </w:tc>
      </w:tr>
      <w:tr w:rsidR="009D4EB5" w14:paraId="212BAD5F" w14:textId="77777777">
        <w:tc>
          <w:tcPr>
            <w:tcW w:w="2880" w:type="dxa"/>
          </w:tcPr>
          <w:p w14:paraId="4CB305AD" w14:textId="77777777" w:rsidR="009D4EB5" w:rsidRDefault="00000000">
            <w:r>
              <w:t>540.0</w:t>
            </w:r>
          </w:p>
        </w:tc>
        <w:tc>
          <w:tcPr>
            <w:tcW w:w="2880" w:type="dxa"/>
          </w:tcPr>
          <w:p w14:paraId="0AED8D33" w14:textId="77777777" w:rsidR="009D4EB5" w:rsidRDefault="00000000">
            <w:r>
              <w:t>6.5</w:t>
            </w:r>
          </w:p>
        </w:tc>
        <w:tc>
          <w:tcPr>
            <w:tcW w:w="2880" w:type="dxa"/>
          </w:tcPr>
          <w:p w14:paraId="564E9EB7" w14:textId="77777777" w:rsidR="009D4EB5" w:rsidRDefault="00000000">
            <w:r>
              <w:t>957.0</w:t>
            </w:r>
          </w:p>
        </w:tc>
      </w:tr>
      <w:tr w:rsidR="009D4EB5" w14:paraId="075CC2D0" w14:textId="77777777">
        <w:tc>
          <w:tcPr>
            <w:tcW w:w="2880" w:type="dxa"/>
          </w:tcPr>
          <w:p w14:paraId="23A6D5A7" w14:textId="77777777" w:rsidR="009D4EB5" w:rsidRDefault="00000000">
            <w:r>
              <w:t>545.0</w:t>
            </w:r>
          </w:p>
        </w:tc>
        <w:tc>
          <w:tcPr>
            <w:tcW w:w="2880" w:type="dxa"/>
          </w:tcPr>
          <w:p w14:paraId="525F2DBA" w14:textId="77777777" w:rsidR="009D4EB5" w:rsidRDefault="00000000">
            <w:r>
              <w:t>5.0</w:t>
            </w:r>
          </w:p>
        </w:tc>
        <w:tc>
          <w:tcPr>
            <w:tcW w:w="2880" w:type="dxa"/>
          </w:tcPr>
          <w:p w14:paraId="286A0C0B" w14:textId="77777777" w:rsidR="009D4EB5" w:rsidRDefault="00000000">
            <w:r>
              <w:t>316.0</w:t>
            </w:r>
          </w:p>
        </w:tc>
      </w:tr>
      <w:tr w:rsidR="009D4EB5" w14:paraId="4F7DE550" w14:textId="77777777">
        <w:tc>
          <w:tcPr>
            <w:tcW w:w="2880" w:type="dxa"/>
          </w:tcPr>
          <w:p w14:paraId="0CAA5D9D" w14:textId="77777777" w:rsidR="009D4EB5" w:rsidRDefault="00000000">
            <w:r>
              <w:t>550.0</w:t>
            </w:r>
          </w:p>
        </w:tc>
        <w:tc>
          <w:tcPr>
            <w:tcW w:w="2880" w:type="dxa"/>
          </w:tcPr>
          <w:p w14:paraId="7ED5FE6A" w14:textId="77777777" w:rsidR="009D4EB5" w:rsidRDefault="00000000">
            <w:r>
              <w:t>3.95</w:t>
            </w:r>
          </w:p>
        </w:tc>
        <w:tc>
          <w:tcPr>
            <w:tcW w:w="2880" w:type="dxa"/>
          </w:tcPr>
          <w:p w14:paraId="728E130E" w14:textId="77777777" w:rsidR="009D4EB5" w:rsidRDefault="00000000">
            <w:r>
              <w:t>nan</w:t>
            </w:r>
          </w:p>
        </w:tc>
      </w:tr>
      <w:tr w:rsidR="009D4EB5" w14:paraId="07ADC47B" w14:textId="77777777">
        <w:tc>
          <w:tcPr>
            <w:tcW w:w="2880" w:type="dxa"/>
          </w:tcPr>
          <w:p w14:paraId="2BD31730" w14:textId="77777777" w:rsidR="009D4EB5" w:rsidRDefault="00000000">
            <w:r>
              <w:t>555.0</w:t>
            </w:r>
          </w:p>
        </w:tc>
        <w:tc>
          <w:tcPr>
            <w:tcW w:w="2880" w:type="dxa"/>
          </w:tcPr>
          <w:p w14:paraId="5C2D6035" w14:textId="77777777" w:rsidR="009D4EB5" w:rsidRDefault="00000000">
            <w:r>
              <w:t>2.95</w:t>
            </w:r>
          </w:p>
        </w:tc>
        <w:tc>
          <w:tcPr>
            <w:tcW w:w="2880" w:type="dxa"/>
          </w:tcPr>
          <w:p w14:paraId="53D0ADF0" w14:textId="77777777" w:rsidR="009D4EB5" w:rsidRDefault="00000000">
            <w:r>
              <w:t>171.0</w:t>
            </w:r>
          </w:p>
        </w:tc>
      </w:tr>
      <w:tr w:rsidR="009D4EB5" w14:paraId="54ADE8AB" w14:textId="77777777">
        <w:tc>
          <w:tcPr>
            <w:tcW w:w="2880" w:type="dxa"/>
          </w:tcPr>
          <w:p w14:paraId="30575290" w14:textId="77777777" w:rsidR="009D4EB5" w:rsidRDefault="00000000">
            <w:r>
              <w:t>560.0</w:t>
            </w:r>
          </w:p>
        </w:tc>
        <w:tc>
          <w:tcPr>
            <w:tcW w:w="2880" w:type="dxa"/>
          </w:tcPr>
          <w:p w14:paraId="21073AC7" w14:textId="77777777" w:rsidR="009D4EB5" w:rsidRDefault="00000000">
            <w:r>
              <w:t>2.3</w:t>
            </w:r>
          </w:p>
        </w:tc>
        <w:tc>
          <w:tcPr>
            <w:tcW w:w="2880" w:type="dxa"/>
          </w:tcPr>
          <w:p w14:paraId="2D669D51" w14:textId="77777777" w:rsidR="009D4EB5" w:rsidRDefault="00000000">
            <w:r>
              <w:t>471.0</w:t>
            </w:r>
          </w:p>
        </w:tc>
      </w:tr>
      <w:tr w:rsidR="009D4EB5" w14:paraId="57407976" w14:textId="77777777">
        <w:tc>
          <w:tcPr>
            <w:tcW w:w="2880" w:type="dxa"/>
          </w:tcPr>
          <w:p w14:paraId="2EC3C376" w14:textId="77777777" w:rsidR="009D4EB5" w:rsidRDefault="00000000">
            <w:r>
              <w:t>565.0</w:t>
            </w:r>
          </w:p>
        </w:tc>
        <w:tc>
          <w:tcPr>
            <w:tcW w:w="2880" w:type="dxa"/>
          </w:tcPr>
          <w:p w14:paraId="272E4974" w14:textId="77777777" w:rsidR="009D4EB5" w:rsidRDefault="00000000">
            <w:r>
              <w:t>1.75</w:t>
            </w:r>
          </w:p>
        </w:tc>
        <w:tc>
          <w:tcPr>
            <w:tcW w:w="2880" w:type="dxa"/>
          </w:tcPr>
          <w:p w14:paraId="35C4BAD6" w14:textId="77777777" w:rsidR="009D4EB5" w:rsidRDefault="00000000">
            <w:r>
              <w:t>158.0</w:t>
            </w:r>
          </w:p>
        </w:tc>
      </w:tr>
      <w:tr w:rsidR="009D4EB5" w14:paraId="5713830C" w14:textId="77777777">
        <w:tc>
          <w:tcPr>
            <w:tcW w:w="2880" w:type="dxa"/>
          </w:tcPr>
          <w:p w14:paraId="5F8075E9" w14:textId="77777777" w:rsidR="009D4EB5" w:rsidRDefault="00000000">
            <w:r>
              <w:t>570.0</w:t>
            </w:r>
          </w:p>
        </w:tc>
        <w:tc>
          <w:tcPr>
            <w:tcW w:w="2880" w:type="dxa"/>
          </w:tcPr>
          <w:p w14:paraId="5E3867E0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34F5DC5C" w14:textId="77777777" w:rsidR="009D4EB5" w:rsidRDefault="00000000">
            <w:r>
              <w:t>350.0</w:t>
            </w:r>
          </w:p>
        </w:tc>
      </w:tr>
      <w:tr w:rsidR="009D4EB5" w14:paraId="2F671841" w14:textId="77777777">
        <w:tc>
          <w:tcPr>
            <w:tcW w:w="2880" w:type="dxa"/>
          </w:tcPr>
          <w:p w14:paraId="22974418" w14:textId="77777777" w:rsidR="009D4EB5" w:rsidRDefault="00000000">
            <w:r>
              <w:t>575.0</w:t>
            </w:r>
          </w:p>
        </w:tc>
        <w:tc>
          <w:tcPr>
            <w:tcW w:w="2880" w:type="dxa"/>
          </w:tcPr>
          <w:p w14:paraId="201C134E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701D4EDB" w14:textId="77777777" w:rsidR="009D4EB5" w:rsidRDefault="00000000">
            <w:r>
              <w:t>124.0</w:t>
            </w:r>
          </w:p>
        </w:tc>
      </w:tr>
      <w:tr w:rsidR="009D4EB5" w14:paraId="1A5D1484" w14:textId="77777777">
        <w:tc>
          <w:tcPr>
            <w:tcW w:w="2880" w:type="dxa"/>
          </w:tcPr>
          <w:p w14:paraId="211A3049" w14:textId="77777777" w:rsidR="009D4EB5" w:rsidRDefault="00000000">
            <w:r>
              <w:t>580.0</w:t>
            </w:r>
          </w:p>
        </w:tc>
        <w:tc>
          <w:tcPr>
            <w:tcW w:w="2880" w:type="dxa"/>
          </w:tcPr>
          <w:p w14:paraId="04BB1C9E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19458070" w14:textId="77777777" w:rsidR="009D4EB5" w:rsidRDefault="00000000">
            <w:r>
              <w:t>410.0</w:t>
            </w:r>
          </w:p>
        </w:tc>
      </w:tr>
      <w:tr w:rsidR="009D4EB5" w14:paraId="042A3DA8" w14:textId="77777777">
        <w:tc>
          <w:tcPr>
            <w:tcW w:w="2880" w:type="dxa"/>
          </w:tcPr>
          <w:p w14:paraId="7FE8DEE5" w14:textId="77777777" w:rsidR="009D4EB5" w:rsidRDefault="00000000">
            <w:r>
              <w:t>585.0</w:t>
            </w:r>
          </w:p>
        </w:tc>
        <w:tc>
          <w:tcPr>
            <w:tcW w:w="2880" w:type="dxa"/>
          </w:tcPr>
          <w:p w14:paraId="23BBFA51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7D7ECA77" w14:textId="77777777" w:rsidR="009D4EB5" w:rsidRDefault="00000000">
            <w:r>
              <w:t>24.0</w:t>
            </w:r>
          </w:p>
        </w:tc>
      </w:tr>
      <w:tr w:rsidR="009D4EB5" w14:paraId="3D37AD5A" w14:textId="77777777">
        <w:tc>
          <w:tcPr>
            <w:tcW w:w="2880" w:type="dxa"/>
          </w:tcPr>
          <w:p w14:paraId="638C0469" w14:textId="77777777" w:rsidR="009D4EB5" w:rsidRDefault="00000000">
            <w:r>
              <w:t>590.0</w:t>
            </w:r>
          </w:p>
        </w:tc>
        <w:tc>
          <w:tcPr>
            <w:tcW w:w="2880" w:type="dxa"/>
          </w:tcPr>
          <w:p w14:paraId="0D921AB2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3916DD61" w14:textId="77777777" w:rsidR="009D4EB5" w:rsidRDefault="00000000">
            <w:r>
              <w:t>88.0</w:t>
            </w:r>
          </w:p>
        </w:tc>
      </w:tr>
      <w:tr w:rsidR="009D4EB5" w14:paraId="5E32244C" w14:textId="77777777">
        <w:tc>
          <w:tcPr>
            <w:tcW w:w="2880" w:type="dxa"/>
          </w:tcPr>
          <w:p w14:paraId="1C022ABE" w14:textId="77777777" w:rsidR="009D4EB5" w:rsidRDefault="00000000">
            <w:r>
              <w:t>600.0</w:t>
            </w:r>
          </w:p>
        </w:tc>
        <w:tc>
          <w:tcPr>
            <w:tcW w:w="2880" w:type="dxa"/>
          </w:tcPr>
          <w:p w14:paraId="1A2E74B9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03408B71" w14:textId="77777777" w:rsidR="009D4EB5" w:rsidRDefault="00000000">
            <w:r>
              <w:t>381.0</w:t>
            </w:r>
          </w:p>
        </w:tc>
      </w:tr>
      <w:tr w:rsidR="009D4EB5" w14:paraId="02CF1C01" w14:textId="77777777">
        <w:tc>
          <w:tcPr>
            <w:tcW w:w="2880" w:type="dxa"/>
          </w:tcPr>
          <w:p w14:paraId="44A764EF" w14:textId="77777777" w:rsidR="009D4EB5" w:rsidRDefault="00000000">
            <w:r>
              <w:t>610.0</w:t>
            </w:r>
          </w:p>
        </w:tc>
        <w:tc>
          <w:tcPr>
            <w:tcW w:w="2880" w:type="dxa"/>
          </w:tcPr>
          <w:p w14:paraId="64D7EFD3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4B186B09" w14:textId="77777777" w:rsidR="009D4EB5" w:rsidRDefault="00000000">
            <w:r>
              <w:t>49.0</w:t>
            </w:r>
          </w:p>
        </w:tc>
      </w:tr>
      <w:tr w:rsidR="009D4EB5" w14:paraId="1B8CE090" w14:textId="77777777">
        <w:tc>
          <w:tcPr>
            <w:tcW w:w="2880" w:type="dxa"/>
          </w:tcPr>
          <w:p w14:paraId="5E71FCC5" w14:textId="77777777" w:rsidR="009D4EB5" w:rsidRDefault="00000000">
            <w:r>
              <w:t>620.0</w:t>
            </w:r>
          </w:p>
        </w:tc>
        <w:tc>
          <w:tcPr>
            <w:tcW w:w="2880" w:type="dxa"/>
          </w:tcPr>
          <w:p w14:paraId="55FB0A6D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1ACBE7EB" w14:textId="77777777" w:rsidR="009D4EB5" w:rsidRDefault="00000000">
            <w:r>
              <w:t>nan</w:t>
            </w:r>
          </w:p>
        </w:tc>
      </w:tr>
    </w:tbl>
    <w:p w14:paraId="068FC504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F66AA86" w14:textId="77777777">
        <w:tc>
          <w:tcPr>
            <w:tcW w:w="2880" w:type="dxa"/>
          </w:tcPr>
          <w:p w14:paraId="5485CF9E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C7ABDD6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BD1819F" w14:textId="77777777" w:rsidR="009D4EB5" w:rsidRDefault="00000000">
            <w:r>
              <w:t>Put Volume</w:t>
            </w:r>
          </w:p>
        </w:tc>
      </w:tr>
      <w:tr w:rsidR="009D4EB5" w14:paraId="30021FD2" w14:textId="77777777">
        <w:tc>
          <w:tcPr>
            <w:tcW w:w="2880" w:type="dxa"/>
          </w:tcPr>
          <w:p w14:paraId="10A8909A" w14:textId="77777777" w:rsidR="009D4EB5" w:rsidRDefault="00000000">
            <w:r>
              <w:t>420.0</w:t>
            </w:r>
          </w:p>
        </w:tc>
        <w:tc>
          <w:tcPr>
            <w:tcW w:w="2880" w:type="dxa"/>
          </w:tcPr>
          <w:p w14:paraId="2DC02715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3FA820E1" w14:textId="77777777" w:rsidR="009D4EB5" w:rsidRDefault="00000000">
            <w:r>
              <w:t>nan</w:t>
            </w:r>
          </w:p>
        </w:tc>
      </w:tr>
      <w:tr w:rsidR="009D4EB5" w14:paraId="6DA9F225" w14:textId="77777777">
        <w:tc>
          <w:tcPr>
            <w:tcW w:w="2880" w:type="dxa"/>
          </w:tcPr>
          <w:p w14:paraId="5C8B8B16" w14:textId="77777777" w:rsidR="009D4EB5" w:rsidRDefault="00000000">
            <w:r>
              <w:t>430.0</w:t>
            </w:r>
          </w:p>
        </w:tc>
        <w:tc>
          <w:tcPr>
            <w:tcW w:w="2880" w:type="dxa"/>
          </w:tcPr>
          <w:p w14:paraId="7063B5FD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3C499370" w14:textId="77777777" w:rsidR="009D4EB5" w:rsidRDefault="00000000">
            <w:r>
              <w:t>nan</w:t>
            </w:r>
          </w:p>
        </w:tc>
      </w:tr>
      <w:tr w:rsidR="009D4EB5" w14:paraId="76E1BF90" w14:textId="77777777">
        <w:tc>
          <w:tcPr>
            <w:tcW w:w="2880" w:type="dxa"/>
          </w:tcPr>
          <w:p w14:paraId="2BBB7A11" w14:textId="77777777" w:rsidR="009D4EB5" w:rsidRDefault="00000000">
            <w:r>
              <w:t>440.0</w:t>
            </w:r>
          </w:p>
        </w:tc>
        <w:tc>
          <w:tcPr>
            <w:tcW w:w="2880" w:type="dxa"/>
          </w:tcPr>
          <w:p w14:paraId="5246A522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7B39E3B6" w14:textId="77777777" w:rsidR="009D4EB5" w:rsidRDefault="00000000">
            <w:r>
              <w:t>nan</w:t>
            </w:r>
          </w:p>
        </w:tc>
      </w:tr>
      <w:tr w:rsidR="009D4EB5" w14:paraId="3D77D3CF" w14:textId="77777777">
        <w:tc>
          <w:tcPr>
            <w:tcW w:w="2880" w:type="dxa"/>
          </w:tcPr>
          <w:p w14:paraId="4D7F00A8" w14:textId="77777777" w:rsidR="009D4EB5" w:rsidRDefault="00000000">
            <w:r>
              <w:lastRenderedPageBreak/>
              <w:t>450.0</w:t>
            </w:r>
          </w:p>
        </w:tc>
        <w:tc>
          <w:tcPr>
            <w:tcW w:w="2880" w:type="dxa"/>
          </w:tcPr>
          <w:p w14:paraId="1C4904ED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384EAE0C" w14:textId="77777777" w:rsidR="009D4EB5" w:rsidRDefault="00000000">
            <w:r>
              <w:t>1.0</w:t>
            </w:r>
          </w:p>
        </w:tc>
      </w:tr>
      <w:tr w:rsidR="009D4EB5" w14:paraId="0A496003" w14:textId="77777777">
        <w:tc>
          <w:tcPr>
            <w:tcW w:w="2880" w:type="dxa"/>
          </w:tcPr>
          <w:p w14:paraId="390570AF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20C0C42A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1E3249E4" w14:textId="77777777" w:rsidR="009D4EB5" w:rsidRDefault="00000000">
            <w:r>
              <w:t>nan</w:t>
            </w:r>
          </w:p>
        </w:tc>
      </w:tr>
      <w:tr w:rsidR="009D4EB5" w14:paraId="4A4DBF24" w14:textId="77777777">
        <w:tc>
          <w:tcPr>
            <w:tcW w:w="2880" w:type="dxa"/>
          </w:tcPr>
          <w:p w14:paraId="3BF4FEB3" w14:textId="77777777" w:rsidR="009D4EB5" w:rsidRDefault="00000000">
            <w:r>
              <w:t>470.0</w:t>
            </w:r>
          </w:p>
        </w:tc>
        <w:tc>
          <w:tcPr>
            <w:tcW w:w="2880" w:type="dxa"/>
          </w:tcPr>
          <w:p w14:paraId="40DBE7ED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4F5D5334" w14:textId="77777777" w:rsidR="009D4EB5" w:rsidRDefault="00000000">
            <w:r>
              <w:t>5.0</w:t>
            </w:r>
          </w:p>
        </w:tc>
      </w:tr>
      <w:tr w:rsidR="009D4EB5" w14:paraId="1A228961" w14:textId="77777777">
        <w:tc>
          <w:tcPr>
            <w:tcW w:w="2880" w:type="dxa"/>
          </w:tcPr>
          <w:p w14:paraId="23AAAC56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65A21411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15E8AC31" w14:textId="77777777" w:rsidR="009D4EB5" w:rsidRDefault="00000000">
            <w:r>
              <w:t>64.0</w:t>
            </w:r>
          </w:p>
        </w:tc>
      </w:tr>
      <w:tr w:rsidR="009D4EB5" w14:paraId="48E9DEFF" w14:textId="77777777">
        <w:tc>
          <w:tcPr>
            <w:tcW w:w="2880" w:type="dxa"/>
          </w:tcPr>
          <w:p w14:paraId="39FCFCD8" w14:textId="77777777" w:rsidR="009D4EB5" w:rsidRDefault="00000000">
            <w:r>
              <w:t>485.0</w:t>
            </w:r>
          </w:p>
        </w:tc>
        <w:tc>
          <w:tcPr>
            <w:tcW w:w="2880" w:type="dxa"/>
          </w:tcPr>
          <w:p w14:paraId="397CC38F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02671DAB" w14:textId="77777777" w:rsidR="009D4EB5" w:rsidRDefault="00000000">
            <w:r>
              <w:t>25.0</w:t>
            </w:r>
          </w:p>
        </w:tc>
      </w:tr>
      <w:tr w:rsidR="009D4EB5" w14:paraId="092EDEDA" w14:textId="77777777">
        <w:tc>
          <w:tcPr>
            <w:tcW w:w="2880" w:type="dxa"/>
          </w:tcPr>
          <w:p w14:paraId="4F1CA71E" w14:textId="77777777" w:rsidR="009D4EB5" w:rsidRDefault="00000000">
            <w:r>
              <w:t>490.0</w:t>
            </w:r>
          </w:p>
        </w:tc>
        <w:tc>
          <w:tcPr>
            <w:tcW w:w="2880" w:type="dxa"/>
          </w:tcPr>
          <w:p w14:paraId="19440982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622D915F" w14:textId="77777777" w:rsidR="009D4EB5" w:rsidRDefault="00000000">
            <w:r>
              <w:t>160.0</w:t>
            </w:r>
          </w:p>
        </w:tc>
      </w:tr>
      <w:tr w:rsidR="009D4EB5" w14:paraId="78EFC198" w14:textId="77777777">
        <w:tc>
          <w:tcPr>
            <w:tcW w:w="2880" w:type="dxa"/>
          </w:tcPr>
          <w:p w14:paraId="662815E7" w14:textId="77777777" w:rsidR="009D4EB5" w:rsidRDefault="00000000">
            <w:r>
              <w:t>495.0</w:t>
            </w:r>
          </w:p>
        </w:tc>
        <w:tc>
          <w:tcPr>
            <w:tcW w:w="2880" w:type="dxa"/>
          </w:tcPr>
          <w:p w14:paraId="2ADD2E6A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024A56C7" w14:textId="77777777" w:rsidR="009D4EB5" w:rsidRDefault="00000000">
            <w:r>
              <w:t>310.0</w:t>
            </w:r>
          </w:p>
        </w:tc>
      </w:tr>
      <w:tr w:rsidR="009D4EB5" w14:paraId="252FFC44" w14:textId="77777777">
        <w:tc>
          <w:tcPr>
            <w:tcW w:w="2880" w:type="dxa"/>
          </w:tcPr>
          <w:p w14:paraId="20E2D1FE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389ECBB9" w14:textId="77777777" w:rsidR="009D4EB5" w:rsidRDefault="00000000">
            <w:r>
              <w:t>2.25</w:t>
            </w:r>
          </w:p>
        </w:tc>
        <w:tc>
          <w:tcPr>
            <w:tcW w:w="2880" w:type="dxa"/>
          </w:tcPr>
          <w:p w14:paraId="3EFA58DD" w14:textId="77777777" w:rsidR="009D4EB5" w:rsidRDefault="00000000">
            <w:r>
              <w:t>811.0</w:t>
            </w:r>
          </w:p>
        </w:tc>
      </w:tr>
      <w:tr w:rsidR="009D4EB5" w14:paraId="0BDC82C1" w14:textId="77777777">
        <w:tc>
          <w:tcPr>
            <w:tcW w:w="2880" w:type="dxa"/>
          </w:tcPr>
          <w:p w14:paraId="3CED7859" w14:textId="77777777" w:rsidR="009D4EB5" w:rsidRDefault="00000000">
            <w:r>
              <w:t>505.0</w:t>
            </w:r>
          </w:p>
        </w:tc>
        <w:tc>
          <w:tcPr>
            <w:tcW w:w="2880" w:type="dxa"/>
          </w:tcPr>
          <w:p w14:paraId="7D2EB848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0460AD14" w14:textId="77777777" w:rsidR="009D4EB5" w:rsidRDefault="00000000">
            <w:r>
              <w:t>659.0</w:t>
            </w:r>
          </w:p>
        </w:tc>
      </w:tr>
      <w:tr w:rsidR="009D4EB5" w14:paraId="16F6E28A" w14:textId="77777777">
        <w:tc>
          <w:tcPr>
            <w:tcW w:w="2880" w:type="dxa"/>
          </w:tcPr>
          <w:p w14:paraId="2590D937" w14:textId="77777777" w:rsidR="009D4EB5" w:rsidRDefault="00000000">
            <w:r>
              <w:t>510.0</w:t>
            </w:r>
          </w:p>
        </w:tc>
        <w:tc>
          <w:tcPr>
            <w:tcW w:w="2880" w:type="dxa"/>
          </w:tcPr>
          <w:p w14:paraId="40E9E82D" w14:textId="77777777" w:rsidR="009D4EB5" w:rsidRDefault="00000000">
            <w:r>
              <w:t>3.95</w:t>
            </w:r>
          </w:p>
        </w:tc>
        <w:tc>
          <w:tcPr>
            <w:tcW w:w="2880" w:type="dxa"/>
          </w:tcPr>
          <w:p w14:paraId="687CCDFA" w14:textId="77777777" w:rsidR="009D4EB5" w:rsidRDefault="00000000">
            <w:r>
              <w:t>772.0</w:t>
            </w:r>
          </w:p>
        </w:tc>
      </w:tr>
      <w:tr w:rsidR="009D4EB5" w14:paraId="25293F2E" w14:textId="77777777">
        <w:tc>
          <w:tcPr>
            <w:tcW w:w="2880" w:type="dxa"/>
          </w:tcPr>
          <w:p w14:paraId="185D7F22" w14:textId="77777777" w:rsidR="009D4EB5" w:rsidRDefault="00000000">
            <w:r>
              <w:t>515.0</w:t>
            </w:r>
          </w:p>
        </w:tc>
        <w:tc>
          <w:tcPr>
            <w:tcW w:w="2880" w:type="dxa"/>
          </w:tcPr>
          <w:p w14:paraId="55E2FB44" w14:textId="77777777" w:rsidR="009D4EB5" w:rsidRDefault="00000000">
            <w:r>
              <w:t>5.1</w:t>
            </w:r>
          </w:p>
        </w:tc>
        <w:tc>
          <w:tcPr>
            <w:tcW w:w="2880" w:type="dxa"/>
          </w:tcPr>
          <w:p w14:paraId="7FCE3737" w14:textId="77777777" w:rsidR="009D4EB5" w:rsidRDefault="00000000">
            <w:r>
              <w:t>528.0</w:t>
            </w:r>
          </w:p>
        </w:tc>
      </w:tr>
      <w:tr w:rsidR="009D4EB5" w14:paraId="47ED84DE" w14:textId="77777777">
        <w:tc>
          <w:tcPr>
            <w:tcW w:w="2880" w:type="dxa"/>
          </w:tcPr>
          <w:p w14:paraId="3A69877A" w14:textId="77777777" w:rsidR="009D4EB5" w:rsidRDefault="00000000">
            <w:r>
              <w:t>520.0</w:t>
            </w:r>
          </w:p>
        </w:tc>
        <w:tc>
          <w:tcPr>
            <w:tcW w:w="2880" w:type="dxa"/>
          </w:tcPr>
          <w:p w14:paraId="7D7F1CE5" w14:textId="77777777" w:rsidR="009D4EB5" w:rsidRDefault="00000000">
            <w:r>
              <w:t>6.9</w:t>
            </w:r>
          </w:p>
        </w:tc>
        <w:tc>
          <w:tcPr>
            <w:tcW w:w="2880" w:type="dxa"/>
          </w:tcPr>
          <w:p w14:paraId="10848BA2" w14:textId="77777777" w:rsidR="009D4EB5" w:rsidRDefault="00000000">
            <w:r>
              <w:t>838.0</w:t>
            </w:r>
          </w:p>
        </w:tc>
      </w:tr>
      <w:tr w:rsidR="009D4EB5" w14:paraId="164996FA" w14:textId="77777777">
        <w:tc>
          <w:tcPr>
            <w:tcW w:w="2880" w:type="dxa"/>
          </w:tcPr>
          <w:p w14:paraId="7E0F0945" w14:textId="77777777" w:rsidR="009D4EB5" w:rsidRDefault="00000000">
            <w:r>
              <w:t>525.0</w:t>
            </w:r>
          </w:p>
        </w:tc>
        <w:tc>
          <w:tcPr>
            <w:tcW w:w="2880" w:type="dxa"/>
          </w:tcPr>
          <w:p w14:paraId="21E386FE" w14:textId="77777777" w:rsidR="009D4EB5" w:rsidRDefault="00000000">
            <w:r>
              <w:t>8.8</w:t>
            </w:r>
          </w:p>
        </w:tc>
        <w:tc>
          <w:tcPr>
            <w:tcW w:w="2880" w:type="dxa"/>
          </w:tcPr>
          <w:p w14:paraId="30BE798B" w14:textId="77777777" w:rsidR="009D4EB5" w:rsidRDefault="00000000">
            <w:r>
              <w:t>224.0</w:t>
            </w:r>
          </w:p>
        </w:tc>
      </w:tr>
      <w:tr w:rsidR="009D4EB5" w14:paraId="533F7206" w14:textId="77777777">
        <w:tc>
          <w:tcPr>
            <w:tcW w:w="2880" w:type="dxa"/>
          </w:tcPr>
          <w:p w14:paraId="2031A141" w14:textId="77777777" w:rsidR="009D4EB5" w:rsidRDefault="00000000">
            <w:r>
              <w:t>530.0</w:t>
            </w:r>
          </w:p>
        </w:tc>
        <w:tc>
          <w:tcPr>
            <w:tcW w:w="2880" w:type="dxa"/>
          </w:tcPr>
          <w:p w14:paraId="2B040970" w14:textId="77777777" w:rsidR="009D4EB5" w:rsidRDefault="00000000">
            <w:r>
              <w:t>11.25</w:t>
            </w:r>
          </w:p>
        </w:tc>
        <w:tc>
          <w:tcPr>
            <w:tcW w:w="2880" w:type="dxa"/>
          </w:tcPr>
          <w:p w14:paraId="54EAEAD3" w14:textId="77777777" w:rsidR="009D4EB5" w:rsidRDefault="00000000">
            <w:r>
              <w:t>512.0</w:t>
            </w:r>
          </w:p>
        </w:tc>
      </w:tr>
    </w:tbl>
    <w:p w14:paraId="4406340F" w14:textId="77777777" w:rsidR="009D4EB5" w:rsidRDefault="00000000">
      <w:r>
        <w:br/>
      </w:r>
    </w:p>
    <w:p w14:paraId="3D080229" w14:textId="77777777" w:rsidR="009D4EB5" w:rsidRDefault="00000000">
      <w:pPr>
        <w:pStyle w:val="Heading2"/>
      </w:pPr>
      <w:r>
        <w:t>DALBHARAT</w:t>
      </w:r>
    </w:p>
    <w:p w14:paraId="7747A925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C939B36" w14:textId="77777777">
        <w:tc>
          <w:tcPr>
            <w:tcW w:w="2880" w:type="dxa"/>
          </w:tcPr>
          <w:p w14:paraId="1330F0DF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7955B60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7DF4CD7" w14:textId="77777777" w:rsidR="009D4EB5" w:rsidRDefault="00000000">
            <w:r>
              <w:t>Call Volume</w:t>
            </w:r>
          </w:p>
        </w:tc>
      </w:tr>
      <w:tr w:rsidR="009D4EB5" w14:paraId="1E123CF8" w14:textId="77777777">
        <w:tc>
          <w:tcPr>
            <w:tcW w:w="2880" w:type="dxa"/>
          </w:tcPr>
          <w:p w14:paraId="75B64EEA" w14:textId="77777777" w:rsidR="009D4EB5" w:rsidRDefault="00000000">
            <w:r>
              <w:t>2,000.00</w:t>
            </w:r>
          </w:p>
        </w:tc>
        <w:tc>
          <w:tcPr>
            <w:tcW w:w="2880" w:type="dxa"/>
          </w:tcPr>
          <w:p w14:paraId="6DFE6137" w14:textId="77777777" w:rsidR="009D4EB5" w:rsidRDefault="00000000">
            <w:r>
              <w:t>12.5</w:t>
            </w:r>
          </w:p>
        </w:tc>
        <w:tc>
          <w:tcPr>
            <w:tcW w:w="2880" w:type="dxa"/>
          </w:tcPr>
          <w:p w14:paraId="52E45EB6" w14:textId="77777777" w:rsidR="009D4EB5" w:rsidRDefault="00000000">
            <w:r>
              <w:t>242.0</w:t>
            </w:r>
          </w:p>
        </w:tc>
      </w:tr>
      <w:tr w:rsidR="009D4EB5" w14:paraId="1D200A71" w14:textId="77777777">
        <w:tc>
          <w:tcPr>
            <w:tcW w:w="2880" w:type="dxa"/>
          </w:tcPr>
          <w:p w14:paraId="3CB9A932" w14:textId="77777777" w:rsidR="009D4EB5" w:rsidRDefault="00000000">
            <w:r>
              <w:t>2,020.00</w:t>
            </w:r>
          </w:p>
        </w:tc>
        <w:tc>
          <w:tcPr>
            <w:tcW w:w="2880" w:type="dxa"/>
          </w:tcPr>
          <w:p w14:paraId="399CB85C" w14:textId="77777777" w:rsidR="009D4EB5" w:rsidRDefault="00000000">
            <w:r>
              <w:t>9.8</w:t>
            </w:r>
          </w:p>
        </w:tc>
        <w:tc>
          <w:tcPr>
            <w:tcW w:w="2880" w:type="dxa"/>
          </w:tcPr>
          <w:p w14:paraId="4C59690E" w14:textId="77777777" w:rsidR="009D4EB5" w:rsidRDefault="00000000">
            <w:r>
              <w:t>23.0</w:t>
            </w:r>
          </w:p>
        </w:tc>
      </w:tr>
      <w:tr w:rsidR="009D4EB5" w14:paraId="5433A3A3" w14:textId="77777777">
        <w:tc>
          <w:tcPr>
            <w:tcW w:w="2880" w:type="dxa"/>
          </w:tcPr>
          <w:p w14:paraId="713D480C" w14:textId="77777777" w:rsidR="009D4EB5" w:rsidRDefault="00000000">
            <w:r>
              <w:t>2,040.00</w:t>
            </w:r>
          </w:p>
        </w:tc>
        <w:tc>
          <w:tcPr>
            <w:tcW w:w="2880" w:type="dxa"/>
          </w:tcPr>
          <w:p w14:paraId="5701DAA3" w14:textId="77777777" w:rsidR="009D4EB5" w:rsidRDefault="00000000">
            <w:r>
              <w:t>7.75</w:t>
            </w:r>
          </w:p>
        </w:tc>
        <w:tc>
          <w:tcPr>
            <w:tcW w:w="2880" w:type="dxa"/>
          </w:tcPr>
          <w:p w14:paraId="7D2D76CD" w14:textId="77777777" w:rsidR="009D4EB5" w:rsidRDefault="00000000">
            <w:r>
              <w:t>47.0</w:t>
            </w:r>
          </w:p>
        </w:tc>
      </w:tr>
      <w:tr w:rsidR="009D4EB5" w14:paraId="7EE377C5" w14:textId="77777777">
        <w:tc>
          <w:tcPr>
            <w:tcW w:w="2880" w:type="dxa"/>
          </w:tcPr>
          <w:p w14:paraId="5C198625" w14:textId="77777777" w:rsidR="009D4EB5" w:rsidRDefault="00000000">
            <w:r>
              <w:t>2,060.00</w:t>
            </w:r>
          </w:p>
        </w:tc>
        <w:tc>
          <w:tcPr>
            <w:tcW w:w="2880" w:type="dxa"/>
          </w:tcPr>
          <w:p w14:paraId="5A3C22CA" w14:textId="77777777" w:rsidR="009D4EB5" w:rsidRDefault="00000000">
            <w:r>
              <w:t>8.95</w:t>
            </w:r>
          </w:p>
        </w:tc>
        <w:tc>
          <w:tcPr>
            <w:tcW w:w="2880" w:type="dxa"/>
          </w:tcPr>
          <w:p w14:paraId="500F880F" w14:textId="77777777" w:rsidR="009D4EB5" w:rsidRDefault="00000000">
            <w:r>
              <w:t>nan</w:t>
            </w:r>
          </w:p>
        </w:tc>
      </w:tr>
      <w:tr w:rsidR="009D4EB5" w14:paraId="23D41403" w14:textId="77777777">
        <w:tc>
          <w:tcPr>
            <w:tcW w:w="2880" w:type="dxa"/>
          </w:tcPr>
          <w:p w14:paraId="7776B5FA" w14:textId="77777777" w:rsidR="009D4EB5" w:rsidRDefault="00000000">
            <w:r>
              <w:t>2,080.00</w:t>
            </w:r>
          </w:p>
        </w:tc>
        <w:tc>
          <w:tcPr>
            <w:tcW w:w="2880" w:type="dxa"/>
          </w:tcPr>
          <w:p w14:paraId="203029F0" w14:textId="77777777" w:rsidR="009D4EB5" w:rsidRDefault="00000000">
            <w:r>
              <w:t>4.55</w:t>
            </w:r>
          </w:p>
        </w:tc>
        <w:tc>
          <w:tcPr>
            <w:tcW w:w="2880" w:type="dxa"/>
          </w:tcPr>
          <w:p w14:paraId="72C5A83D" w14:textId="77777777" w:rsidR="009D4EB5" w:rsidRDefault="00000000">
            <w:r>
              <w:t>45.0</w:t>
            </w:r>
          </w:p>
        </w:tc>
      </w:tr>
      <w:tr w:rsidR="009D4EB5" w14:paraId="4CED271B" w14:textId="77777777">
        <w:tc>
          <w:tcPr>
            <w:tcW w:w="2880" w:type="dxa"/>
          </w:tcPr>
          <w:p w14:paraId="1A1087A4" w14:textId="77777777" w:rsidR="009D4EB5" w:rsidRDefault="00000000">
            <w:r>
              <w:t>2,120.00</w:t>
            </w:r>
          </w:p>
        </w:tc>
        <w:tc>
          <w:tcPr>
            <w:tcW w:w="2880" w:type="dxa"/>
          </w:tcPr>
          <w:p w14:paraId="07305C2C" w14:textId="77777777" w:rsidR="009D4EB5" w:rsidRDefault="00000000">
            <w:r>
              <w:t>2.9</w:t>
            </w:r>
          </w:p>
        </w:tc>
        <w:tc>
          <w:tcPr>
            <w:tcW w:w="2880" w:type="dxa"/>
          </w:tcPr>
          <w:p w14:paraId="654CC34C" w14:textId="77777777" w:rsidR="009D4EB5" w:rsidRDefault="00000000">
            <w:r>
              <w:t>34.0</w:t>
            </w:r>
          </w:p>
        </w:tc>
      </w:tr>
    </w:tbl>
    <w:p w14:paraId="4102113F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47D6B2D" w14:textId="77777777">
        <w:tc>
          <w:tcPr>
            <w:tcW w:w="2880" w:type="dxa"/>
          </w:tcPr>
          <w:p w14:paraId="075C80F2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2CB7C57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36DC077" w14:textId="77777777" w:rsidR="009D4EB5" w:rsidRDefault="00000000">
            <w:r>
              <w:t>Put Volume</w:t>
            </w:r>
          </w:p>
        </w:tc>
      </w:tr>
      <w:tr w:rsidR="009D4EB5" w14:paraId="2984A988" w14:textId="77777777">
        <w:tc>
          <w:tcPr>
            <w:tcW w:w="2880" w:type="dxa"/>
          </w:tcPr>
          <w:p w14:paraId="4A8574F0" w14:textId="77777777" w:rsidR="009D4EB5" w:rsidRDefault="00000000">
            <w:r>
              <w:t>1,440.00</w:t>
            </w:r>
          </w:p>
        </w:tc>
        <w:tc>
          <w:tcPr>
            <w:tcW w:w="2880" w:type="dxa"/>
          </w:tcPr>
          <w:p w14:paraId="7CE401FC" w14:textId="77777777" w:rsidR="009D4EB5" w:rsidRDefault="00000000">
            <w:r>
              <w:t>2.3</w:t>
            </w:r>
          </w:p>
        </w:tc>
        <w:tc>
          <w:tcPr>
            <w:tcW w:w="2880" w:type="dxa"/>
          </w:tcPr>
          <w:p w14:paraId="522D28D7" w14:textId="77777777" w:rsidR="009D4EB5" w:rsidRDefault="00000000">
            <w:r>
              <w:t>nan</w:t>
            </w:r>
          </w:p>
        </w:tc>
      </w:tr>
      <w:tr w:rsidR="009D4EB5" w14:paraId="29755805" w14:textId="77777777">
        <w:tc>
          <w:tcPr>
            <w:tcW w:w="2880" w:type="dxa"/>
          </w:tcPr>
          <w:p w14:paraId="61688FAF" w14:textId="77777777" w:rsidR="009D4EB5" w:rsidRDefault="00000000">
            <w:r>
              <w:t>1,480.00</w:t>
            </w:r>
          </w:p>
        </w:tc>
        <w:tc>
          <w:tcPr>
            <w:tcW w:w="2880" w:type="dxa"/>
          </w:tcPr>
          <w:p w14:paraId="035D1F25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26807781" w14:textId="77777777" w:rsidR="009D4EB5" w:rsidRDefault="00000000">
            <w:r>
              <w:t>nan</w:t>
            </w:r>
          </w:p>
        </w:tc>
      </w:tr>
      <w:tr w:rsidR="009D4EB5" w14:paraId="0AF07B92" w14:textId="77777777">
        <w:tc>
          <w:tcPr>
            <w:tcW w:w="2880" w:type="dxa"/>
          </w:tcPr>
          <w:p w14:paraId="15BE8E96" w14:textId="77777777" w:rsidR="009D4EB5" w:rsidRDefault="00000000">
            <w:r>
              <w:t>1,520.00</w:t>
            </w:r>
          </w:p>
        </w:tc>
        <w:tc>
          <w:tcPr>
            <w:tcW w:w="2880" w:type="dxa"/>
          </w:tcPr>
          <w:p w14:paraId="4A70D101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650EFC43" w14:textId="77777777" w:rsidR="009D4EB5" w:rsidRDefault="00000000">
            <w:r>
              <w:t>2.0</w:t>
            </w:r>
          </w:p>
        </w:tc>
      </w:tr>
      <w:tr w:rsidR="009D4EB5" w14:paraId="28024658" w14:textId="77777777">
        <w:tc>
          <w:tcPr>
            <w:tcW w:w="2880" w:type="dxa"/>
          </w:tcPr>
          <w:p w14:paraId="46C152BA" w14:textId="77777777" w:rsidR="009D4EB5" w:rsidRDefault="00000000">
            <w:r>
              <w:t>1,560.00</w:t>
            </w:r>
          </w:p>
        </w:tc>
        <w:tc>
          <w:tcPr>
            <w:tcW w:w="2880" w:type="dxa"/>
          </w:tcPr>
          <w:p w14:paraId="018F7660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77BCFB51" w14:textId="77777777" w:rsidR="009D4EB5" w:rsidRDefault="00000000">
            <w:r>
              <w:t>2.0</w:t>
            </w:r>
          </w:p>
        </w:tc>
      </w:tr>
      <w:tr w:rsidR="009D4EB5" w14:paraId="3643220E" w14:textId="77777777">
        <w:tc>
          <w:tcPr>
            <w:tcW w:w="2880" w:type="dxa"/>
          </w:tcPr>
          <w:p w14:paraId="7A515CFB" w14:textId="77777777" w:rsidR="009D4EB5" w:rsidRDefault="00000000">
            <w:r>
              <w:t>1,580.00</w:t>
            </w:r>
          </w:p>
        </w:tc>
        <w:tc>
          <w:tcPr>
            <w:tcW w:w="2880" w:type="dxa"/>
          </w:tcPr>
          <w:p w14:paraId="1E69002C" w14:textId="77777777" w:rsidR="009D4EB5" w:rsidRDefault="00000000">
            <w:r>
              <w:t>6.0</w:t>
            </w:r>
          </w:p>
        </w:tc>
        <w:tc>
          <w:tcPr>
            <w:tcW w:w="2880" w:type="dxa"/>
          </w:tcPr>
          <w:p w14:paraId="3D385C8B" w14:textId="77777777" w:rsidR="009D4EB5" w:rsidRDefault="00000000">
            <w:r>
              <w:t>nan</w:t>
            </w:r>
          </w:p>
        </w:tc>
      </w:tr>
      <w:tr w:rsidR="009D4EB5" w14:paraId="1D2C0FEB" w14:textId="77777777">
        <w:tc>
          <w:tcPr>
            <w:tcW w:w="2880" w:type="dxa"/>
          </w:tcPr>
          <w:p w14:paraId="487E3998" w14:textId="77777777" w:rsidR="009D4EB5" w:rsidRDefault="00000000">
            <w:r>
              <w:t>1,600.00</w:t>
            </w:r>
          </w:p>
        </w:tc>
        <w:tc>
          <w:tcPr>
            <w:tcW w:w="2880" w:type="dxa"/>
          </w:tcPr>
          <w:p w14:paraId="2D745323" w14:textId="77777777" w:rsidR="009D4EB5" w:rsidRDefault="00000000">
            <w:r>
              <w:t>4.5</w:t>
            </w:r>
          </w:p>
        </w:tc>
        <w:tc>
          <w:tcPr>
            <w:tcW w:w="2880" w:type="dxa"/>
          </w:tcPr>
          <w:p w14:paraId="62A6342A" w14:textId="77777777" w:rsidR="009D4EB5" w:rsidRDefault="00000000">
            <w:r>
              <w:t>3.0</w:t>
            </w:r>
          </w:p>
        </w:tc>
      </w:tr>
      <w:tr w:rsidR="009D4EB5" w14:paraId="0BBD59B1" w14:textId="77777777">
        <w:tc>
          <w:tcPr>
            <w:tcW w:w="2880" w:type="dxa"/>
          </w:tcPr>
          <w:p w14:paraId="3E6B69FC" w14:textId="77777777" w:rsidR="009D4EB5" w:rsidRDefault="00000000">
            <w:r>
              <w:t>1,620.00</w:t>
            </w:r>
          </w:p>
        </w:tc>
        <w:tc>
          <w:tcPr>
            <w:tcW w:w="2880" w:type="dxa"/>
          </w:tcPr>
          <w:p w14:paraId="39CDCA8E" w14:textId="77777777" w:rsidR="009D4EB5" w:rsidRDefault="00000000">
            <w:r>
              <w:t>4.65</w:t>
            </w:r>
          </w:p>
        </w:tc>
        <w:tc>
          <w:tcPr>
            <w:tcW w:w="2880" w:type="dxa"/>
          </w:tcPr>
          <w:p w14:paraId="26E0738B" w14:textId="77777777" w:rsidR="009D4EB5" w:rsidRDefault="00000000">
            <w:r>
              <w:t>107.0</w:t>
            </w:r>
          </w:p>
        </w:tc>
      </w:tr>
      <w:tr w:rsidR="009D4EB5" w14:paraId="482044C0" w14:textId="77777777">
        <w:tc>
          <w:tcPr>
            <w:tcW w:w="2880" w:type="dxa"/>
          </w:tcPr>
          <w:p w14:paraId="7A2685A2" w14:textId="77777777" w:rsidR="009D4EB5" w:rsidRDefault="00000000">
            <w:r>
              <w:t>1,640.00</w:t>
            </w:r>
          </w:p>
        </w:tc>
        <w:tc>
          <w:tcPr>
            <w:tcW w:w="2880" w:type="dxa"/>
          </w:tcPr>
          <w:p w14:paraId="32E189BE" w14:textId="77777777" w:rsidR="009D4EB5" w:rsidRDefault="00000000">
            <w:r>
              <w:t>6.0</w:t>
            </w:r>
          </w:p>
        </w:tc>
        <w:tc>
          <w:tcPr>
            <w:tcW w:w="2880" w:type="dxa"/>
          </w:tcPr>
          <w:p w14:paraId="116E1B76" w14:textId="77777777" w:rsidR="009D4EB5" w:rsidRDefault="00000000">
            <w:r>
              <w:t>nan</w:t>
            </w:r>
          </w:p>
        </w:tc>
      </w:tr>
      <w:tr w:rsidR="009D4EB5" w14:paraId="4230E41D" w14:textId="77777777">
        <w:tc>
          <w:tcPr>
            <w:tcW w:w="2880" w:type="dxa"/>
          </w:tcPr>
          <w:p w14:paraId="18FA4D26" w14:textId="77777777" w:rsidR="009D4EB5" w:rsidRDefault="00000000">
            <w:r>
              <w:t>1,660.00</w:t>
            </w:r>
          </w:p>
        </w:tc>
        <w:tc>
          <w:tcPr>
            <w:tcW w:w="2880" w:type="dxa"/>
          </w:tcPr>
          <w:p w14:paraId="556E64A6" w14:textId="77777777" w:rsidR="009D4EB5" w:rsidRDefault="00000000">
            <w:r>
              <w:t>7.5</w:t>
            </w:r>
          </w:p>
        </w:tc>
        <w:tc>
          <w:tcPr>
            <w:tcW w:w="2880" w:type="dxa"/>
          </w:tcPr>
          <w:p w14:paraId="071816D7" w14:textId="77777777" w:rsidR="009D4EB5" w:rsidRDefault="00000000">
            <w:r>
              <w:t>nan</w:t>
            </w:r>
          </w:p>
        </w:tc>
      </w:tr>
      <w:tr w:rsidR="009D4EB5" w14:paraId="69808A67" w14:textId="77777777">
        <w:tc>
          <w:tcPr>
            <w:tcW w:w="2880" w:type="dxa"/>
          </w:tcPr>
          <w:p w14:paraId="68ABF43D" w14:textId="77777777" w:rsidR="009D4EB5" w:rsidRDefault="00000000">
            <w:r>
              <w:t>1,680.00</w:t>
            </w:r>
          </w:p>
        </w:tc>
        <w:tc>
          <w:tcPr>
            <w:tcW w:w="2880" w:type="dxa"/>
          </w:tcPr>
          <w:p w14:paraId="27C5C1D8" w14:textId="77777777" w:rsidR="009D4EB5" w:rsidRDefault="00000000">
            <w:r>
              <w:t>8.4</w:t>
            </w:r>
          </w:p>
        </w:tc>
        <w:tc>
          <w:tcPr>
            <w:tcW w:w="2880" w:type="dxa"/>
          </w:tcPr>
          <w:p w14:paraId="68AA54B5" w14:textId="77777777" w:rsidR="009D4EB5" w:rsidRDefault="00000000">
            <w:r>
              <w:t>nan</w:t>
            </w:r>
          </w:p>
        </w:tc>
      </w:tr>
      <w:tr w:rsidR="009D4EB5" w14:paraId="2132F2E5" w14:textId="77777777">
        <w:tc>
          <w:tcPr>
            <w:tcW w:w="2880" w:type="dxa"/>
          </w:tcPr>
          <w:p w14:paraId="034A8BC8" w14:textId="77777777" w:rsidR="009D4EB5" w:rsidRDefault="00000000">
            <w:r>
              <w:t>1,700.00</w:t>
            </w:r>
          </w:p>
        </w:tc>
        <w:tc>
          <w:tcPr>
            <w:tcW w:w="2880" w:type="dxa"/>
          </w:tcPr>
          <w:p w14:paraId="5DE11C85" w14:textId="77777777" w:rsidR="009D4EB5" w:rsidRDefault="00000000">
            <w:r>
              <w:t>9.75</w:t>
            </w:r>
          </w:p>
        </w:tc>
        <w:tc>
          <w:tcPr>
            <w:tcW w:w="2880" w:type="dxa"/>
          </w:tcPr>
          <w:p w14:paraId="2010023F" w14:textId="77777777" w:rsidR="009D4EB5" w:rsidRDefault="00000000">
            <w:r>
              <w:t>102.0</w:t>
            </w:r>
          </w:p>
        </w:tc>
      </w:tr>
      <w:tr w:rsidR="009D4EB5" w14:paraId="7C99C6BA" w14:textId="77777777">
        <w:tc>
          <w:tcPr>
            <w:tcW w:w="2880" w:type="dxa"/>
          </w:tcPr>
          <w:p w14:paraId="3A9D0406" w14:textId="77777777" w:rsidR="009D4EB5" w:rsidRDefault="00000000">
            <w:r>
              <w:t>1,720.00</w:t>
            </w:r>
          </w:p>
        </w:tc>
        <w:tc>
          <w:tcPr>
            <w:tcW w:w="2880" w:type="dxa"/>
          </w:tcPr>
          <w:p w14:paraId="34B022F0" w14:textId="77777777" w:rsidR="009D4EB5" w:rsidRDefault="00000000">
            <w:r>
              <w:t>11.9</w:t>
            </w:r>
          </w:p>
        </w:tc>
        <w:tc>
          <w:tcPr>
            <w:tcW w:w="2880" w:type="dxa"/>
          </w:tcPr>
          <w:p w14:paraId="643912F9" w14:textId="77777777" w:rsidR="009D4EB5" w:rsidRDefault="00000000">
            <w:r>
              <w:t>25.0</w:t>
            </w:r>
          </w:p>
        </w:tc>
      </w:tr>
    </w:tbl>
    <w:p w14:paraId="3269B978" w14:textId="77777777" w:rsidR="009D4EB5" w:rsidRDefault="00000000">
      <w:r>
        <w:br/>
      </w:r>
    </w:p>
    <w:p w14:paraId="1CFCF9A7" w14:textId="77777777" w:rsidR="009D4EB5" w:rsidRDefault="00000000">
      <w:pPr>
        <w:pStyle w:val="Heading2"/>
      </w:pPr>
      <w:r>
        <w:t>DEEPAKNTR</w:t>
      </w:r>
    </w:p>
    <w:p w14:paraId="300232F7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43F96B9" w14:textId="77777777">
        <w:tc>
          <w:tcPr>
            <w:tcW w:w="2880" w:type="dxa"/>
          </w:tcPr>
          <w:p w14:paraId="5F6A0984" w14:textId="77777777" w:rsidR="009D4EB5" w:rsidRDefault="00000000">
            <w:r>
              <w:lastRenderedPageBreak/>
              <w:t>Strike Price</w:t>
            </w:r>
          </w:p>
        </w:tc>
        <w:tc>
          <w:tcPr>
            <w:tcW w:w="2880" w:type="dxa"/>
          </w:tcPr>
          <w:p w14:paraId="01FBFA5A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3AC009AA" w14:textId="77777777" w:rsidR="009D4EB5" w:rsidRDefault="00000000">
            <w:r>
              <w:t>Call Volume</w:t>
            </w:r>
          </w:p>
        </w:tc>
      </w:tr>
      <w:tr w:rsidR="009D4EB5" w14:paraId="251498A2" w14:textId="77777777">
        <w:tc>
          <w:tcPr>
            <w:tcW w:w="2880" w:type="dxa"/>
          </w:tcPr>
          <w:p w14:paraId="4686317D" w14:textId="77777777" w:rsidR="009D4EB5" w:rsidRDefault="00000000">
            <w:r>
              <w:t>2,700.00</w:t>
            </w:r>
          </w:p>
        </w:tc>
        <w:tc>
          <w:tcPr>
            <w:tcW w:w="2880" w:type="dxa"/>
          </w:tcPr>
          <w:p w14:paraId="25257309" w14:textId="77777777" w:rsidR="009D4EB5" w:rsidRDefault="00000000">
            <w:r>
              <w:t>9.3</w:t>
            </w:r>
          </w:p>
        </w:tc>
        <w:tc>
          <w:tcPr>
            <w:tcW w:w="2880" w:type="dxa"/>
          </w:tcPr>
          <w:p w14:paraId="28BAE5F4" w14:textId="77777777" w:rsidR="009D4EB5" w:rsidRDefault="00000000">
            <w:r>
              <w:t>310.0</w:t>
            </w:r>
          </w:p>
        </w:tc>
      </w:tr>
      <w:tr w:rsidR="009D4EB5" w14:paraId="69B5C317" w14:textId="77777777">
        <w:tc>
          <w:tcPr>
            <w:tcW w:w="2880" w:type="dxa"/>
          </w:tcPr>
          <w:p w14:paraId="22305446" w14:textId="77777777" w:rsidR="009D4EB5" w:rsidRDefault="00000000">
            <w:r>
              <w:t>2,800.00</w:t>
            </w:r>
          </w:p>
        </w:tc>
        <w:tc>
          <w:tcPr>
            <w:tcW w:w="2880" w:type="dxa"/>
          </w:tcPr>
          <w:p w14:paraId="331DB79B" w14:textId="77777777" w:rsidR="009D4EB5" w:rsidRDefault="00000000">
            <w:r>
              <w:t>4.05</w:t>
            </w:r>
          </w:p>
        </w:tc>
        <w:tc>
          <w:tcPr>
            <w:tcW w:w="2880" w:type="dxa"/>
          </w:tcPr>
          <w:p w14:paraId="1619754D" w14:textId="77777777" w:rsidR="009D4EB5" w:rsidRDefault="00000000">
            <w:r>
              <w:t>303.0</w:t>
            </w:r>
          </w:p>
        </w:tc>
      </w:tr>
      <w:tr w:rsidR="009D4EB5" w14:paraId="782C1854" w14:textId="77777777">
        <w:tc>
          <w:tcPr>
            <w:tcW w:w="2880" w:type="dxa"/>
          </w:tcPr>
          <w:p w14:paraId="7D0A4B6D" w14:textId="77777777" w:rsidR="009D4EB5" w:rsidRDefault="00000000">
            <w:r>
              <w:t>2,900.00</w:t>
            </w:r>
          </w:p>
        </w:tc>
        <w:tc>
          <w:tcPr>
            <w:tcW w:w="2880" w:type="dxa"/>
          </w:tcPr>
          <w:p w14:paraId="0EFCA164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0CC8387F" w14:textId="77777777" w:rsidR="009D4EB5" w:rsidRDefault="00000000">
            <w:r>
              <w:t>211.0</w:t>
            </w:r>
          </w:p>
        </w:tc>
      </w:tr>
      <w:tr w:rsidR="009D4EB5" w14:paraId="022FE704" w14:textId="77777777">
        <w:tc>
          <w:tcPr>
            <w:tcW w:w="2880" w:type="dxa"/>
          </w:tcPr>
          <w:p w14:paraId="4EAE578F" w14:textId="77777777" w:rsidR="009D4EB5" w:rsidRDefault="00000000">
            <w:r>
              <w:t>3,000.00</w:t>
            </w:r>
          </w:p>
        </w:tc>
        <w:tc>
          <w:tcPr>
            <w:tcW w:w="2880" w:type="dxa"/>
          </w:tcPr>
          <w:p w14:paraId="1161EB55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748DE24F" w14:textId="77777777" w:rsidR="009D4EB5" w:rsidRDefault="00000000">
            <w:r>
              <w:t>12.0</w:t>
            </w:r>
          </w:p>
        </w:tc>
      </w:tr>
    </w:tbl>
    <w:p w14:paraId="02BE30BD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61C027E" w14:textId="77777777">
        <w:tc>
          <w:tcPr>
            <w:tcW w:w="2880" w:type="dxa"/>
          </w:tcPr>
          <w:p w14:paraId="5560838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2A38E3C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7947A14" w14:textId="77777777" w:rsidR="009D4EB5" w:rsidRDefault="00000000">
            <w:r>
              <w:t>Put Volume</w:t>
            </w:r>
          </w:p>
        </w:tc>
      </w:tr>
      <w:tr w:rsidR="009D4EB5" w14:paraId="430362BF" w14:textId="77777777">
        <w:tc>
          <w:tcPr>
            <w:tcW w:w="2880" w:type="dxa"/>
          </w:tcPr>
          <w:p w14:paraId="5B988293" w14:textId="77777777" w:rsidR="009D4EB5" w:rsidRDefault="00000000">
            <w:r>
              <w:t>1,900.00</w:t>
            </w:r>
          </w:p>
        </w:tc>
        <w:tc>
          <w:tcPr>
            <w:tcW w:w="2880" w:type="dxa"/>
          </w:tcPr>
          <w:p w14:paraId="04D62356" w14:textId="77777777" w:rsidR="009D4EB5" w:rsidRDefault="00000000">
            <w:r>
              <w:t>1.8</w:t>
            </w:r>
          </w:p>
        </w:tc>
        <w:tc>
          <w:tcPr>
            <w:tcW w:w="2880" w:type="dxa"/>
          </w:tcPr>
          <w:p w14:paraId="26165D3B" w14:textId="77777777" w:rsidR="009D4EB5" w:rsidRDefault="00000000">
            <w:r>
              <w:t>20.0</w:t>
            </w:r>
          </w:p>
        </w:tc>
      </w:tr>
      <w:tr w:rsidR="009D4EB5" w14:paraId="16D801DB" w14:textId="77777777">
        <w:tc>
          <w:tcPr>
            <w:tcW w:w="2880" w:type="dxa"/>
          </w:tcPr>
          <w:p w14:paraId="73F009B5" w14:textId="77777777" w:rsidR="009D4EB5" w:rsidRDefault="00000000">
            <w:r>
              <w:t>1,950.00</w:t>
            </w:r>
          </w:p>
        </w:tc>
        <w:tc>
          <w:tcPr>
            <w:tcW w:w="2880" w:type="dxa"/>
          </w:tcPr>
          <w:p w14:paraId="5AB15A2A" w14:textId="77777777" w:rsidR="009D4EB5" w:rsidRDefault="00000000">
            <w:r>
              <w:t>10.75</w:t>
            </w:r>
          </w:p>
        </w:tc>
        <w:tc>
          <w:tcPr>
            <w:tcW w:w="2880" w:type="dxa"/>
          </w:tcPr>
          <w:p w14:paraId="60DCEF5F" w14:textId="77777777" w:rsidR="009D4EB5" w:rsidRDefault="00000000">
            <w:r>
              <w:t>nan</w:t>
            </w:r>
          </w:p>
        </w:tc>
      </w:tr>
      <w:tr w:rsidR="009D4EB5" w14:paraId="653020D6" w14:textId="77777777">
        <w:tc>
          <w:tcPr>
            <w:tcW w:w="2880" w:type="dxa"/>
          </w:tcPr>
          <w:p w14:paraId="77CBE913" w14:textId="77777777" w:rsidR="009D4EB5" w:rsidRDefault="00000000">
            <w:r>
              <w:t>2,000.00</w:t>
            </w:r>
          </w:p>
        </w:tc>
        <w:tc>
          <w:tcPr>
            <w:tcW w:w="2880" w:type="dxa"/>
          </w:tcPr>
          <w:p w14:paraId="64B978C8" w14:textId="77777777" w:rsidR="009D4EB5" w:rsidRDefault="00000000">
            <w:r>
              <w:t>4.0</w:t>
            </w:r>
          </w:p>
        </w:tc>
        <w:tc>
          <w:tcPr>
            <w:tcW w:w="2880" w:type="dxa"/>
          </w:tcPr>
          <w:p w14:paraId="3A5B8CAA" w14:textId="77777777" w:rsidR="009D4EB5" w:rsidRDefault="00000000">
            <w:r>
              <w:t>257.0</w:t>
            </w:r>
          </w:p>
        </w:tc>
      </w:tr>
      <w:tr w:rsidR="009D4EB5" w14:paraId="1DAC14EC" w14:textId="77777777">
        <w:tc>
          <w:tcPr>
            <w:tcW w:w="2880" w:type="dxa"/>
          </w:tcPr>
          <w:p w14:paraId="02688BBC" w14:textId="77777777" w:rsidR="009D4EB5" w:rsidRDefault="00000000">
            <w:r>
              <w:t>2,100.00</w:t>
            </w:r>
          </w:p>
        </w:tc>
        <w:tc>
          <w:tcPr>
            <w:tcW w:w="2880" w:type="dxa"/>
          </w:tcPr>
          <w:p w14:paraId="7FC5648A" w14:textId="77777777" w:rsidR="009D4EB5" w:rsidRDefault="00000000">
            <w:r>
              <w:t>9.8</w:t>
            </w:r>
          </w:p>
        </w:tc>
        <w:tc>
          <w:tcPr>
            <w:tcW w:w="2880" w:type="dxa"/>
          </w:tcPr>
          <w:p w14:paraId="52AEF9A5" w14:textId="77777777" w:rsidR="009D4EB5" w:rsidRDefault="00000000">
            <w:r>
              <w:t>165.0</w:t>
            </w:r>
          </w:p>
        </w:tc>
      </w:tr>
    </w:tbl>
    <w:p w14:paraId="6DAB5D60" w14:textId="77777777" w:rsidR="009D4EB5" w:rsidRDefault="00000000">
      <w:r>
        <w:br/>
      </w:r>
    </w:p>
    <w:p w14:paraId="622A1C31" w14:textId="77777777" w:rsidR="009D4EB5" w:rsidRDefault="00000000">
      <w:pPr>
        <w:pStyle w:val="Heading2"/>
      </w:pPr>
      <w:r>
        <w:t>DELHIVERY</w:t>
      </w:r>
    </w:p>
    <w:p w14:paraId="0488686F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24EF11C" w14:textId="77777777">
        <w:tc>
          <w:tcPr>
            <w:tcW w:w="2880" w:type="dxa"/>
          </w:tcPr>
          <w:p w14:paraId="001B1BA2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AFFB6E6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F184D01" w14:textId="77777777" w:rsidR="009D4EB5" w:rsidRDefault="00000000">
            <w:r>
              <w:t>Call Volume</w:t>
            </w:r>
          </w:p>
        </w:tc>
      </w:tr>
      <w:tr w:rsidR="009D4EB5" w14:paraId="6DB6D24C" w14:textId="77777777">
        <w:tc>
          <w:tcPr>
            <w:tcW w:w="2880" w:type="dxa"/>
          </w:tcPr>
          <w:p w14:paraId="39849F88" w14:textId="77777777" w:rsidR="009D4EB5" w:rsidRDefault="00000000">
            <w:r>
              <w:t>335.0</w:t>
            </w:r>
          </w:p>
        </w:tc>
        <w:tc>
          <w:tcPr>
            <w:tcW w:w="2880" w:type="dxa"/>
          </w:tcPr>
          <w:p w14:paraId="2FE8EE83" w14:textId="77777777" w:rsidR="009D4EB5" w:rsidRDefault="00000000">
            <w:r>
              <w:t>6.05</w:t>
            </w:r>
          </w:p>
        </w:tc>
        <w:tc>
          <w:tcPr>
            <w:tcW w:w="2880" w:type="dxa"/>
          </w:tcPr>
          <w:p w14:paraId="1612E3B8" w14:textId="77777777" w:rsidR="009D4EB5" w:rsidRDefault="00000000">
            <w:r>
              <w:t>108.0</w:t>
            </w:r>
          </w:p>
        </w:tc>
      </w:tr>
      <w:tr w:rsidR="009D4EB5" w14:paraId="58693FBE" w14:textId="77777777">
        <w:tc>
          <w:tcPr>
            <w:tcW w:w="2880" w:type="dxa"/>
          </w:tcPr>
          <w:p w14:paraId="19AEA041" w14:textId="77777777" w:rsidR="009D4EB5" w:rsidRDefault="00000000">
            <w:r>
              <w:t>340.0</w:t>
            </w:r>
          </w:p>
        </w:tc>
        <w:tc>
          <w:tcPr>
            <w:tcW w:w="2880" w:type="dxa"/>
          </w:tcPr>
          <w:p w14:paraId="5B468DCA" w14:textId="77777777" w:rsidR="009D4EB5" w:rsidRDefault="00000000">
            <w:r>
              <w:t>5.3</w:t>
            </w:r>
          </w:p>
        </w:tc>
        <w:tc>
          <w:tcPr>
            <w:tcW w:w="2880" w:type="dxa"/>
          </w:tcPr>
          <w:p w14:paraId="3CBA76B8" w14:textId="77777777" w:rsidR="009D4EB5" w:rsidRDefault="00000000">
            <w:r>
              <w:t>296.0</w:t>
            </w:r>
          </w:p>
        </w:tc>
      </w:tr>
      <w:tr w:rsidR="009D4EB5" w14:paraId="78FBDCB1" w14:textId="77777777">
        <w:tc>
          <w:tcPr>
            <w:tcW w:w="2880" w:type="dxa"/>
          </w:tcPr>
          <w:p w14:paraId="58BF4020" w14:textId="77777777" w:rsidR="009D4EB5" w:rsidRDefault="00000000">
            <w:r>
              <w:t>345.0</w:t>
            </w:r>
          </w:p>
        </w:tc>
        <w:tc>
          <w:tcPr>
            <w:tcW w:w="2880" w:type="dxa"/>
          </w:tcPr>
          <w:p w14:paraId="3C0BFF3D" w14:textId="77777777" w:rsidR="009D4EB5" w:rsidRDefault="00000000">
            <w:r>
              <w:t>4.3</w:t>
            </w:r>
          </w:p>
        </w:tc>
        <w:tc>
          <w:tcPr>
            <w:tcW w:w="2880" w:type="dxa"/>
          </w:tcPr>
          <w:p w14:paraId="334BAB6A" w14:textId="77777777" w:rsidR="009D4EB5" w:rsidRDefault="00000000">
            <w:r>
              <w:t>98.0</w:t>
            </w:r>
          </w:p>
        </w:tc>
      </w:tr>
      <w:tr w:rsidR="009D4EB5" w14:paraId="222535DF" w14:textId="77777777">
        <w:tc>
          <w:tcPr>
            <w:tcW w:w="2880" w:type="dxa"/>
          </w:tcPr>
          <w:p w14:paraId="714E74AC" w14:textId="77777777" w:rsidR="009D4EB5" w:rsidRDefault="00000000">
            <w:r>
              <w:t>350.0</w:t>
            </w:r>
          </w:p>
        </w:tc>
        <w:tc>
          <w:tcPr>
            <w:tcW w:w="2880" w:type="dxa"/>
          </w:tcPr>
          <w:p w14:paraId="69DEECC8" w14:textId="77777777" w:rsidR="009D4EB5" w:rsidRDefault="00000000">
            <w:r>
              <w:t>3.6</w:t>
            </w:r>
          </w:p>
        </w:tc>
        <w:tc>
          <w:tcPr>
            <w:tcW w:w="2880" w:type="dxa"/>
          </w:tcPr>
          <w:p w14:paraId="282EB011" w14:textId="77777777" w:rsidR="009D4EB5" w:rsidRDefault="00000000">
            <w:r>
              <w:t>520.0</w:t>
            </w:r>
          </w:p>
        </w:tc>
      </w:tr>
      <w:tr w:rsidR="009D4EB5" w14:paraId="0D623AAB" w14:textId="77777777">
        <w:tc>
          <w:tcPr>
            <w:tcW w:w="2880" w:type="dxa"/>
          </w:tcPr>
          <w:p w14:paraId="0890809C" w14:textId="77777777" w:rsidR="009D4EB5" w:rsidRDefault="00000000">
            <w:r>
              <w:t>355.0</w:t>
            </w:r>
          </w:p>
        </w:tc>
        <w:tc>
          <w:tcPr>
            <w:tcW w:w="2880" w:type="dxa"/>
          </w:tcPr>
          <w:p w14:paraId="2AA296EC" w14:textId="77777777" w:rsidR="009D4EB5" w:rsidRDefault="00000000">
            <w:r>
              <w:t>2.75</w:t>
            </w:r>
          </w:p>
        </w:tc>
        <w:tc>
          <w:tcPr>
            <w:tcW w:w="2880" w:type="dxa"/>
          </w:tcPr>
          <w:p w14:paraId="3A84A2B1" w14:textId="77777777" w:rsidR="009D4EB5" w:rsidRDefault="00000000">
            <w:r>
              <w:t>36.0</w:t>
            </w:r>
          </w:p>
        </w:tc>
      </w:tr>
      <w:tr w:rsidR="009D4EB5" w14:paraId="77D025BE" w14:textId="77777777">
        <w:tc>
          <w:tcPr>
            <w:tcW w:w="2880" w:type="dxa"/>
          </w:tcPr>
          <w:p w14:paraId="0C7167D9" w14:textId="77777777" w:rsidR="009D4EB5" w:rsidRDefault="00000000">
            <w:r>
              <w:t>360.0</w:t>
            </w:r>
          </w:p>
        </w:tc>
        <w:tc>
          <w:tcPr>
            <w:tcW w:w="2880" w:type="dxa"/>
          </w:tcPr>
          <w:p w14:paraId="75A9AC5F" w14:textId="77777777" w:rsidR="009D4EB5" w:rsidRDefault="00000000">
            <w:r>
              <w:t>2.3</w:t>
            </w:r>
          </w:p>
        </w:tc>
        <w:tc>
          <w:tcPr>
            <w:tcW w:w="2880" w:type="dxa"/>
          </w:tcPr>
          <w:p w14:paraId="0946AFBA" w14:textId="77777777" w:rsidR="009D4EB5" w:rsidRDefault="00000000">
            <w:r>
              <w:t>117.0</w:t>
            </w:r>
          </w:p>
        </w:tc>
      </w:tr>
      <w:tr w:rsidR="009D4EB5" w14:paraId="5A1BA8F3" w14:textId="77777777">
        <w:tc>
          <w:tcPr>
            <w:tcW w:w="2880" w:type="dxa"/>
          </w:tcPr>
          <w:p w14:paraId="0744EC8D" w14:textId="77777777" w:rsidR="009D4EB5" w:rsidRDefault="00000000">
            <w:r>
              <w:t>365.0</w:t>
            </w:r>
          </w:p>
        </w:tc>
        <w:tc>
          <w:tcPr>
            <w:tcW w:w="2880" w:type="dxa"/>
          </w:tcPr>
          <w:p w14:paraId="7A33A0E1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29AFD8C4" w14:textId="77777777" w:rsidR="009D4EB5" w:rsidRDefault="00000000">
            <w:r>
              <w:t>29.0</w:t>
            </w:r>
          </w:p>
        </w:tc>
      </w:tr>
      <w:tr w:rsidR="009D4EB5" w14:paraId="383349B3" w14:textId="77777777">
        <w:tc>
          <w:tcPr>
            <w:tcW w:w="2880" w:type="dxa"/>
          </w:tcPr>
          <w:p w14:paraId="722D52A2" w14:textId="77777777" w:rsidR="009D4EB5" w:rsidRDefault="00000000">
            <w:r>
              <w:t>370.0</w:t>
            </w:r>
          </w:p>
        </w:tc>
        <w:tc>
          <w:tcPr>
            <w:tcW w:w="2880" w:type="dxa"/>
          </w:tcPr>
          <w:p w14:paraId="4FC80151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46E772FE" w14:textId="77777777" w:rsidR="009D4EB5" w:rsidRDefault="00000000">
            <w:r>
              <w:t>245.0</w:t>
            </w:r>
          </w:p>
        </w:tc>
      </w:tr>
      <w:tr w:rsidR="009D4EB5" w14:paraId="59DEB515" w14:textId="77777777">
        <w:tc>
          <w:tcPr>
            <w:tcW w:w="2880" w:type="dxa"/>
          </w:tcPr>
          <w:p w14:paraId="229F202F" w14:textId="77777777" w:rsidR="009D4EB5" w:rsidRDefault="00000000">
            <w:r>
              <w:t>380.0</w:t>
            </w:r>
          </w:p>
        </w:tc>
        <w:tc>
          <w:tcPr>
            <w:tcW w:w="2880" w:type="dxa"/>
          </w:tcPr>
          <w:p w14:paraId="4DA281D7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6E5BFBFB" w14:textId="77777777" w:rsidR="009D4EB5" w:rsidRDefault="00000000">
            <w:r>
              <w:t>182.0</w:t>
            </w:r>
          </w:p>
        </w:tc>
      </w:tr>
      <w:tr w:rsidR="009D4EB5" w14:paraId="1BEF5CC4" w14:textId="77777777">
        <w:tc>
          <w:tcPr>
            <w:tcW w:w="2880" w:type="dxa"/>
          </w:tcPr>
          <w:p w14:paraId="4FD5CBDB" w14:textId="77777777" w:rsidR="009D4EB5" w:rsidRDefault="00000000">
            <w:r>
              <w:t>390.0</w:t>
            </w:r>
          </w:p>
        </w:tc>
        <w:tc>
          <w:tcPr>
            <w:tcW w:w="2880" w:type="dxa"/>
          </w:tcPr>
          <w:p w14:paraId="57FA799B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3F182279" w14:textId="77777777" w:rsidR="009D4EB5" w:rsidRDefault="00000000">
            <w:r>
              <w:t>nan</w:t>
            </w:r>
          </w:p>
        </w:tc>
      </w:tr>
      <w:tr w:rsidR="009D4EB5" w14:paraId="622CAB8F" w14:textId="77777777">
        <w:tc>
          <w:tcPr>
            <w:tcW w:w="2880" w:type="dxa"/>
          </w:tcPr>
          <w:p w14:paraId="48C698C1" w14:textId="77777777" w:rsidR="009D4EB5" w:rsidRDefault="00000000">
            <w:r>
              <w:t>400.0</w:t>
            </w:r>
          </w:p>
        </w:tc>
        <w:tc>
          <w:tcPr>
            <w:tcW w:w="2880" w:type="dxa"/>
          </w:tcPr>
          <w:p w14:paraId="05DEFDE2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56BE6B71" w14:textId="77777777" w:rsidR="009D4EB5" w:rsidRDefault="00000000">
            <w:r>
              <w:t>2.0</w:t>
            </w:r>
          </w:p>
        </w:tc>
      </w:tr>
      <w:tr w:rsidR="009D4EB5" w14:paraId="519F54EB" w14:textId="77777777">
        <w:tc>
          <w:tcPr>
            <w:tcW w:w="2880" w:type="dxa"/>
          </w:tcPr>
          <w:p w14:paraId="66BE8129" w14:textId="77777777" w:rsidR="009D4EB5" w:rsidRDefault="00000000">
            <w:r>
              <w:t>410.0</w:t>
            </w:r>
          </w:p>
        </w:tc>
        <w:tc>
          <w:tcPr>
            <w:tcW w:w="2880" w:type="dxa"/>
          </w:tcPr>
          <w:p w14:paraId="356DF788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56BDFCFD" w14:textId="77777777" w:rsidR="009D4EB5" w:rsidRDefault="00000000">
            <w:r>
              <w:t>1.0</w:t>
            </w:r>
          </w:p>
        </w:tc>
      </w:tr>
    </w:tbl>
    <w:p w14:paraId="6889A17F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479E94A" w14:textId="77777777">
        <w:tc>
          <w:tcPr>
            <w:tcW w:w="2880" w:type="dxa"/>
          </w:tcPr>
          <w:p w14:paraId="0305751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3696858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DD4B6E8" w14:textId="77777777" w:rsidR="009D4EB5" w:rsidRDefault="00000000">
            <w:r>
              <w:t>Put Volume</w:t>
            </w:r>
          </w:p>
        </w:tc>
      </w:tr>
      <w:tr w:rsidR="009D4EB5" w14:paraId="6F2A8FEB" w14:textId="77777777">
        <w:tc>
          <w:tcPr>
            <w:tcW w:w="2880" w:type="dxa"/>
          </w:tcPr>
          <w:p w14:paraId="33F7B917" w14:textId="77777777" w:rsidR="009D4EB5" w:rsidRDefault="00000000">
            <w:r>
              <w:t>250.0</w:t>
            </w:r>
          </w:p>
        </w:tc>
        <w:tc>
          <w:tcPr>
            <w:tcW w:w="2880" w:type="dxa"/>
          </w:tcPr>
          <w:p w14:paraId="41846ED6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109CEC86" w14:textId="77777777" w:rsidR="009D4EB5" w:rsidRDefault="00000000">
            <w:r>
              <w:t>8.0</w:t>
            </w:r>
          </w:p>
        </w:tc>
      </w:tr>
      <w:tr w:rsidR="009D4EB5" w14:paraId="5520CA2D" w14:textId="77777777">
        <w:tc>
          <w:tcPr>
            <w:tcW w:w="2880" w:type="dxa"/>
          </w:tcPr>
          <w:p w14:paraId="4EE00FE6" w14:textId="77777777" w:rsidR="009D4EB5" w:rsidRDefault="00000000">
            <w:r>
              <w:t>260.0</w:t>
            </w:r>
          </w:p>
        </w:tc>
        <w:tc>
          <w:tcPr>
            <w:tcW w:w="2880" w:type="dxa"/>
          </w:tcPr>
          <w:p w14:paraId="04CEC931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0C092017" w14:textId="77777777" w:rsidR="009D4EB5" w:rsidRDefault="00000000">
            <w:r>
              <w:t>nan</w:t>
            </w:r>
          </w:p>
        </w:tc>
      </w:tr>
      <w:tr w:rsidR="009D4EB5" w14:paraId="6D3F4FFE" w14:textId="77777777">
        <w:tc>
          <w:tcPr>
            <w:tcW w:w="2880" w:type="dxa"/>
          </w:tcPr>
          <w:p w14:paraId="65F9068C" w14:textId="77777777" w:rsidR="009D4EB5" w:rsidRDefault="00000000">
            <w:r>
              <w:t>270.0</w:t>
            </w:r>
          </w:p>
        </w:tc>
        <w:tc>
          <w:tcPr>
            <w:tcW w:w="2880" w:type="dxa"/>
          </w:tcPr>
          <w:p w14:paraId="1D7D1FC6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6438AC85" w14:textId="77777777" w:rsidR="009D4EB5" w:rsidRDefault="00000000">
            <w:r>
              <w:t>134.0</w:t>
            </w:r>
          </w:p>
        </w:tc>
      </w:tr>
      <w:tr w:rsidR="009D4EB5" w14:paraId="35ABF7A9" w14:textId="77777777">
        <w:tc>
          <w:tcPr>
            <w:tcW w:w="2880" w:type="dxa"/>
          </w:tcPr>
          <w:p w14:paraId="30ECAFC5" w14:textId="77777777" w:rsidR="009D4EB5" w:rsidRDefault="00000000">
            <w:r>
              <w:t>280.0</w:t>
            </w:r>
          </w:p>
        </w:tc>
        <w:tc>
          <w:tcPr>
            <w:tcW w:w="2880" w:type="dxa"/>
          </w:tcPr>
          <w:p w14:paraId="031FF302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7BBA506A" w14:textId="77777777" w:rsidR="009D4EB5" w:rsidRDefault="00000000">
            <w:r>
              <w:t>165.0</w:t>
            </w:r>
          </w:p>
        </w:tc>
      </w:tr>
      <w:tr w:rsidR="009D4EB5" w14:paraId="0C1863E4" w14:textId="77777777">
        <w:tc>
          <w:tcPr>
            <w:tcW w:w="2880" w:type="dxa"/>
          </w:tcPr>
          <w:p w14:paraId="2148D042" w14:textId="77777777" w:rsidR="009D4EB5" w:rsidRDefault="00000000">
            <w:r>
              <w:t>285.0</w:t>
            </w:r>
          </w:p>
        </w:tc>
        <w:tc>
          <w:tcPr>
            <w:tcW w:w="2880" w:type="dxa"/>
          </w:tcPr>
          <w:p w14:paraId="016A40DB" w14:textId="77777777" w:rsidR="009D4EB5" w:rsidRDefault="00000000">
            <w:r>
              <w:t>2.95</w:t>
            </w:r>
          </w:p>
        </w:tc>
        <w:tc>
          <w:tcPr>
            <w:tcW w:w="2880" w:type="dxa"/>
          </w:tcPr>
          <w:p w14:paraId="6446D2F8" w14:textId="77777777" w:rsidR="009D4EB5" w:rsidRDefault="00000000">
            <w:r>
              <w:t>56.0</w:t>
            </w:r>
          </w:p>
        </w:tc>
      </w:tr>
      <w:tr w:rsidR="009D4EB5" w14:paraId="739985F5" w14:textId="77777777">
        <w:tc>
          <w:tcPr>
            <w:tcW w:w="2880" w:type="dxa"/>
          </w:tcPr>
          <w:p w14:paraId="1EBCE112" w14:textId="77777777" w:rsidR="009D4EB5" w:rsidRDefault="00000000">
            <w:r>
              <w:t>290.0</w:t>
            </w:r>
          </w:p>
        </w:tc>
        <w:tc>
          <w:tcPr>
            <w:tcW w:w="2880" w:type="dxa"/>
          </w:tcPr>
          <w:p w14:paraId="4F132EB4" w14:textId="77777777" w:rsidR="009D4EB5" w:rsidRDefault="00000000">
            <w:r>
              <w:t>3.95</w:t>
            </w:r>
          </w:p>
        </w:tc>
        <w:tc>
          <w:tcPr>
            <w:tcW w:w="2880" w:type="dxa"/>
          </w:tcPr>
          <w:p w14:paraId="2DF38DF4" w14:textId="77777777" w:rsidR="009D4EB5" w:rsidRDefault="00000000">
            <w:r>
              <w:t>171.0</w:t>
            </w:r>
          </w:p>
        </w:tc>
      </w:tr>
      <w:tr w:rsidR="009D4EB5" w14:paraId="52DDCBBB" w14:textId="77777777">
        <w:tc>
          <w:tcPr>
            <w:tcW w:w="2880" w:type="dxa"/>
          </w:tcPr>
          <w:p w14:paraId="63B4EA4F" w14:textId="77777777" w:rsidR="009D4EB5" w:rsidRDefault="00000000">
            <w:r>
              <w:t>295.0</w:t>
            </w:r>
          </w:p>
        </w:tc>
        <w:tc>
          <w:tcPr>
            <w:tcW w:w="2880" w:type="dxa"/>
          </w:tcPr>
          <w:p w14:paraId="2E8DBE87" w14:textId="77777777" w:rsidR="009D4EB5" w:rsidRDefault="00000000">
            <w:r>
              <w:t>4.9</w:t>
            </w:r>
          </w:p>
        </w:tc>
        <w:tc>
          <w:tcPr>
            <w:tcW w:w="2880" w:type="dxa"/>
          </w:tcPr>
          <w:p w14:paraId="0ED3151E" w14:textId="77777777" w:rsidR="009D4EB5" w:rsidRDefault="00000000">
            <w:r>
              <w:t>51.0</w:t>
            </w:r>
          </w:p>
        </w:tc>
      </w:tr>
      <w:tr w:rsidR="009D4EB5" w14:paraId="7F63B06F" w14:textId="77777777">
        <w:tc>
          <w:tcPr>
            <w:tcW w:w="2880" w:type="dxa"/>
          </w:tcPr>
          <w:p w14:paraId="21DDA8BE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4F9F3267" w14:textId="77777777" w:rsidR="009D4EB5" w:rsidRDefault="00000000">
            <w:r>
              <w:t>6.3</w:t>
            </w:r>
          </w:p>
        </w:tc>
        <w:tc>
          <w:tcPr>
            <w:tcW w:w="2880" w:type="dxa"/>
          </w:tcPr>
          <w:p w14:paraId="295D67CB" w14:textId="77777777" w:rsidR="009D4EB5" w:rsidRDefault="00000000">
            <w:r>
              <w:t>302.0</w:t>
            </w:r>
          </w:p>
        </w:tc>
      </w:tr>
    </w:tbl>
    <w:p w14:paraId="2E747C6D" w14:textId="77777777" w:rsidR="009D4EB5" w:rsidRDefault="00000000">
      <w:r>
        <w:br/>
      </w:r>
    </w:p>
    <w:p w14:paraId="45D61CDE" w14:textId="77777777" w:rsidR="009D4EB5" w:rsidRDefault="00000000">
      <w:pPr>
        <w:pStyle w:val="Heading2"/>
      </w:pPr>
      <w:r>
        <w:t>DIVISLAB</w:t>
      </w:r>
    </w:p>
    <w:p w14:paraId="421E3E20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B7C99DD" w14:textId="77777777">
        <w:tc>
          <w:tcPr>
            <w:tcW w:w="2880" w:type="dxa"/>
          </w:tcPr>
          <w:p w14:paraId="1D42246C" w14:textId="77777777" w:rsidR="009D4EB5" w:rsidRDefault="00000000">
            <w:r>
              <w:lastRenderedPageBreak/>
              <w:t>Strike Price</w:t>
            </w:r>
          </w:p>
        </w:tc>
        <w:tc>
          <w:tcPr>
            <w:tcW w:w="2880" w:type="dxa"/>
          </w:tcPr>
          <w:p w14:paraId="0D7C1210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BCDA695" w14:textId="77777777" w:rsidR="009D4EB5" w:rsidRDefault="00000000">
            <w:r>
              <w:t>Call Volume</w:t>
            </w:r>
          </w:p>
        </w:tc>
      </w:tr>
      <w:tr w:rsidR="009D4EB5" w14:paraId="6D1E98CD" w14:textId="77777777">
        <w:tc>
          <w:tcPr>
            <w:tcW w:w="2880" w:type="dxa"/>
          </w:tcPr>
          <w:p w14:paraId="06279751" w14:textId="77777777" w:rsidR="009D4EB5" w:rsidRDefault="00000000">
            <w:r>
              <w:t>7,000.00</w:t>
            </w:r>
          </w:p>
        </w:tc>
        <w:tc>
          <w:tcPr>
            <w:tcW w:w="2880" w:type="dxa"/>
          </w:tcPr>
          <w:p w14:paraId="37E4C4B6" w14:textId="77777777" w:rsidR="009D4EB5" w:rsidRDefault="00000000">
            <w:r>
              <w:t>5.1</w:t>
            </w:r>
          </w:p>
        </w:tc>
        <w:tc>
          <w:tcPr>
            <w:tcW w:w="2880" w:type="dxa"/>
          </w:tcPr>
          <w:p w14:paraId="5E5B3C21" w14:textId="77777777" w:rsidR="009D4EB5" w:rsidRDefault="00000000">
            <w:r>
              <w:t>411.0</w:t>
            </w:r>
          </w:p>
        </w:tc>
      </w:tr>
    </w:tbl>
    <w:p w14:paraId="49D8D002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0C3EA43" w14:textId="77777777">
        <w:tc>
          <w:tcPr>
            <w:tcW w:w="2880" w:type="dxa"/>
          </w:tcPr>
          <w:p w14:paraId="1DB0A6FC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D02C540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E55E878" w14:textId="77777777" w:rsidR="009D4EB5" w:rsidRDefault="00000000">
            <w:r>
              <w:t>Put Volume</w:t>
            </w:r>
          </w:p>
        </w:tc>
      </w:tr>
      <w:tr w:rsidR="009D4EB5" w14:paraId="5689664B" w14:textId="77777777">
        <w:tc>
          <w:tcPr>
            <w:tcW w:w="2880" w:type="dxa"/>
          </w:tcPr>
          <w:p w14:paraId="46FEB553" w14:textId="77777777" w:rsidR="009D4EB5" w:rsidRDefault="00000000">
            <w:r>
              <w:t>4,500.00</w:t>
            </w:r>
          </w:p>
        </w:tc>
        <w:tc>
          <w:tcPr>
            <w:tcW w:w="2880" w:type="dxa"/>
          </w:tcPr>
          <w:p w14:paraId="347F18B4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0AE38C48" w14:textId="77777777" w:rsidR="009D4EB5" w:rsidRDefault="00000000">
            <w:r>
              <w:t>7.0</w:t>
            </w:r>
          </w:p>
        </w:tc>
      </w:tr>
      <w:tr w:rsidR="009D4EB5" w14:paraId="1EFA970F" w14:textId="77777777">
        <w:tc>
          <w:tcPr>
            <w:tcW w:w="2880" w:type="dxa"/>
          </w:tcPr>
          <w:p w14:paraId="702637AA" w14:textId="77777777" w:rsidR="009D4EB5" w:rsidRDefault="00000000">
            <w:r>
              <w:t>4,700.00</w:t>
            </w:r>
          </w:p>
        </w:tc>
        <w:tc>
          <w:tcPr>
            <w:tcW w:w="2880" w:type="dxa"/>
          </w:tcPr>
          <w:p w14:paraId="05326E98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7AC97E2E" w14:textId="77777777" w:rsidR="009D4EB5" w:rsidRDefault="00000000">
            <w:r>
              <w:t>30.0</w:t>
            </w:r>
          </w:p>
        </w:tc>
      </w:tr>
      <w:tr w:rsidR="009D4EB5" w14:paraId="3217AD5C" w14:textId="77777777">
        <w:tc>
          <w:tcPr>
            <w:tcW w:w="2880" w:type="dxa"/>
          </w:tcPr>
          <w:p w14:paraId="0E81E71B" w14:textId="77777777" w:rsidR="009D4EB5" w:rsidRDefault="00000000">
            <w:r>
              <w:t>4,800.00</w:t>
            </w:r>
          </w:p>
        </w:tc>
        <w:tc>
          <w:tcPr>
            <w:tcW w:w="2880" w:type="dxa"/>
          </w:tcPr>
          <w:p w14:paraId="288BA351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10053039" w14:textId="77777777" w:rsidR="009D4EB5" w:rsidRDefault="00000000">
            <w:r>
              <w:t>89.0</w:t>
            </w:r>
          </w:p>
        </w:tc>
      </w:tr>
      <w:tr w:rsidR="009D4EB5" w14:paraId="09352B03" w14:textId="77777777">
        <w:tc>
          <w:tcPr>
            <w:tcW w:w="2880" w:type="dxa"/>
          </w:tcPr>
          <w:p w14:paraId="5162742B" w14:textId="77777777" w:rsidR="009D4EB5" w:rsidRDefault="00000000">
            <w:r>
              <w:t>4,900.00</w:t>
            </w:r>
          </w:p>
        </w:tc>
        <w:tc>
          <w:tcPr>
            <w:tcW w:w="2880" w:type="dxa"/>
          </w:tcPr>
          <w:p w14:paraId="490F75FB" w14:textId="77777777" w:rsidR="009D4EB5" w:rsidRDefault="00000000">
            <w:r>
              <w:t>3.6</w:t>
            </w:r>
          </w:p>
        </w:tc>
        <w:tc>
          <w:tcPr>
            <w:tcW w:w="2880" w:type="dxa"/>
          </w:tcPr>
          <w:p w14:paraId="712DE849" w14:textId="77777777" w:rsidR="009D4EB5" w:rsidRDefault="00000000">
            <w:r>
              <w:t>58.0</w:t>
            </w:r>
          </w:p>
        </w:tc>
      </w:tr>
      <w:tr w:rsidR="009D4EB5" w14:paraId="1D401849" w14:textId="77777777">
        <w:tc>
          <w:tcPr>
            <w:tcW w:w="2880" w:type="dxa"/>
          </w:tcPr>
          <w:p w14:paraId="57BFDA8B" w14:textId="77777777" w:rsidR="009D4EB5" w:rsidRDefault="00000000">
            <w:r>
              <w:t>5,000.00</w:t>
            </w:r>
          </w:p>
        </w:tc>
        <w:tc>
          <w:tcPr>
            <w:tcW w:w="2880" w:type="dxa"/>
          </w:tcPr>
          <w:p w14:paraId="762FF922" w14:textId="77777777" w:rsidR="009D4EB5" w:rsidRDefault="00000000">
            <w:r>
              <w:t>4.45</w:t>
            </w:r>
          </w:p>
        </w:tc>
        <w:tc>
          <w:tcPr>
            <w:tcW w:w="2880" w:type="dxa"/>
          </w:tcPr>
          <w:p w14:paraId="29758A1C" w14:textId="77777777" w:rsidR="009D4EB5" w:rsidRDefault="00000000">
            <w:r>
              <w:t>390.0</w:t>
            </w:r>
          </w:p>
        </w:tc>
      </w:tr>
      <w:tr w:rsidR="009D4EB5" w14:paraId="5BE91B23" w14:textId="77777777">
        <w:tc>
          <w:tcPr>
            <w:tcW w:w="2880" w:type="dxa"/>
          </w:tcPr>
          <w:p w14:paraId="3EF06044" w14:textId="77777777" w:rsidR="009D4EB5" w:rsidRDefault="00000000">
            <w:r>
              <w:t>5,100.00</w:t>
            </w:r>
          </w:p>
        </w:tc>
        <w:tc>
          <w:tcPr>
            <w:tcW w:w="2880" w:type="dxa"/>
          </w:tcPr>
          <w:p w14:paraId="26A9EFF0" w14:textId="77777777" w:rsidR="009D4EB5" w:rsidRDefault="00000000">
            <w:r>
              <w:t>5.0</w:t>
            </w:r>
          </w:p>
        </w:tc>
        <w:tc>
          <w:tcPr>
            <w:tcW w:w="2880" w:type="dxa"/>
          </w:tcPr>
          <w:p w14:paraId="60669EDB" w14:textId="77777777" w:rsidR="009D4EB5" w:rsidRDefault="00000000">
            <w:r>
              <w:t>19.0</w:t>
            </w:r>
          </w:p>
        </w:tc>
      </w:tr>
      <w:tr w:rsidR="009D4EB5" w14:paraId="3D08EAF1" w14:textId="77777777">
        <w:tc>
          <w:tcPr>
            <w:tcW w:w="2880" w:type="dxa"/>
          </w:tcPr>
          <w:p w14:paraId="18C2F6EB" w14:textId="77777777" w:rsidR="009D4EB5" w:rsidRDefault="00000000">
            <w:r>
              <w:t>5,150.00</w:t>
            </w:r>
          </w:p>
        </w:tc>
        <w:tc>
          <w:tcPr>
            <w:tcW w:w="2880" w:type="dxa"/>
          </w:tcPr>
          <w:p w14:paraId="0A8749C0" w14:textId="77777777" w:rsidR="009D4EB5" w:rsidRDefault="00000000">
            <w:r>
              <w:t>6.45</w:t>
            </w:r>
          </w:p>
        </w:tc>
        <w:tc>
          <w:tcPr>
            <w:tcW w:w="2880" w:type="dxa"/>
          </w:tcPr>
          <w:p w14:paraId="0324FCF5" w14:textId="77777777" w:rsidR="009D4EB5" w:rsidRDefault="00000000">
            <w:r>
              <w:t>nan</w:t>
            </w:r>
          </w:p>
        </w:tc>
      </w:tr>
      <w:tr w:rsidR="009D4EB5" w14:paraId="666073B9" w14:textId="77777777">
        <w:tc>
          <w:tcPr>
            <w:tcW w:w="2880" w:type="dxa"/>
          </w:tcPr>
          <w:p w14:paraId="1A29F247" w14:textId="77777777" w:rsidR="009D4EB5" w:rsidRDefault="00000000">
            <w:r>
              <w:t>5,200.00</w:t>
            </w:r>
          </w:p>
        </w:tc>
        <w:tc>
          <w:tcPr>
            <w:tcW w:w="2880" w:type="dxa"/>
          </w:tcPr>
          <w:p w14:paraId="5640464A" w14:textId="77777777" w:rsidR="009D4EB5" w:rsidRDefault="00000000">
            <w:r>
              <w:t>6.45</w:t>
            </w:r>
          </w:p>
        </w:tc>
        <w:tc>
          <w:tcPr>
            <w:tcW w:w="2880" w:type="dxa"/>
          </w:tcPr>
          <w:p w14:paraId="7AD55D12" w14:textId="77777777" w:rsidR="009D4EB5" w:rsidRDefault="00000000">
            <w:r>
              <w:t>114.0</w:t>
            </w:r>
          </w:p>
        </w:tc>
      </w:tr>
    </w:tbl>
    <w:p w14:paraId="1D446789" w14:textId="77777777" w:rsidR="009D4EB5" w:rsidRDefault="00000000">
      <w:r>
        <w:br/>
      </w:r>
    </w:p>
    <w:p w14:paraId="6444B8C0" w14:textId="77777777" w:rsidR="009D4EB5" w:rsidRDefault="00000000">
      <w:r>
        <w:br/>
      </w:r>
    </w:p>
    <w:p w14:paraId="3B70909E" w14:textId="77777777" w:rsidR="009D4EB5" w:rsidRDefault="00000000">
      <w:pPr>
        <w:pStyle w:val="Heading2"/>
      </w:pPr>
      <w:r>
        <w:t>DLF</w:t>
      </w:r>
    </w:p>
    <w:p w14:paraId="6868C255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15ADA8D" w14:textId="77777777">
        <w:tc>
          <w:tcPr>
            <w:tcW w:w="2880" w:type="dxa"/>
          </w:tcPr>
          <w:p w14:paraId="15F414E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FD32D46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737CAF38" w14:textId="77777777" w:rsidR="009D4EB5" w:rsidRDefault="00000000">
            <w:r>
              <w:t>Call Volume</w:t>
            </w:r>
          </w:p>
        </w:tc>
      </w:tr>
      <w:tr w:rsidR="009D4EB5" w14:paraId="378C2832" w14:textId="77777777">
        <w:tc>
          <w:tcPr>
            <w:tcW w:w="2880" w:type="dxa"/>
          </w:tcPr>
          <w:p w14:paraId="657F1994" w14:textId="77777777" w:rsidR="009D4EB5" w:rsidRDefault="00000000">
            <w:r>
              <w:t>850.0</w:t>
            </w:r>
          </w:p>
        </w:tc>
        <w:tc>
          <w:tcPr>
            <w:tcW w:w="2880" w:type="dxa"/>
          </w:tcPr>
          <w:p w14:paraId="5805321C" w14:textId="77777777" w:rsidR="009D4EB5" w:rsidRDefault="00000000">
            <w:r>
              <w:t>2.6</w:t>
            </w:r>
          </w:p>
        </w:tc>
        <w:tc>
          <w:tcPr>
            <w:tcW w:w="2880" w:type="dxa"/>
          </w:tcPr>
          <w:p w14:paraId="5A6032DD" w14:textId="77777777" w:rsidR="009D4EB5" w:rsidRDefault="00000000">
            <w:r>
              <w:t>nan</w:t>
            </w:r>
          </w:p>
        </w:tc>
      </w:tr>
      <w:tr w:rsidR="009D4EB5" w14:paraId="485B2FB6" w14:textId="77777777">
        <w:tc>
          <w:tcPr>
            <w:tcW w:w="2880" w:type="dxa"/>
          </w:tcPr>
          <w:p w14:paraId="16EECCD3" w14:textId="77777777" w:rsidR="009D4EB5" w:rsidRDefault="00000000">
            <w:r>
              <w:t>860.0</w:t>
            </w:r>
          </w:p>
        </w:tc>
        <w:tc>
          <w:tcPr>
            <w:tcW w:w="2880" w:type="dxa"/>
          </w:tcPr>
          <w:p w14:paraId="62347924" w14:textId="77777777" w:rsidR="009D4EB5" w:rsidRDefault="00000000">
            <w:r>
              <w:t>2.05</w:t>
            </w:r>
          </w:p>
        </w:tc>
        <w:tc>
          <w:tcPr>
            <w:tcW w:w="2880" w:type="dxa"/>
          </w:tcPr>
          <w:p w14:paraId="121846A7" w14:textId="77777777" w:rsidR="009D4EB5" w:rsidRDefault="00000000">
            <w:r>
              <w:t>407.0</w:t>
            </w:r>
          </w:p>
        </w:tc>
      </w:tr>
      <w:tr w:rsidR="009D4EB5" w14:paraId="0C81AFEB" w14:textId="77777777">
        <w:tc>
          <w:tcPr>
            <w:tcW w:w="2880" w:type="dxa"/>
          </w:tcPr>
          <w:p w14:paraId="6D42380D" w14:textId="77777777" w:rsidR="009D4EB5" w:rsidRDefault="00000000">
            <w:r>
              <w:t>870.0</w:t>
            </w:r>
          </w:p>
        </w:tc>
        <w:tc>
          <w:tcPr>
            <w:tcW w:w="2880" w:type="dxa"/>
          </w:tcPr>
          <w:p w14:paraId="206D29E2" w14:textId="77777777" w:rsidR="009D4EB5" w:rsidRDefault="00000000">
            <w:r>
              <w:t>1.55</w:t>
            </w:r>
          </w:p>
        </w:tc>
        <w:tc>
          <w:tcPr>
            <w:tcW w:w="2880" w:type="dxa"/>
          </w:tcPr>
          <w:p w14:paraId="16EC90F4" w14:textId="77777777" w:rsidR="009D4EB5" w:rsidRDefault="00000000">
            <w:r>
              <w:t>605.0</w:t>
            </w:r>
          </w:p>
        </w:tc>
      </w:tr>
      <w:tr w:rsidR="009D4EB5" w14:paraId="768E6B16" w14:textId="77777777">
        <w:tc>
          <w:tcPr>
            <w:tcW w:w="2880" w:type="dxa"/>
          </w:tcPr>
          <w:p w14:paraId="66468497" w14:textId="77777777" w:rsidR="009D4EB5" w:rsidRDefault="00000000">
            <w:r>
              <w:t>880.0</w:t>
            </w:r>
          </w:p>
        </w:tc>
        <w:tc>
          <w:tcPr>
            <w:tcW w:w="2880" w:type="dxa"/>
          </w:tcPr>
          <w:p w14:paraId="3A5973DD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14BECB6A" w14:textId="77777777" w:rsidR="009D4EB5" w:rsidRDefault="00000000">
            <w:r>
              <w:t>153.0</w:t>
            </w:r>
          </w:p>
        </w:tc>
      </w:tr>
      <w:tr w:rsidR="009D4EB5" w14:paraId="7DD7AC2C" w14:textId="77777777">
        <w:tc>
          <w:tcPr>
            <w:tcW w:w="2880" w:type="dxa"/>
          </w:tcPr>
          <w:p w14:paraId="50AF1311" w14:textId="77777777" w:rsidR="009D4EB5" w:rsidRDefault="00000000">
            <w:r>
              <w:t>890.0</w:t>
            </w:r>
          </w:p>
        </w:tc>
        <w:tc>
          <w:tcPr>
            <w:tcW w:w="2880" w:type="dxa"/>
          </w:tcPr>
          <w:p w14:paraId="677B588D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02011036" w14:textId="77777777" w:rsidR="009D4EB5" w:rsidRDefault="00000000">
            <w:r>
              <w:t>124.0</w:t>
            </w:r>
          </w:p>
        </w:tc>
      </w:tr>
      <w:tr w:rsidR="009D4EB5" w14:paraId="5FB7CBBF" w14:textId="77777777">
        <w:tc>
          <w:tcPr>
            <w:tcW w:w="2880" w:type="dxa"/>
          </w:tcPr>
          <w:p w14:paraId="55F51BE8" w14:textId="77777777" w:rsidR="009D4EB5" w:rsidRDefault="00000000">
            <w:r>
              <w:t>900.0</w:t>
            </w:r>
          </w:p>
        </w:tc>
        <w:tc>
          <w:tcPr>
            <w:tcW w:w="2880" w:type="dxa"/>
          </w:tcPr>
          <w:p w14:paraId="373C70DE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24C2C978" w14:textId="77777777" w:rsidR="009D4EB5" w:rsidRDefault="00000000">
            <w:r>
              <w:t>633.0</w:t>
            </w:r>
          </w:p>
        </w:tc>
      </w:tr>
      <w:tr w:rsidR="009D4EB5" w14:paraId="188B6800" w14:textId="77777777">
        <w:tc>
          <w:tcPr>
            <w:tcW w:w="2880" w:type="dxa"/>
          </w:tcPr>
          <w:p w14:paraId="29103F58" w14:textId="77777777" w:rsidR="009D4EB5" w:rsidRDefault="00000000">
            <w:r>
              <w:t>910.0</w:t>
            </w:r>
          </w:p>
        </w:tc>
        <w:tc>
          <w:tcPr>
            <w:tcW w:w="2880" w:type="dxa"/>
          </w:tcPr>
          <w:p w14:paraId="6F5AEE74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0E7AD007" w14:textId="77777777" w:rsidR="009D4EB5" w:rsidRDefault="00000000">
            <w:r>
              <w:t>94.0</w:t>
            </w:r>
          </w:p>
        </w:tc>
      </w:tr>
      <w:tr w:rsidR="009D4EB5" w14:paraId="7B6FDBDB" w14:textId="77777777">
        <w:tc>
          <w:tcPr>
            <w:tcW w:w="2880" w:type="dxa"/>
          </w:tcPr>
          <w:p w14:paraId="3721781B" w14:textId="77777777" w:rsidR="009D4EB5" w:rsidRDefault="00000000">
            <w:r>
              <w:t>920.0</w:t>
            </w:r>
          </w:p>
        </w:tc>
        <w:tc>
          <w:tcPr>
            <w:tcW w:w="2880" w:type="dxa"/>
          </w:tcPr>
          <w:p w14:paraId="1A096ED1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76ECF494" w14:textId="77777777" w:rsidR="009D4EB5" w:rsidRDefault="00000000">
            <w:r>
              <w:t>85.0</w:t>
            </w:r>
          </w:p>
        </w:tc>
      </w:tr>
      <w:tr w:rsidR="009D4EB5" w14:paraId="3B9B48F8" w14:textId="77777777">
        <w:tc>
          <w:tcPr>
            <w:tcW w:w="2880" w:type="dxa"/>
          </w:tcPr>
          <w:p w14:paraId="0D5257C6" w14:textId="77777777" w:rsidR="009D4EB5" w:rsidRDefault="00000000">
            <w:r>
              <w:t>940.0</w:t>
            </w:r>
          </w:p>
        </w:tc>
        <w:tc>
          <w:tcPr>
            <w:tcW w:w="2880" w:type="dxa"/>
          </w:tcPr>
          <w:p w14:paraId="2AFDFA1B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6C70B9F8" w14:textId="77777777" w:rsidR="009D4EB5" w:rsidRDefault="00000000">
            <w:r>
              <w:t>1.0</w:t>
            </w:r>
          </w:p>
        </w:tc>
      </w:tr>
    </w:tbl>
    <w:p w14:paraId="4F4B1EE5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76DF39C" w14:textId="77777777">
        <w:tc>
          <w:tcPr>
            <w:tcW w:w="2880" w:type="dxa"/>
          </w:tcPr>
          <w:p w14:paraId="0FED180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5BE858E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9164BFD" w14:textId="77777777" w:rsidR="009D4EB5" w:rsidRDefault="00000000">
            <w:r>
              <w:t>Put Volume</w:t>
            </w:r>
          </w:p>
        </w:tc>
      </w:tr>
      <w:tr w:rsidR="009D4EB5" w14:paraId="6155DCE9" w14:textId="77777777">
        <w:tc>
          <w:tcPr>
            <w:tcW w:w="2880" w:type="dxa"/>
          </w:tcPr>
          <w:p w14:paraId="5027AB8C" w14:textId="77777777" w:rsidR="009D4EB5" w:rsidRDefault="00000000">
            <w:r>
              <w:t>580.0</w:t>
            </w:r>
          </w:p>
        </w:tc>
        <w:tc>
          <w:tcPr>
            <w:tcW w:w="2880" w:type="dxa"/>
          </w:tcPr>
          <w:p w14:paraId="1CECE7B6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47820064" w14:textId="77777777" w:rsidR="009D4EB5" w:rsidRDefault="00000000">
            <w:r>
              <w:t>nan</w:t>
            </w:r>
          </w:p>
        </w:tc>
      </w:tr>
      <w:tr w:rsidR="009D4EB5" w14:paraId="57FF2C03" w14:textId="77777777">
        <w:tc>
          <w:tcPr>
            <w:tcW w:w="2880" w:type="dxa"/>
          </w:tcPr>
          <w:p w14:paraId="3608B5A8" w14:textId="77777777" w:rsidR="009D4EB5" w:rsidRDefault="00000000">
            <w:r>
              <w:t>600.0</w:t>
            </w:r>
          </w:p>
        </w:tc>
        <w:tc>
          <w:tcPr>
            <w:tcW w:w="2880" w:type="dxa"/>
          </w:tcPr>
          <w:p w14:paraId="072DADCD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7E7134AF" w14:textId="77777777" w:rsidR="009D4EB5" w:rsidRDefault="00000000">
            <w:r>
              <w:t>42.0</w:t>
            </w:r>
          </w:p>
        </w:tc>
      </w:tr>
      <w:tr w:rsidR="009D4EB5" w14:paraId="4FA2D779" w14:textId="77777777">
        <w:tc>
          <w:tcPr>
            <w:tcW w:w="2880" w:type="dxa"/>
          </w:tcPr>
          <w:p w14:paraId="73485477" w14:textId="77777777" w:rsidR="009D4EB5" w:rsidRDefault="00000000">
            <w:r>
              <w:t>610.0</w:t>
            </w:r>
          </w:p>
        </w:tc>
        <w:tc>
          <w:tcPr>
            <w:tcW w:w="2880" w:type="dxa"/>
          </w:tcPr>
          <w:p w14:paraId="38DD5038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1D5B38E8" w14:textId="77777777" w:rsidR="009D4EB5" w:rsidRDefault="00000000">
            <w:r>
              <w:t>11.0</w:t>
            </w:r>
          </w:p>
        </w:tc>
      </w:tr>
      <w:tr w:rsidR="009D4EB5" w14:paraId="59CDA116" w14:textId="77777777">
        <w:tc>
          <w:tcPr>
            <w:tcW w:w="2880" w:type="dxa"/>
          </w:tcPr>
          <w:p w14:paraId="353129D4" w14:textId="77777777" w:rsidR="009D4EB5" w:rsidRDefault="00000000">
            <w:r>
              <w:t>620.0</w:t>
            </w:r>
          </w:p>
        </w:tc>
        <w:tc>
          <w:tcPr>
            <w:tcW w:w="2880" w:type="dxa"/>
          </w:tcPr>
          <w:p w14:paraId="3A1E80EF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3F451F46" w14:textId="77777777" w:rsidR="009D4EB5" w:rsidRDefault="00000000">
            <w:r>
              <w:t>12.0</w:t>
            </w:r>
          </w:p>
        </w:tc>
      </w:tr>
      <w:tr w:rsidR="009D4EB5" w14:paraId="688D929B" w14:textId="77777777">
        <w:tc>
          <w:tcPr>
            <w:tcW w:w="2880" w:type="dxa"/>
          </w:tcPr>
          <w:p w14:paraId="40A9AEF8" w14:textId="77777777" w:rsidR="009D4EB5" w:rsidRDefault="00000000">
            <w:r>
              <w:t>630.0</w:t>
            </w:r>
          </w:p>
        </w:tc>
        <w:tc>
          <w:tcPr>
            <w:tcW w:w="2880" w:type="dxa"/>
          </w:tcPr>
          <w:p w14:paraId="48AA421A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46B6A966" w14:textId="77777777" w:rsidR="009D4EB5" w:rsidRDefault="00000000">
            <w:r>
              <w:t>6.0</w:t>
            </w:r>
          </w:p>
        </w:tc>
      </w:tr>
      <w:tr w:rsidR="009D4EB5" w14:paraId="0885B16D" w14:textId="77777777">
        <w:tc>
          <w:tcPr>
            <w:tcW w:w="2880" w:type="dxa"/>
          </w:tcPr>
          <w:p w14:paraId="1A3E3B5F" w14:textId="77777777" w:rsidR="009D4EB5" w:rsidRDefault="00000000">
            <w:r>
              <w:t>640.0</w:t>
            </w:r>
          </w:p>
        </w:tc>
        <w:tc>
          <w:tcPr>
            <w:tcW w:w="2880" w:type="dxa"/>
          </w:tcPr>
          <w:p w14:paraId="6078770A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087B9812" w14:textId="77777777" w:rsidR="009D4EB5" w:rsidRDefault="00000000">
            <w:r>
              <w:t>203.0</w:t>
            </w:r>
          </w:p>
        </w:tc>
      </w:tr>
      <w:tr w:rsidR="009D4EB5" w14:paraId="2F37D089" w14:textId="77777777">
        <w:tc>
          <w:tcPr>
            <w:tcW w:w="2880" w:type="dxa"/>
          </w:tcPr>
          <w:p w14:paraId="0BF44FA2" w14:textId="77777777" w:rsidR="009D4EB5" w:rsidRDefault="00000000">
            <w:r>
              <w:t>650.0</w:t>
            </w:r>
          </w:p>
        </w:tc>
        <w:tc>
          <w:tcPr>
            <w:tcW w:w="2880" w:type="dxa"/>
          </w:tcPr>
          <w:p w14:paraId="369FB3B2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27BD9632" w14:textId="77777777" w:rsidR="009D4EB5" w:rsidRDefault="00000000">
            <w:r>
              <w:t>237.0</w:t>
            </w:r>
          </w:p>
        </w:tc>
      </w:tr>
      <w:tr w:rsidR="009D4EB5" w14:paraId="18C70295" w14:textId="77777777">
        <w:tc>
          <w:tcPr>
            <w:tcW w:w="2880" w:type="dxa"/>
          </w:tcPr>
          <w:p w14:paraId="0B47DF7B" w14:textId="77777777" w:rsidR="009D4EB5" w:rsidRDefault="00000000">
            <w:r>
              <w:t>660.0</w:t>
            </w:r>
          </w:p>
        </w:tc>
        <w:tc>
          <w:tcPr>
            <w:tcW w:w="2880" w:type="dxa"/>
          </w:tcPr>
          <w:p w14:paraId="5F551EA4" w14:textId="77777777" w:rsidR="009D4EB5" w:rsidRDefault="00000000">
            <w:r>
              <w:t>1.55</w:t>
            </w:r>
          </w:p>
        </w:tc>
        <w:tc>
          <w:tcPr>
            <w:tcW w:w="2880" w:type="dxa"/>
          </w:tcPr>
          <w:p w14:paraId="5F8552D1" w14:textId="77777777" w:rsidR="009D4EB5" w:rsidRDefault="00000000">
            <w:r>
              <w:t>173.0</w:t>
            </w:r>
          </w:p>
        </w:tc>
      </w:tr>
      <w:tr w:rsidR="009D4EB5" w14:paraId="4F94ABD0" w14:textId="77777777">
        <w:tc>
          <w:tcPr>
            <w:tcW w:w="2880" w:type="dxa"/>
          </w:tcPr>
          <w:p w14:paraId="25BABBC3" w14:textId="77777777" w:rsidR="009D4EB5" w:rsidRDefault="00000000">
            <w:r>
              <w:t>670.0</w:t>
            </w:r>
          </w:p>
        </w:tc>
        <w:tc>
          <w:tcPr>
            <w:tcW w:w="2880" w:type="dxa"/>
          </w:tcPr>
          <w:p w14:paraId="07C1F312" w14:textId="77777777" w:rsidR="009D4EB5" w:rsidRDefault="00000000">
            <w:r>
              <w:t>2.05</w:t>
            </w:r>
          </w:p>
        </w:tc>
        <w:tc>
          <w:tcPr>
            <w:tcW w:w="2880" w:type="dxa"/>
          </w:tcPr>
          <w:p w14:paraId="3696BB1A" w14:textId="77777777" w:rsidR="009D4EB5" w:rsidRDefault="00000000">
            <w:r>
              <w:t>183.0</w:t>
            </w:r>
          </w:p>
        </w:tc>
      </w:tr>
      <w:tr w:rsidR="009D4EB5" w14:paraId="55BA341E" w14:textId="77777777">
        <w:tc>
          <w:tcPr>
            <w:tcW w:w="2880" w:type="dxa"/>
          </w:tcPr>
          <w:p w14:paraId="15901C76" w14:textId="77777777" w:rsidR="009D4EB5" w:rsidRDefault="00000000">
            <w:r>
              <w:t>680.0</w:t>
            </w:r>
          </w:p>
        </w:tc>
        <w:tc>
          <w:tcPr>
            <w:tcW w:w="2880" w:type="dxa"/>
          </w:tcPr>
          <w:p w14:paraId="54A0A2CC" w14:textId="77777777" w:rsidR="009D4EB5" w:rsidRDefault="00000000">
            <w:r>
              <w:t>2.6</w:t>
            </w:r>
          </w:p>
        </w:tc>
        <w:tc>
          <w:tcPr>
            <w:tcW w:w="2880" w:type="dxa"/>
          </w:tcPr>
          <w:p w14:paraId="31925456" w14:textId="77777777" w:rsidR="009D4EB5" w:rsidRDefault="00000000">
            <w:r>
              <w:t>438.0</w:t>
            </w:r>
          </w:p>
        </w:tc>
      </w:tr>
    </w:tbl>
    <w:p w14:paraId="636E4AAC" w14:textId="77777777" w:rsidR="009D4EB5" w:rsidRDefault="00000000">
      <w:r>
        <w:br/>
      </w:r>
    </w:p>
    <w:p w14:paraId="19339848" w14:textId="77777777" w:rsidR="009D4EB5" w:rsidRDefault="00000000">
      <w:pPr>
        <w:pStyle w:val="Heading2"/>
      </w:pPr>
      <w:r>
        <w:lastRenderedPageBreak/>
        <w:t>DMART</w:t>
      </w:r>
    </w:p>
    <w:p w14:paraId="6B65B5EE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6C1F736" w14:textId="77777777">
        <w:tc>
          <w:tcPr>
            <w:tcW w:w="2880" w:type="dxa"/>
          </w:tcPr>
          <w:p w14:paraId="38015902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6C06AC9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3ECD5851" w14:textId="77777777" w:rsidR="009D4EB5" w:rsidRDefault="00000000">
            <w:r>
              <w:t>Put Volume</w:t>
            </w:r>
          </w:p>
        </w:tc>
      </w:tr>
      <w:tr w:rsidR="009D4EB5" w14:paraId="6531C6CE" w14:textId="77777777">
        <w:tc>
          <w:tcPr>
            <w:tcW w:w="2880" w:type="dxa"/>
          </w:tcPr>
          <w:p w14:paraId="3A35C003" w14:textId="77777777" w:rsidR="009D4EB5" w:rsidRDefault="00000000">
            <w:r>
              <w:t>2,950.00</w:t>
            </w:r>
          </w:p>
        </w:tc>
        <w:tc>
          <w:tcPr>
            <w:tcW w:w="2880" w:type="dxa"/>
          </w:tcPr>
          <w:p w14:paraId="3B14146C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0C604B34" w14:textId="77777777" w:rsidR="009D4EB5" w:rsidRDefault="00000000">
            <w:r>
              <w:t>4.0</w:t>
            </w:r>
          </w:p>
        </w:tc>
      </w:tr>
      <w:tr w:rsidR="009D4EB5" w14:paraId="2F0ABAEF" w14:textId="77777777">
        <w:tc>
          <w:tcPr>
            <w:tcW w:w="2880" w:type="dxa"/>
          </w:tcPr>
          <w:p w14:paraId="41A4C087" w14:textId="77777777" w:rsidR="009D4EB5" w:rsidRDefault="00000000">
            <w:r>
              <w:t>3,000.00</w:t>
            </w:r>
          </w:p>
        </w:tc>
        <w:tc>
          <w:tcPr>
            <w:tcW w:w="2880" w:type="dxa"/>
          </w:tcPr>
          <w:p w14:paraId="687ABFE6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4820D7FC" w14:textId="77777777" w:rsidR="009D4EB5" w:rsidRDefault="00000000">
            <w:r>
              <w:t>41.0</w:t>
            </w:r>
          </w:p>
        </w:tc>
      </w:tr>
      <w:tr w:rsidR="009D4EB5" w14:paraId="3F814711" w14:textId="77777777">
        <w:tc>
          <w:tcPr>
            <w:tcW w:w="2880" w:type="dxa"/>
          </w:tcPr>
          <w:p w14:paraId="49B23B3D" w14:textId="77777777" w:rsidR="009D4EB5" w:rsidRDefault="00000000">
            <w:r>
              <w:t>3,150.00</w:t>
            </w:r>
          </w:p>
        </w:tc>
        <w:tc>
          <w:tcPr>
            <w:tcW w:w="2880" w:type="dxa"/>
          </w:tcPr>
          <w:p w14:paraId="559779E3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2F2BD46E" w14:textId="77777777" w:rsidR="009D4EB5" w:rsidRDefault="00000000">
            <w:r>
              <w:t>nan</w:t>
            </w:r>
          </w:p>
        </w:tc>
      </w:tr>
    </w:tbl>
    <w:p w14:paraId="5D903F79" w14:textId="77777777" w:rsidR="009D4EB5" w:rsidRDefault="00000000">
      <w:r>
        <w:br/>
      </w:r>
    </w:p>
    <w:p w14:paraId="01DFFF2B" w14:textId="77777777" w:rsidR="009D4EB5" w:rsidRDefault="00000000">
      <w:pPr>
        <w:pStyle w:val="Heading2"/>
      </w:pPr>
      <w:r>
        <w:t>DRREDDY</w:t>
      </w:r>
    </w:p>
    <w:p w14:paraId="094CD1EB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91B0AB2" w14:textId="77777777">
        <w:tc>
          <w:tcPr>
            <w:tcW w:w="2880" w:type="dxa"/>
          </w:tcPr>
          <w:p w14:paraId="631DC7D0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887642D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4D1AD2EF" w14:textId="77777777" w:rsidR="009D4EB5" w:rsidRDefault="00000000">
            <w:r>
              <w:t>Call Volume</w:t>
            </w:r>
          </w:p>
        </w:tc>
      </w:tr>
      <w:tr w:rsidR="009D4EB5" w14:paraId="6EBDCA1E" w14:textId="77777777">
        <w:tc>
          <w:tcPr>
            <w:tcW w:w="2880" w:type="dxa"/>
          </w:tcPr>
          <w:p w14:paraId="3D760969" w14:textId="77777777" w:rsidR="009D4EB5" w:rsidRDefault="00000000">
            <w:r>
              <w:t>1,330.00</w:t>
            </w:r>
          </w:p>
        </w:tc>
        <w:tc>
          <w:tcPr>
            <w:tcW w:w="2880" w:type="dxa"/>
          </w:tcPr>
          <w:p w14:paraId="7453C434" w14:textId="77777777" w:rsidR="009D4EB5" w:rsidRDefault="00000000">
            <w:r>
              <w:t>3.05</w:t>
            </w:r>
          </w:p>
        </w:tc>
        <w:tc>
          <w:tcPr>
            <w:tcW w:w="2880" w:type="dxa"/>
          </w:tcPr>
          <w:p w14:paraId="4C9AEE89" w14:textId="77777777" w:rsidR="009D4EB5" w:rsidRDefault="00000000">
            <w:r>
              <w:t>293.0</w:t>
            </w:r>
          </w:p>
        </w:tc>
      </w:tr>
      <w:tr w:rsidR="009D4EB5" w14:paraId="0006956D" w14:textId="77777777">
        <w:tc>
          <w:tcPr>
            <w:tcW w:w="2880" w:type="dxa"/>
          </w:tcPr>
          <w:p w14:paraId="01FFE4A0" w14:textId="77777777" w:rsidR="009D4EB5" w:rsidRDefault="00000000">
            <w:r>
              <w:t>1,340.00</w:t>
            </w:r>
          </w:p>
        </w:tc>
        <w:tc>
          <w:tcPr>
            <w:tcW w:w="2880" w:type="dxa"/>
          </w:tcPr>
          <w:p w14:paraId="50F28E30" w14:textId="77777777" w:rsidR="009D4EB5" w:rsidRDefault="00000000">
            <w:r>
              <w:t>2.5</w:t>
            </w:r>
          </w:p>
        </w:tc>
        <w:tc>
          <w:tcPr>
            <w:tcW w:w="2880" w:type="dxa"/>
          </w:tcPr>
          <w:p w14:paraId="0445ACE6" w14:textId="77777777" w:rsidR="009D4EB5" w:rsidRDefault="00000000">
            <w:r>
              <w:t>180.0</w:t>
            </w:r>
          </w:p>
        </w:tc>
      </w:tr>
      <w:tr w:rsidR="009D4EB5" w14:paraId="645D10ED" w14:textId="77777777">
        <w:tc>
          <w:tcPr>
            <w:tcW w:w="2880" w:type="dxa"/>
          </w:tcPr>
          <w:p w14:paraId="179F2DF9" w14:textId="77777777" w:rsidR="009D4EB5" w:rsidRDefault="00000000">
            <w:r>
              <w:t>1,350.00</w:t>
            </w:r>
          </w:p>
        </w:tc>
        <w:tc>
          <w:tcPr>
            <w:tcW w:w="2880" w:type="dxa"/>
          </w:tcPr>
          <w:p w14:paraId="50B365DA" w14:textId="77777777" w:rsidR="009D4EB5" w:rsidRDefault="00000000">
            <w:r>
              <w:t>2.05</w:t>
            </w:r>
          </w:p>
        </w:tc>
        <w:tc>
          <w:tcPr>
            <w:tcW w:w="2880" w:type="dxa"/>
          </w:tcPr>
          <w:p w14:paraId="0D572CC4" w14:textId="77777777" w:rsidR="009D4EB5" w:rsidRDefault="00000000">
            <w:r>
              <w:t>657.0</w:t>
            </w:r>
          </w:p>
        </w:tc>
      </w:tr>
      <w:tr w:rsidR="009D4EB5" w14:paraId="44CE89D3" w14:textId="77777777">
        <w:tc>
          <w:tcPr>
            <w:tcW w:w="2880" w:type="dxa"/>
          </w:tcPr>
          <w:p w14:paraId="615F3700" w14:textId="77777777" w:rsidR="009D4EB5" w:rsidRDefault="00000000">
            <w:r>
              <w:t>1,360.00</w:t>
            </w:r>
          </w:p>
        </w:tc>
        <w:tc>
          <w:tcPr>
            <w:tcW w:w="2880" w:type="dxa"/>
          </w:tcPr>
          <w:p w14:paraId="1CCDF237" w14:textId="77777777" w:rsidR="009D4EB5" w:rsidRDefault="00000000">
            <w:r>
              <w:t>1.6</w:t>
            </w:r>
          </w:p>
        </w:tc>
        <w:tc>
          <w:tcPr>
            <w:tcW w:w="2880" w:type="dxa"/>
          </w:tcPr>
          <w:p w14:paraId="23D1DB15" w14:textId="77777777" w:rsidR="009D4EB5" w:rsidRDefault="00000000">
            <w:r>
              <w:t>415.0</w:t>
            </w:r>
          </w:p>
        </w:tc>
      </w:tr>
      <w:tr w:rsidR="009D4EB5" w14:paraId="1854BDCB" w14:textId="77777777">
        <w:tc>
          <w:tcPr>
            <w:tcW w:w="2880" w:type="dxa"/>
          </w:tcPr>
          <w:p w14:paraId="428A2B49" w14:textId="77777777" w:rsidR="009D4EB5" w:rsidRDefault="00000000">
            <w:r>
              <w:t>1,380.00</w:t>
            </w:r>
          </w:p>
        </w:tc>
        <w:tc>
          <w:tcPr>
            <w:tcW w:w="2880" w:type="dxa"/>
          </w:tcPr>
          <w:p w14:paraId="49AB5BDF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4DF0575F" w14:textId="77777777" w:rsidR="009D4EB5" w:rsidRDefault="00000000">
            <w:r>
              <w:t>93.0</w:t>
            </w:r>
          </w:p>
        </w:tc>
      </w:tr>
      <w:tr w:rsidR="009D4EB5" w14:paraId="255FF66E" w14:textId="77777777">
        <w:tc>
          <w:tcPr>
            <w:tcW w:w="2880" w:type="dxa"/>
          </w:tcPr>
          <w:p w14:paraId="0601C5E7" w14:textId="77777777" w:rsidR="009D4EB5" w:rsidRDefault="00000000">
            <w:r>
              <w:t>1,390.00</w:t>
            </w:r>
          </w:p>
        </w:tc>
        <w:tc>
          <w:tcPr>
            <w:tcW w:w="2880" w:type="dxa"/>
          </w:tcPr>
          <w:p w14:paraId="0D11E864" w14:textId="77777777" w:rsidR="009D4EB5" w:rsidRDefault="00000000">
            <w:r>
              <w:t>2.3</w:t>
            </w:r>
          </w:p>
        </w:tc>
        <w:tc>
          <w:tcPr>
            <w:tcW w:w="2880" w:type="dxa"/>
          </w:tcPr>
          <w:p w14:paraId="030D0405" w14:textId="77777777" w:rsidR="009D4EB5" w:rsidRDefault="00000000">
            <w:r>
              <w:t>nan</w:t>
            </w:r>
          </w:p>
        </w:tc>
      </w:tr>
      <w:tr w:rsidR="009D4EB5" w14:paraId="49EFFCA4" w14:textId="77777777">
        <w:tc>
          <w:tcPr>
            <w:tcW w:w="2880" w:type="dxa"/>
          </w:tcPr>
          <w:p w14:paraId="6D7D9FCB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07682AAE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423A1979" w14:textId="77777777" w:rsidR="009D4EB5" w:rsidRDefault="00000000">
            <w:r>
              <w:t>381.0</w:t>
            </w:r>
          </w:p>
        </w:tc>
      </w:tr>
      <w:tr w:rsidR="009D4EB5" w14:paraId="3C91CAFC" w14:textId="77777777">
        <w:tc>
          <w:tcPr>
            <w:tcW w:w="2880" w:type="dxa"/>
          </w:tcPr>
          <w:p w14:paraId="16BBF693" w14:textId="77777777" w:rsidR="009D4EB5" w:rsidRDefault="00000000">
            <w:r>
              <w:t>1,440.00</w:t>
            </w:r>
          </w:p>
        </w:tc>
        <w:tc>
          <w:tcPr>
            <w:tcW w:w="2880" w:type="dxa"/>
          </w:tcPr>
          <w:p w14:paraId="43EF1475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45F0A90A" w14:textId="77777777" w:rsidR="009D4EB5" w:rsidRDefault="00000000">
            <w:r>
              <w:t>nan</w:t>
            </w:r>
          </w:p>
        </w:tc>
      </w:tr>
      <w:tr w:rsidR="009D4EB5" w14:paraId="6D7FFD1A" w14:textId="77777777">
        <w:tc>
          <w:tcPr>
            <w:tcW w:w="2880" w:type="dxa"/>
          </w:tcPr>
          <w:p w14:paraId="40250408" w14:textId="77777777" w:rsidR="009D4EB5" w:rsidRDefault="00000000">
            <w:r>
              <w:t>1,450.00</w:t>
            </w:r>
          </w:p>
        </w:tc>
        <w:tc>
          <w:tcPr>
            <w:tcW w:w="2880" w:type="dxa"/>
          </w:tcPr>
          <w:p w14:paraId="6718829E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3257CDD4" w14:textId="77777777" w:rsidR="009D4EB5" w:rsidRDefault="00000000">
            <w:r>
              <w:t>30.0</w:t>
            </w:r>
          </w:p>
        </w:tc>
      </w:tr>
    </w:tbl>
    <w:p w14:paraId="621DCC66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D01E15B" w14:textId="77777777">
        <w:tc>
          <w:tcPr>
            <w:tcW w:w="2880" w:type="dxa"/>
          </w:tcPr>
          <w:p w14:paraId="2C374BEF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068D25C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305AF8A7" w14:textId="77777777" w:rsidR="009D4EB5" w:rsidRDefault="00000000">
            <w:r>
              <w:t>Put Volume</w:t>
            </w:r>
          </w:p>
        </w:tc>
      </w:tr>
      <w:tr w:rsidR="009D4EB5" w14:paraId="2B0889E3" w14:textId="77777777">
        <w:tc>
          <w:tcPr>
            <w:tcW w:w="2880" w:type="dxa"/>
          </w:tcPr>
          <w:p w14:paraId="3C2F2CDC" w14:textId="77777777" w:rsidR="009D4EB5" w:rsidRDefault="00000000">
            <w:r>
              <w:t>1,000.00</w:t>
            </w:r>
          </w:p>
        </w:tc>
        <w:tc>
          <w:tcPr>
            <w:tcW w:w="2880" w:type="dxa"/>
          </w:tcPr>
          <w:p w14:paraId="78D8D4BA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3165D77C" w14:textId="77777777" w:rsidR="009D4EB5" w:rsidRDefault="00000000">
            <w:r>
              <w:t>nan</w:t>
            </w:r>
          </w:p>
        </w:tc>
      </w:tr>
      <w:tr w:rsidR="009D4EB5" w14:paraId="27A7417D" w14:textId="77777777">
        <w:tc>
          <w:tcPr>
            <w:tcW w:w="2880" w:type="dxa"/>
          </w:tcPr>
          <w:p w14:paraId="019E9B24" w14:textId="77777777" w:rsidR="009D4EB5" w:rsidRDefault="00000000">
            <w:r>
              <w:t>1,020.00</w:t>
            </w:r>
          </w:p>
        </w:tc>
        <w:tc>
          <w:tcPr>
            <w:tcW w:w="2880" w:type="dxa"/>
          </w:tcPr>
          <w:p w14:paraId="3CB2671B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232A4509" w14:textId="77777777" w:rsidR="009D4EB5" w:rsidRDefault="00000000">
            <w:r>
              <w:t>2.0</w:t>
            </w:r>
          </w:p>
        </w:tc>
      </w:tr>
      <w:tr w:rsidR="009D4EB5" w14:paraId="15CCBBA5" w14:textId="77777777">
        <w:tc>
          <w:tcPr>
            <w:tcW w:w="2880" w:type="dxa"/>
          </w:tcPr>
          <w:p w14:paraId="56881C5E" w14:textId="77777777" w:rsidR="009D4EB5" w:rsidRDefault="00000000">
            <w:r>
              <w:t>1,040.00</w:t>
            </w:r>
          </w:p>
        </w:tc>
        <w:tc>
          <w:tcPr>
            <w:tcW w:w="2880" w:type="dxa"/>
          </w:tcPr>
          <w:p w14:paraId="3EB538AF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494C790D" w14:textId="77777777" w:rsidR="009D4EB5" w:rsidRDefault="00000000">
            <w:r>
              <w:t>nan</w:t>
            </w:r>
          </w:p>
        </w:tc>
      </w:tr>
      <w:tr w:rsidR="009D4EB5" w14:paraId="3CBCCF1C" w14:textId="77777777">
        <w:tc>
          <w:tcPr>
            <w:tcW w:w="2880" w:type="dxa"/>
          </w:tcPr>
          <w:p w14:paraId="6A476D33" w14:textId="77777777" w:rsidR="009D4EB5" w:rsidRDefault="00000000">
            <w:r>
              <w:t>1,050.00</w:t>
            </w:r>
          </w:p>
        </w:tc>
        <w:tc>
          <w:tcPr>
            <w:tcW w:w="2880" w:type="dxa"/>
          </w:tcPr>
          <w:p w14:paraId="51352993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7F88C364" w14:textId="77777777" w:rsidR="009D4EB5" w:rsidRDefault="00000000">
            <w:r>
              <w:t>25.0</w:t>
            </w:r>
          </w:p>
        </w:tc>
      </w:tr>
      <w:tr w:rsidR="009D4EB5" w14:paraId="1D871609" w14:textId="77777777">
        <w:tc>
          <w:tcPr>
            <w:tcW w:w="2880" w:type="dxa"/>
          </w:tcPr>
          <w:p w14:paraId="326241B6" w14:textId="77777777" w:rsidR="009D4EB5" w:rsidRDefault="00000000">
            <w:r>
              <w:t>1,060.00</w:t>
            </w:r>
          </w:p>
        </w:tc>
        <w:tc>
          <w:tcPr>
            <w:tcW w:w="2880" w:type="dxa"/>
          </w:tcPr>
          <w:p w14:paraId="7E7FA31A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01A1214C" w14:textId="77777777" w:rsidR="009D4EB5" w:rsidRDefault="00000000">
            <w:r>
              <w:t>2.0</w:t>
            </w:r>
          </w:p>
        </w:tc>
      </w:tr>
      <w:tr w:rsidR="009D4EB5" w14:paraId="7E005C67" w14:textId="77777777">
        <w:tc>
          <w:tcPr>
            <w:tcW w:w="2880" w:type="dxa"/>
          </w:tcPr>
          <w:p w14:paraId="62651E4D" w14:textId="77777777" w:rsidR="009D4EB5" w:rsidRDefault="00000000">
            <w:r>
              <w:t>1,070.00</w:t>
            </w:r>
          </w:p>
        </w:tc>
        <w:tc>
          <w:tcPr>
            <w:tcW w:w="2880" w:type="dxa"/>
          </w:tcPr>
          <w:p w14:paraId="5C485CCE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5F1D317C" w14:textId="77777777" w:rsidR="009D4EB5" w:rsidRDefault="00000000">
            <w:r>
              <w:t>13.0</w:t>
            </w:r>
          </w:p>
        </w:tc>
      </w:tr>
      <w:tr w:rsidR="009D4EB5" w14:paraId="092D860B" w14:textId="77777777">
        <w:tc>
          <w:tcPr>
            <w:tcW w:w="2880" w:type="dxa"/>
          </w:tcPr>
          <w:p w14:paraId="6EE5CD02" w14:textId="77777777" w:rsidR="009D4EB5" w:rsidRDefault="00000000">
            <w:r>
              <w:t>1,080.00</w:t>
            </w:r>
          </w:p>
        </w:tc>
        <w:tc>
          <w:tcPr>
            <w:tcW w:w="2880" w:type="dxa"/>
          </w:tcPr>
          <w:p w14:paraId="00F6ADA8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1270B71D" w14:textId="77777777" w:rsidR="009D4EB5" w:rsidRDefault="00000000">
            <w:r>
              <w:t>26.0</w:t>
            </w:r>
          </w:p>
        </w:tc>
      </w:tr>
      <w:tr w:rsidR="009D4EB5" w14:paraId="7DC8E482" w14:textId="77777777">
        <w:tc>
          <w:tcPr>
            <w:tcW w:w="2880" w:type="dxa"/>
          </w:tcPr>
          <w:p w14:paraId="327BFCF2" w14:textId="77777777" w:rsidR="009D4EB5" w:rsidRDefault="00000000">
            <w:r>
              <w:t>1,090.00</w:t>
            </w:r>
          </w:p>
        </w:tc>
        <w:tc>
          <w:tcPr>
            <w:tcW w:w="2880" w:type="dxa"/>
          </w:tcPr>
          <w:p w14:paraId="59A3A0CC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755CA23D" w14:textId="77777777" w:rsidR="009D4EB5" w:rsidRDefault="00000000">
            <w:r>
              <w:t>12.0</w:t>
            </w:r>
          </w:p>
        </w:tc>
      </w:tr>
      <w:tr w:rsidR="009D4EB5" w14:paraId="68002FC4" w14:textId="77777777">
        <w:tc>
          <w:tcPr>
            <w:tcW w:w="2880" w:type="dxa"/>
          </w:tcPr>
          <w:p w14:paraId="1EF3543A" w14:textId="77777777" w:rsidR="009D4EB5" w:rsidRDefault="00000000">
            <w:r>
              <w:t>1,100.00</w:t>
            </w:r>
          </w:p>
        </w:tc>
        <w:tc>
          <w:tcPr>
            <w:tcW w:w="2880" w:type="dxa"/>
          </w:tcPr>
          <w:p w14:paraId="77F2F86E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3F31791D" w14:textId="77777777" w:rsidR="009D4EB5" w:rsidRDefault="00000000">
            <w:r>
              <w:t>199.0</w:t>
            </w:r>
          </w:p>
        </w:tc>
      </w:tr>
      <w:tr w:rsidR="009D4EB5" w14:paraId="1AAA4D67" w14:textId="77777777">
        <w:tc>
          <w:tcPr>
            <w:tcW w:w="2880" w:type="dxa"/>
          </w:tcPr>
          <w:p w14:paraId="6A35510F" w14:textId="77777777" w:rsidR="009D4EB5" w:rsidRDefault="00000000">
            <w:r>
              <w:t>1,110.00</w:t>
            </w:r>
          </w:p>
        </w:tc>
        <w:tc>
          <w:tcPr>
            <w:tcW w:w="2880" w:type="dxa"/>
          </w:tcPr>
          <w:p w14:paraId="1A73AB01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6274172F" w14:textId="77777777" w:rsidR="009D4EB5" w:rsidRDefault="00000000">
            <w:r>
              <w:t>52.0</w:t>
            </w:r>
          </w:p>
        </w:tc>
      </w:tr>
      <w:tr w:rsidR="009D4EB5" w14:paraId="70611127" w14:textId="77777777">
        <w:tc>
          <w:tcPr>
            <w:tcW w:w="2880" w:type="dxa"/>
          </w:tcPr>
          <w:p w14:paraId="12682E67" w14:textId="77777777" w:rsidR="009D4EB5" w:rsidRDefault="00000000">
            <w:r>
              <w:t>1,120.00</w:t>
            </w:r>
          </w:p>
        </w:tc>
        <w:tc>
          <w:tcPr>
            <w:tcW w:w="2880" w:type="dxa"/>
          </w:tcPr>
          <w:p w14:paraId="41C8F1EC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54F5AFAB" w14:textId="77777777" w:rsidR="009D4EB5" w:rsidRDefault="00000000">
            <w:r>
              <w:t>169.0</w:t>
            </w:r>
          </w:p>
        </w:tc>
      </w:tr>
      <w:tr w:rsidR="009D4EB5" w14:paraId="6542CDFA" w14:textId="77777777">
        <w:tc>
          <w:tcPr>
            <w:tcW w:w="2880" w:type="dxa"/>
          </w:tcPr>
          <w:p w14:paraId="56DC03CC" w14:textId="77777777" w:rsidR="009D4EB5" w:rsidRDefault="00000000">
            <w:r>
              <w:t>1,130.00</w:t>
            </w:r>
          </w:p>
        </w:tc>
        <w:tc>
          <w:tcPr>
            <w:tcW w:w="2880" w:type="dxa"/>
          </w:tcPr>
          <w:p w14:paraId="518A820C" w14:textId="77777777" w:rsidR="009D4EB5" w:rsidRDefault="00000000">
            <w:r>
              <w:t>2.65</w:t>
            </w:r>
          </w:p>
        </w:tc>
        <w:tc>
          <w:tcPr>
            <w:tcW w:w="2880" w:type="dxa"/>
          </w:tcPr>
          <w:p w14:paraId="49ABF780" w14:textId="77777777" w:rsidR="009D4EB5" w:rsidRDefault="00000000">
            <w:r>
              <w:t>64.0</w:t>
            </w:r>
          </w:p>
        </w:tc>
      </w:tr>
    </w:tbl>
    <w:p w14:paraId="4EE4DFEA" w14:textId="77777777" w:rsidR="009D4EB5" w:rsidRDefault="00000000">
      <w:r>
        <w:br/>
      </w:r>
    </w:p>
    <w:p w14:paraId="3D6EE3A8" w14:textId="77777777" w:rsidR="009D4EB5" w:rsidRDefault="00000000">
      <w:pPr>
        <w:pStyle w:val="Heading2"/>
      </w:pPr>
      <w:r>
        <w:t>EICHERMOT</w:t>
      </w:r>
    </w:p>
    <w:p w14:paraId="62208117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FE3F79F" w14:textId="77777777">
        <w:tc>
          <w:tcPr>
            <w:tcW w:w="2880" w:type="dxa"/>
          </w:tcPr>
          <w:p w14:paraId="14054020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879CD44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3C461AC" w14:textId="77777777" w:rsidR="009D4EB5" w:rsidRDefault="00000000">
            <w:r>
              <w:t>Call Volume</w:t>
            </w:r>
          </w:p>
        </w:tc>
      </w:tr>
      <w:tr w:rsidR="009D4EB5" w14:paraId="581618DE" w14:textId="77777777">
        <w:tc>
          <w:tcPr>
            <w:tcW w:w="2880" w:type="dxa"/>
          </w:tcPr>
          <w:p w14:paraId="679F7D6E" w14:textId="77777777" w:rsidR="009D4EB5" w:rsidRDefault="00000000">
            <w:r>
              <w:t>5,850.00</w:t>
            </w:r>
          </w:p>
        </w:tc>
        <w:tc>
          <w:tcPr>
            <w:tcW w:w="2880" w:type="dxa"/>
          </w:tcPr>
          <w:p w14:paraId="6C9BC9BD" w14:textId="77777777" w:rsidR="009D4EB5" w:rsidRDefault="00000000">
            <w:r>
              <w:t>21.35</w:t>
            </w:r>
          </w:p>
        </w:tc>
        <w:tc>
          <w:tcPr>
            <w:tcW w:w="2880" w:type="dxa"/>
          </w:tcPr>
          <w:p w14:paraId="2F973D44" w14:textId="77777777" w:rsidR="009D4EB5" w:rsidRDefault="00000000">
            <w:r>
              <w:t>87.0</w:t>
            </w:r>
          </w:p>
        </w:tc>
      </w:tr>
      <w:tr w:rsidR="009D4EB5" w14:paraId="0065D0D2" w14:textId="77777777">
        <w:tc>
          <w:tcPr>
            <w:tcW w:w="2880" w:type="dxa"/>
          </w:tcPr>
          <w:p w14:paraId="62C4DB35" w14:textId="77777777" w:rsidR="009D4EB5" w:rsidRDefault="00000000">
            <w:r>
              <w:t>5,900.00</w:t>
            </w:r>
          </w:p>
        </w:tc>
        <w:tc>
          <w:tcPr>
            <w:tcW w:w="2880" w:type="dxa"/>
          </w:tcPr>
          <w:p w14:paraId="351A62EF" w14:textId="77777777" w:rsidR="009D4EB5" w:rsidRDefault="00000000">
            <w:r>
              <w:t>17.7</w:t>
            </w:r>
          </w:p>
        </w:tc>
        <w:tc>
          <w:tcPr>
            <w:tcW w:w="2880" w:type="dxa"/>
          </w:tcPr>
          <w:p w14:paraId="50524D21" w14:textId="77777777" w:rsidR="009D4EB5" w:rsidRDefault="00000000">
            <w:r>
              <w:t>311.0</w:t>
            </w:r>
          </w:p>
        </w:tc>
      </w:tr>
      <w:tr w:rsidR="009D4EB5" w14:paraId="70C9CDFB" w14:textId="77777777">
        <w:tc>
          <w:tcPr>
            <w:tcW w:w="2880" w:type="dxa"/>
          </w:tcPr>
          <w:p w14:paraId="5D08B5FE" w14:textId="77777777" w:rsidR="009D4EB5" w:rsidRDefault="00000000">
            <w:r>
              <w:lastRenderedPageBreak/>
              <w:t>6,000.00</w:t>
            </w:r>
          </w:p>
        </w:tc>
        <w:tc>
          <w:tcPr>
            <w:tcW w:w="2880" w:type="dxa"/>
          </w:tcPr>
          <w:p w14:paraId="323AC9D6" w14:textId="77777777" w:rsidR="009D4EB5" w:rsidRDefault="00000000">
            <w:r>
              <w:t>12.0</w:t>
            </w:r>
          </w:p>
        </w:tc>
        <w:tc>
          <w:tcPr>
            <w:tcW w:w="2880" w:type="dxa"/>
          </w:tcPr>
          <w:p w14:paraId="145DE293" w14:textId="77777777" w:rsidR="009D4EB5" w:rsidRDefault="00000000">
            <w:r>
              <w:t>576.0</w:t>
            </w:r>
          </w:p>
        </w:tc>
      </w:tr>
      <w:tr w:rsidR="009D4EB5" w14:paraId="09210F60" w14:textId="77777777">
        <w:tc>
          <w:tcPr>
            <w:tcW w:w="2880" w:type="dxa"/>
          </w:tcPr>
          <w:p w14:paraId="08F01950" w14:textId="77777777" w:rsidR="009D4EB5" w:rsidRDefault="00000000">
            <w:r>
              <w:t>6,100.00</w:t>
            </w:r>
          </w:p>
        </w:tc>
        <w:tc>
          <w:tcPr>
            <w:tcW w:w="2880" w:type="dxa"/>
          </w:tcPr>
          <w:p w14:paraId="7E07C0BD" w14:textId="77777777" w:rsidR="009D4EB5" w:rsidRDefault="00000000">
            <w:r>
              <w:t>8.7</w:t>
            </w:r>
          </w:p>
        </w:tc>
        <w:tc>
          <w:tcPr>
            <w:tcW w:w="2880" w:type="dxa"/>
          </w:tcPr>
          <w:p w14:paraId="0A7A1916" w14:textId="77777777" w:rsidR="009D4EB5" w:rsidRDefault="00000000">
            <w:r>
              <w:t>245.0</w:t>
            </w:r>
          </w:p>
        </w:tc>
      </w:tr>
      <w:tr w:rsidR="009D4EB5" w14:paraId="2BD91794" w14:textId="77777777">
        <w:tc>
          <w:tcPr>
            <w:tcW w:w="2880" w:type="dxa"/>
          </w:tcPr>
          <w:p w14:paraId="54579A0F" w14:textId="77777777" w:rsidR="009D4EB5" w:rsidRDefault="00000000">
            <w:r>
              <w:t>6,200.00</w:t>
            </w:r>
          </w:p>
        </w:tc>
        <w:tc>
          <w:tcPr>
            <w:tcW w:w="2880" w:type="dxa"/>
          </w:tcPr>
          <w:p w14:paraId="3FBE1687" w14:textId="77777777" w:rsidR="009D4EB5" w:rsidRDefault="00000000">
            <w:r>
              <w:t>5.8</w:t>
            </w:r>
          </w:p>
        </w:tc>
        <w:tc>
          <w:tcPr>
            <w:tcW w:w="2880" w:type="dxa"/>
          </w:tcPr>
          <w:p w14:paraId="7A731427" w14:textId="77777777" w:rsidR="009D4EB5" w:rsidRDefault="00000000">
            <w:r>
              <w:t>115.0</w:t>
            </w:r>
          </w:p>
        </w:tc>
      </w:tr>
    </w:tbl>
    <w:p w14:paraId="426A4289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AD325C6" w14:textId="77777777">
        <w:tc>
          <w:tcPr>
            <w:tcW w:w="2880" w:type="dxa"/>
          </w:tcPr>
          <w:p w14:paraId="01875D56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1145E5F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57529D8" w14:textId="77777777" w:rsidR="009D4EB5" w:rsidRDefault="00000000">
            <w:r>
              <w:t>Put Volume</w:t>
            </w:r>
          </w:p>
        </w:tc>
      </w:tr>
      <w:tr w:rsidR="009D4EB5" w14:paraId="3DD915F7" w14:textId="77777777">
        <w:tc>
          <w:tcPr>
            <w:tcW w:w="2880" w:type="dxa"/>
          </w:tcPr>
          <w:p w14:paraId="515D02C2" w14:textId="77777777" w:rsidR="009D4EB5" w:rsidRDefault="00000000">
            <w:r>
              <w:t>4,100.00</w:t>
            </w:r>
          </w:p>
        </w:tc>
        <w:tc>
          <w:tcPr>
            <w:tcW w:w="2880" w:type="dxa"/>
          </w:tcPr>
          <w:p w14:paraId="783FA08B" w14:textId="77777777" w:rsidR="009D4EB5" w:rsidRDefault="00000000">
            <w:r>
              <w:t>5.15</w:t>
            </w:r>
          </w:p>
        </w:tc>
        <w:tc>
          <w:tcPr>
            <w:tcW w:w="2880" w:type="dxa"/>
          </w:tcPr>
          <w:p w14:paraId="3BFEED0E" w14:textId="77777777" w:rsidR="009D4EB5" w:rsidRDefault="00000000">
            <w:r>
              <w:t>nan</w:t>
            </w:r>
          </w:p>
        </w:tc>
      </w:tr>
      <w:tr w:rsidR="009D4EB5" w14:paraId="16A421A2" w14:textId="77777777">
        <w:tc>
          <w:tcPr>
            <w:tcW w:w="2880" w:type="dxa"/>
          </w:tcPr>
          <w:p w14:paraId="4C2C8370" w14:textId="77777777" w:rsidR="009D4EB5" w:rsidRDefault="00000000">
            <w:r>
              <w:t>4,400.00</w:t>
            </w:r>
          </w:p>
        </w:tc>
        <w:tc>
          <w:tcPr>
            <w:tcW w:w="2880" w:type="dxa"/>
          </w:tcPr>
          <w:p w14:paraId="62BB504E" w14:textId="77777777" w:rsidR="009D4EB5" w:rsidRDefault="00000000">
            <w:r>
              <w:t>3.05</w:t>
            </w:r>
          </w:p>
        </w:tc>
        <w:tc>
          <w:tcPr>
            <w:tcW w:w="2880" w:type="dxa"/>
          </w:tcPr>
          <w:p w14:paraId="47049A66" w14:textId="77777777" w:rsidR="009D4EB5" w:rsidRDefault="00000000">
            <w:r>
              <w:t>32.0</w:t>
            </w:r>
          </w:p>
        </w:tc>
      </w:tr>
      <w:tr w:rsidR="009D4EB5" w14:paraId="0EA08563" w14:textId="77777777">
        <w:tc>
          <w:tcPr>
            <w:tcW w:w="2880" w:type="dxa"/>
          </w:tcPr>
          <w:p w14:paraId="31AB10E1" w14:textId="77777777" w:rsidR="009D4EB5" w:rsidRDefault="00000000">
            <w:r>
              <w:t>4,500.00</w:t>
            </w:r>
          </w:p>
        </w:tc>
        <w:tc>
          <w:tcPr>
            <w:tcW w:w="2880" w:type="dxa"/>
          </w:tcPr>
          <w:p w14:paraId="0AB35717" w14:textId="77777777" w:rsidR="009D4EB5" w:rsidRDefault="00000000">
            <w:r>
              <w:t>5.7</w:t>
            </w:r>
          </w:p>
        </w:tc>
        <w:tc>
          <w:tcPr>
            <w:tcW w:w="2880" w:type="dxa"/>
          </w:tcPr>
          <w:p w14:paraId="1D20CE8C" w14:textId="77777777" w:rsidR="009D4EB5" w:rsidRDefault="00000000">
            <w:r>
              <w:t>145.0</w:t>
            </w:r>
          </w:p>
        </w:tc>
      </w:tr>
      <w:tr w:rsidR="009D4EB5" w14:paraId="492ABA13" w14:textId="77777777">
        <w:tc>
          <w:tcPr>
            <w:tcW w:w="2880" w:type="dxa"/>
          </w:tcPr>
          <w:p w14:paraId="3F29E71B" w14:textId="77777777" w:rsidR="009D4EB5" w:rsidRDefault="00000000">
            <w:r>
              <w:t>4,600.00</w:t>
            </w:r>
          </w:p>
        </w:tc>
        <w:tc>
          <w:tcPr>
            <w:tcW w:w="2880" w:type="dxa"/>
          </w:tcPr>
          <w:p w14:paraId="4593BCDE" w14:textId="77777777" w:rsidR="009D4EB5" w:rsidRDefault="00000000">
            <w:r>
              <w:t>7.6</w:t>
            </w:r>
          </w:p>
        </w:tc>
        <w:tc>
          <w:tcPr>
            <w:tcW w:w="2880" w:type="dxa"/>
          </w:tcPr>
          <w:p w14:paraId="4FC1641E" w14:textId="77777777" w:rsidR="009D4EB5" w:rsidRDefault="00000000">
            <w:r>
              <w:t>69.0</w:t>
            </w:r>
          </w:p>
        </w:tc>
      </w:tr>
      <w:tr w:rsidR="009D4EB5" w14:paraId="51A11FAE" w14:textId="77777777">
        <w:tc>
          <w:tcPr>
            <w:tcW w:w="2880" w:type="dxa"/>
          </w:tcPr>
          <w:p w14:paraId="07314951" w14:textId="77777777" w:rsidR="009D4EB5" w:rsidRDefault="00000000">
            <w:r>
              <w:t>4,700.00</w:t>
            </w:r>
          </w:p>
        </w:tc>
        <w:tc>
          <w:tcPr>
            <w:tcW w:w="2880" w:type="dxa"/>
          </w:tcPr>
          <w:p w14:paraId="08D656CF" w14:textId="77777777" w:rsidR="009D4EB5" w:rsidRDefault="00000000">
            <w:r>
              <w:t>10.65</w:t>
            </w:r>
          </w:p>
        </w:tc>
        <w:tc>
          <w:tcPr>
            <w:tcW w:w="2880" w:type="dxa"/>
          </w:tcPr>
          <w:p w14:paraId="21CD0763" w14:textId="77777777" w:rsidR="009D4EB5" w:rsidRDefault="00000000">
            <w:r>
              <w:t>201.0</w:t>
            </w:r>
          </w:p>
        </w:tc>
      </w:tr>
      <w:tr w:rsidR="009D4EB5" w14:paraId="54EDA773" w14:textId="77777777">
        <w:tc>
          <w:tcPr>
            <w:tcW w:w="2880" w:type="dxa"/>
          </w:tcPr>
          <w:p w14:paraId="2D493153" w14:textId="77777777" w:rsidR="009D4EB5" w:rsidRDefault="00000000">
            <w:r>
              <w:t>4,750.00</w:t>
            </w:r>
          </w:p>
        </w:tc>
        <w:tc>
          <w:tcPr>
            <w:tcW w:w="2880" w:type="dxa"/>
          </w:tcPr>
          <w:p w14:paraId="6BF61232" w14:textId="77777777" w:rsidR="009D4EB5" w:rsidRDefault="00000000">
            <w:r>
              <w:t>13.1</w:t>
            </w:r>
          </w:p>
        </w:tc>
        <w:tc>
          <w:tcPr>
            <w:tcW w:w="2880" w:type="dxa"/>
          </w:tcPr>
          <w:p w14:paraId="5A24E839" w14:textId="77777777" w:rsidR="009D4EB5" w:rsidRDefault="00000000">
            <w:r>
              <w:t>nan</w:t>
            </w:r>
          </w:p>
        </w:tc>
      </w:tr>
      <w:tr w:rsidR="009D4EB5" w14:paraId="4B914BE7" w14:textId="77777777">
        <w:tc>
          <w:tcPr>
            <w:tcW w:w="2880" w:type="dxa"/>
          </w:tcPr>
          <w:p w14:paraId="3C3DD153" w14:textId="77777777" w:rsidR="009D4EB5" w:rsidRDefault="00000000">
            <w:r>
              <w:t>4,800.00</w:t>
            </w:r>
          </w:p>
        </w:tc>
        <w:tc>
          <w:tcPr>
            <w:tcW w:w="2880" w:type="dxa"/>
          </w:tcPr>
          <w:p w14:paraId="2A94423B" w14:textId="77777777" w:rsidR="009D4EB5" w:rsidRDefault="00000000">
            <w:r>
              <w:t>15.6</w:t>
            </w:r>
          </w:p>
        </w:tc>
        <w:tc>
          <w:tcPr>
            <w:tcW w:w="2880" w:type="dxa"/>
          </w:tcPr>
          <w:p w14:paraId="14BDAC8D" w14:textId="77777777" w:rsidR="009D4EB5" w:rsidRDefault="00000000">
            <w:r>
              <w:t>93.0</w:t>
            </w:r>
          </w:p>
        </w:tc>
      </w:tr>
      <w:tr w:rsidR="009D4EB5" w14:paraId="59195E38" w14:textId="77777777">
        <w:tc>
          <w:tcPr>
            <w:tcW w:w="2880" w:type="dxa"/>
          </w:tcPr>
          <w:p w14:paraId="2019BCFA" w14:textId="77777777" w:rsidR="009D4EB5" w:rsidRDefault="00000000">
            <w:r>
              <w:t>4,850.00</w:t>
            </w:r>
          </w:p>
        </w:tc>
        <w:tc>
          <w:tcPr>
            <w:tcW w:w="2880" w:type="dxa"/>
          </w:tcPr>
          <w:p w14:paraId="1673976B" w14:textId="77777777" w:rsidR="009D4EB5" w:rsidRDefault="00000000">
            <w:r>
              <w:t>19.5</w:t>
            </w:r>
          </w:p>
        </w:tc>
        <w:tc>
          <w:tcPr>
            <w:tcW w:w="2880" w:type="dxa"/>
          </w:tcPr>
          <w:p w14:paraId="6B849A1E" w14:textId="77777777" w:rsidR="009D4EB5" w:rsidRDefault="00000000">
            <w:r>
              <w:t>21.0</w:t>
            </w:r>
          </w:p>
        </w:tc>
      </w:tr>
      <w:tr w:rsidR="009D4EB5" w14:paraId="37D36A24" w14:textId="77777777">
        <w:tc>
          <w:tcPr>
            <w:tcW w:w="2880" w:type="dxa"/>
          </w:tcPr>
          <w:p w14:paraId="3D4064C8" w14:textId="77777777" w:rsidR="009D4EB5" w:rsidRDefault="00000000">
            <w:r>
              <w:t>4,900.00</w:t>
            </w:r>
          </w:p>
        </w:tc>
        <w:tc>
          <w:tcPr>
            <w:tcW w:w="2880" w:type="dxa"/>
          </w:tcPr>
          <w:p w14:paraId="6A672FB6" w14:textId="77777777" w:rsidR="009D4EB5" w:rsidRDefault="00000000">
            <w:r>
              <w:t>23.45</w:t>
            </w:r>
          </w:p>
        </w:tc>
        <w:tc>
          <w:tcPr>
            <w:tcW w:w="2880" w:type="dxa"/>
          </w:tcPr>
          <w:p w14:paraId="139E37E8" w14:textId="77777777" w:rsidR="009D4EB5" w:rsidRDefault="00000000">
            <w:r>
              <w:t>169.0</w:t>
            </w:r>
          </w:p>
        </w:tc>
      </w:tr>
    </w:tbl>
    <w:p w14:paraId="449BBD05" w14:textId="77777777" w:rsidR="009D4EB5" w:rsidRDefault="00000000">
      <w:r>
        <w:br/>
      </w:r>
    </w:p>
    <w:p w14:paraId="25AF4FC5" w14:textId="77777777" w:rsidR="009D4EB5" w:rsidRDefault="00000000">
      <w:pPr>
        <w:pStyle w:val="Heading2"/>
      </w:pPr>
      <w:r>
        <w:t>ESCORTS</w:t>
      </w:r>
    </w:p>
    <w:p w14:paraId="51940212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9A7C729" w14:textId="77777777">
        <w:tc>
          <w:tcPr>
            <w:tcW w:w="2880" w:type="dxa"/>
          </w:tcPr>
          <w:p w14:paraId="36204DA6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04F9C5E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92E8B6D" w14:textId="77777777" w:rsidR="009D4EB5" w:rsidRDefault="00000000">
            <w:r>
              <w:t>Call Volume</w:t>
            </w:r>
          </w:p>
        </w:tc>
      </w:tr>
      <w:tr w:rsidR="009D4EB5" w14:paraId="6ABE67E7" w14:textId="77777777">
        <w:tc>
          <w:tcPr>
            <w:tcW w:w="2880" w:type="dxa"/>
          </w:tcPr>
          <w:p w14:paraId="649065AE" w14:textId="77777777" w:rsidR="009D4EB5" w:rsidRDefault="00000000">
            <w:r>
              <w:t>3,000.00</w:t>
            </w:r>
          </w:p>
        </w:tc>
        <w:tc>
          <w:tcPr>
            <w:tcW w:w="2880" w:type="dxa"/>
          </w:tcPr>
          <w:p w14:paraId="1299B2BC" w14:textId="77777777" w:rsidR="009D4EB5" w:rsidRDefault="00000000">
            <w:r>
              <w:t>346.9</w:t>
            </w:r>
          </w:p>
        </w:tc>
        <w:tc>
          <w:tcPr>
            <w:tcW w:w="2880" w:type="dxa"/>
          </w:tcPr>
          <w:p w14:paraId="2D6A86B4" w14:textId="77777777" w:rsidR="009D4EB5" w:rsidRDefault="00000000">
            <w:r>
              <w:t>nan</w:t>
            </w:r>
          </w:p>
        </w:tc>
      </w:tr>
      <w:tr w:rsidR="009D4EB5" w14:paraId="785E3224" w14:textId="77777777">
        <w:tc>
          <w:tcPr>
            <w:tcW w:w="2880" w:type="dxa"/>
          </w:tcPr>
          <w:p w14:paraId="25A4F1D2" w14:textId="77777777" w:rsidR="009D4EB5" w:rsidRDefault="00000000">
            <w:r>
              <w:t>3,100.00</w:t>
            </w:r>
          </w:p>
        </w:tc>
        <w:tc>
          <w:tcPr>
            <w:tcW w:w="2880" w:type="dxa"/>
          </w:tcPr>
          <w:p w14:paraId="43DDC427" w14:textId="77777777" w:rsidR="009D4EB5" w:rsidRDefault="00000000">
            <w:r>
              <w:t>220.4</w:t>
            </w:r>
          </w:p>
        </w:tc>
        <w:tc>
          <w:tcPr>
            <w:tcW w:w="2880" w:type="dxa"/>
          </w:tcPr>
          <w:p w14:paraId="2DBAF538" w14:textId="77777777" w:rsidR="009D4EB5" w:rsidRDefault="00000000">
            <w:r>
              <w:t>1.0</w:t>
            </w:r>
          </w:p>
        </w:tc>
      </w:tr>
      <w:tr w:rsidR="009D4EB5" w14:paraId="34BF6ADD" w14:textId="77777777">
        <w:tc>
          <w:tcPr>
            <w:tcW w:w="2880" w:type="dxa"/>
          </w:tcPr>
          <w:p w14:paraId="50B69640" w14:textId="77777777" w:rsidR="009D4EB5" w:rsidRDefault="00000000">
            <w:r>
              <w:t>3,200.00</w:t>
            </w:r>
          </w:p>
        </w:tc>
        <w:tc>
          <w:tcPr>
            <w:tcW w:w="2880" w:type="dxa"/>
          </w:tcPr>
          <w:p w14:paraId="07AEE2CE" w14:textId="77777777" w:rsidR="009D4EB5" w:rsidRDefault="00000000">
            <w:r>
              <w:t>150.0</w:t>
            </w:r>
          </w:p>
        </w:tc>
        <w:tc>
          <w:tcPr>
            <w:tcW w:w="2880" w:type="dxa"/>
          </w:tcPr>
          <w:p w14:paraId="5B3FAC3C" w14:textId="77777777" w:rsidR="009D4EB5" w:rsidRDefault="00000000">
            <w:r>
              <w:t>22.0</w:t>
            </w:r>
          </w:p>
        </w:tc>
      </w:tr>
      <w:tr w:rsidR="009D4EB5" w14:paraId="3FD2F829" w14:textId="77777777">
        <w:tc>
          <w:tcPr>
            <w:tcW w:w="2880" w:type="dxa"/>
          </w:tcPr>
          <w:p w14:paraId="2E737DCC" w14:textId="77777777" w:rsidR="009D4EB5" w:rsidRDefault="00000000">
            <w:r>
              <w:t>3,250.00</w:t>
            </w:r>
          </w:p>
        </w:tc>
        <w:tc>
          <w:tcPr>
            <w:tcW w:w="2880" w:type="dxa"/>
          </w:tcPr>
          <w:p w14:paraId="1FADC8F6" w14:textId="77777777" w:rsidR="009D4EB5" w:rsidRDefault="00000000">
            <w:r>
              <w:t>135.0</w:t>
            </w:r>
          </w:p>
        </w:tc>
        <w:tc>
          <w:tcPr>
            <w:tcW w:w="2880" w:type="dxa"/>
          </w:tcPr>
          <w:p w14:paraId="690354A4" w14:textId="77777777" w:rsidR="009D4EB5" w:rsidRDefault="00000000">
            <w:r>
              <w:t>15.0</w:t>
            </w:r>
          </w:p>
        </w:tc>
      </w:tr>
      <w:tr w:rsidR="009D4EB5" w14:paraId="5A192B43" w14:textId="77777777">
        <w:tc>
          <w:tcPr>
            <w:tcW w:w="2880" w:type="dxa"/>
          </w:tcPr>
          <w:p w14:paraId="1B871BE8" w14:textId="77777777" w:rsidR="009D4EB5" w:rsidRDefault="00000000">
            <w:r>
              <w:t>3,300.00</w:t>
            </w:r>
          </w:p>
        </w:tc>
        <w:tc>
          <w:tcPr>
            <w:tcW w:w="2880" w:type="dxa"/>
          </w:tcPr>
          <w:p w14:paraId="2946530C" w14:textId="77777777" w:rsidR="009D4EB5" w:rsidRDefault="00000000">
            <w:r>
              <w:t>108.0</w:t>
            </w:r>
          </w:p>
        </w:tc>
        <w:tc>
          <w:tcPr>
            <w:tcW w:w="2880" w:type="dxa"/>
          </w:tcPr>
          <w:p w14:paraId="09ECBCF1" w14:textId="77777777" w:rsidR="009D4EB5" w:rsidRDefault="00000000">
            <w:r>
              <w:t>611.0</w:t>
            </w:r>
          </w:p>
        </w:tc>
      </w:tr>
      <w:tr w:rsidR="009D4EB5" w14:paraId="0142AA87" w14:textId="77777777">
        <w:tc>
          <w:tcPr>
            <w:tcW w:w="2880" w:type="dxa"/>
          </w:tcPr>
          <w:p w14:paraId="129D8EA5" w14:textId="77777777" w:rsidR="009D4EB5" w:rsidRDefault="00000000">
            <w:r>
              <w:t>3,350.00</w:t>
            </w:r>
          </w:p>
        </w:tc>
        <w:tc>
          <w:tcPr>
            <w:tcW w:w="2880" w:type="dxa"/>
          </w:tcPr>
          <w:p w14:paraId="41761999" w14:textId="77777777" w:rsidR="009D4EB5" w:rsidRDefault="00000000">
            <w:r>
              <w:t>103.5</w:t>
            </w:r>
          </w:p>
        </w:tc>
        <w:tc>
          <w:tcPr>
            <w:tcW w:w="2880" w:type="dxa"/>
          </w:tcPr>
          <w:p w14:paraId="6AC0CB43" w14:textId="77777777" w:rsidR="009D4EB5" w:rsidRDefault="00000000">
            <w:r>
              <w:t>366.0</w:t>
            </w:r>
          </w:p>
        </w:tc>
      </w:tr>
      <w:tr w:rsidR="009D4EB5" w14:paraId="4F73075E" w14:textId="77777777">
        <w:tc>
          <w:tcPr>
            <w:tcW w:w="2880" w:type="dxa"/>
          </w:tcPr>
          <w:p w14:paraId="7594A0B5" w14:textId="77777777" w:rsidR="009D4EB5" w:rsidRDefault="00000000">
            <w:r>
              <w:t>3,400.00</w:t>
            </w:r>
          </w:p>
        </w:tc>
        <w:tc>
          <w:tcPr>
            <w:tcW w:w="2880" w:type="dxa"/>
          </w:tcPr>
          <w:p w14:paraId="61E62B47" w14:textId="77777777" w:rsidR="009D4EB5" w:rsidRDefault="00000000">
            <w:r>
              <w:t>69.9</w:t>
            </w:r>
          </w:p>
        </w:tc>
        <w:tc>
          <w:tcPr>
            <w:tcW w:w="2880" w:type="dxa"/>
          </w:tcPr>
          <w:p w14:paraId="56171AFC" w14:textId="77777777" w:rsidR="009D4EB5" w:rsidRDefault="00000000">
            <w:r>
              <w:t>463.0</w:t>
            </w:r>
          </w:p>
        </w:tc>
      </w:tr>
      <w:tr w:rsidR="009D4EB5" w14:paraId="691AAF1D" w14:textId="77777777">
        <w:tc>
          <w:tcPr>
            <w:tcW w:w="2880" w:type="dxa"/>
          </w:tcPr>
          <w:p w14:paraId="0AEE887A" w14:textId="77777777" w:rsidR="009D4EB5" w:rsidRDefault="00000000">
            <w:r>
              <w:t>3,450.00</w:t>
            </w:r>
          </w:p>
        </w:tc>
        <w:tc>
          <w:tcPr>
            <w:tcW w:w="2880" w:type="dxa"/>
          </w:tcPr>
          <w:p w14:paraId="7BF6764D" w14:textId="77777777" w:rsidR="009D4EB5" w:rsidRDefault="00000000">
            <w:r>
              <w:t>56.65</w:t>
            </w:r>
          </w:p>
        </w:tc>
        <w:tc>
          <w:tcPr>
            <w:tcW w:w="2880" w:type="dxa"/>
          </w:tcPr>
          <w:p w14:paraId="39255AD7" w14:textId="77777777" w:rsidR="009D4EB5" w:rsidRDefault="00000000">
            <w:r>
              <w:t>112.0</w:t>
            </w:r>
          </w:p>
        </w:tc>
      </w:tr>
      <w:tr w:rsidR="009D4EB5" w14:paraId="289AC4B0" w14:textId="77777777">
        <w:tc>
          <w:tcPr>
            <w:tcW w:w="2880" w:type="dxa"/>
          </w:tcPr>
          <w:p w14:paraId="3FBCD08A" w14:textId="77777777" w:rsidR="009D4EB5" w:rsidRDefault="00000000">
            <w:r>
              <w:t>3,500.00</w:t>
            </w:r>
          </w:p>
        </w:tc>
        <w:tc>
          <w:tcPr>
            <w:tcW w:w="2880" w:type="dxa"/>
          </w:tcPr>
          <w:p w14:paraId="49991247" w14:textId="77777777" w:rsidR="009D4EB5" w:rsidRDefault="00000000">
            <w:r>
              <w:t>43.95</w:t>
            </w:r>
          </w:p>
        </w:tc>
        <w:tc>
          <w:tcPr>
            <w:tcW w:w="2880" w:type="dxa"/>
          </w:tcPr>
          <w:p w14:paraId="105F06F6" w14:textId="77777777" w:rsidR="009D4EB5" w:rsidRDefault="00000000">
            <w:r>
              <w:t>549.0</w:t>
            </w:r>
          </w:p>
        </w:tc>
      </w:tr>
      <w:tr w:rsidR="009D4EB5" w14:paraId="1574A3D3" w14:textId="77777777">
        <w:tc>
          <w:tcPr>
            <w:tcW w:w="2880" w:type="dxa"/>
          </w:tcPr>
          <w:p w14:paraId="54786C0D" w14:textId="77777777" w:rsidR="009D4EB5" w:rsidRDefault="00000000">
            <w:r>
              <w:t>3,550.00</w:t>
            </w:r>
          </w:p>
        </w:tc>
        <w:tc>
          <w:tcPr>
            <w:tcW w:w="2880" w:type="dxa"/>
          </w:tcPr>
          <w:p w14:paraId="2AD61FF1" w14:textId="77777777" w:rsidR="009D4EB5" w:rsidRDefault="00000000">
            <w:r>
              <w:t>33.15</w:t>
            </w:r>
          </w:p>
        </w:tc>
        <w:tc>
          <w:tcPr>
            <w:tcW w:w="2880" w:type="dxa"/>
          </w:tcPr>
          <w:p w14:paraId="739425A2" w14:textId="77777777" w:rsidR="009D4EB5" w:rsidRDefault="00000000">
            <w:r>
              <w:t>166.0</w:t>
            </w:r>
          </w:p>
        </w:tc>
      </w:tr>
      <w:tr w:rsidR="009D4EB5" w14:paraId="79155EB3" w14:textId="77777777">
        <w:tc>
          <w:tcPr>
            <w:tcW w:w="2880" w:type="dxa"/>
          </w:tcPr>
          <w:p w14:paraId="36BDA5C0" w14:textId="77777777" w:rsidR="009D4EB5" w:rsidRDefault="00000000">
            <w:r>
              <w:t>3,600.00</w:t>
            </w:r>
          </w:p>
        </w:tc>
        <w:tc>
          <w:tcPr>
            <w:tcW w:w="2880" w:type="dxa"/>
          </w:tcPr>
          <w:p w14:paraId="248C9742" w14:textId="77777777" w:rsidR="009D4EB5" w:rsidRDefault="00000000">
            <w:r>
              <w:t>25.5</w:t>
            </w:r>
          </w:p>
        </w:tc>
        <w:tc>
          <w:tcPr>
            <w:tcW w:w="2880" w:type="dxa"/>
          </w:tcPr>
          <w:p w14:paraId="40939705" w14:textId="77777777" w:rsidR="009D4EB5" w:rsidRDefault="00000000">
            <w:r>
              <w:t>477.0</w:t>
            </w:r>
          </w:p>
        </w:tc>
      </w:tr>
      <w:tr w:rsidR="009D4EB5" w14:paraId="1DF80EA2" w14:textId="77777777">
        <w:tc>
          <w:tcPr>
            <w:tcW w:w="2880" w:type="dxa"/>
          </w:tcPr>
          <w:p w14:paraId="43DEE898" w14:textId="77777777" w:rsidR="009D4EB5" w:rsidRDefault="00000000">
            <w:r>
              <w:t>3,650.00</w:t>
            </w:r>
          </w:p>
        </w:tc>
        <w:tc>
          <w:tcPr>
            <w:tcW w:w="2880" w:type="dxa"/>
          </w:tcPr>
          <w:p w14:paraId="598DFAE4" w14:textId="77777777" w:rsidR="009D4EB5" w:rsidRDefault="00000000">
            <w:r>
              <w:t>19.65</w:t>
            </w:r>
          </w:p>
        </w:tc>
        <w:tc>
          <w:tcPr>
            <w:tcW w:w="2880" w:type="dxa"/>
          </w:tcPr>
          <w:p w14:paraId="36DED758" w14:textId="77777777" w:rsidR="009D4EB5" w:rsidRDefault="00000000">
            <w:r>
              <w:t>109.0</w:t>
            </w:r>
          </w:p>
        </w:tc>
      </w:tr>
      <w:tr w:rsidR="009D4EB5" w14:paraId="2E209F79" w14:textId="77777777">
        <w:tc>
          <w:tcPr>
            <w:tcW w:w="2880" w:type="dxa"/>
          </w:tcPr>
          <w:p w14:paraId="50561127" w14:textId="77777777" w:rsidR="009D4EB5" w:rsidRDefault="00000000">
            <w:r>
              <w:t>3,700.00</w:t>
            </w:r>
          </w:p>
        </w:tc>
        <w:tc>
          <w:tcPr>
            <w:tcW w:w="2880" w:type="dxa"/>
          </w:tcPr>
          <w:p w14:paraId="10DCD6C5" w14:textId="77777777" w:rsidR="009D4EB5" w:rsidRDefault="00000000">
            <w:r>
              <w:t>15.8</w:t>
            </w:r>
          </w:p>
        </w:tc>
        <w:tc>
          <w:tcPr>
            <w:tcW w:w="2880" w:type="dxa"/>
          </w:tcPr>
          <w:p w14:paraId="0327EFA1" w14:textId="77777777" w:rsidR="009D4EB5" w:rsidRDefault="00000000">
            <w:r>
              <w:t>337.0</w:t>
            </w:r>
          </w:p>
        </w:tc>
      </w:tr>
      <w:tr w:rsidR="009D4EB5" w14:paraId="1626DAF6" w14:textId="77777777">
        <w:tc>
          <w:tcPr>
            <w:tcW w:w="2880" w:type="dxa"/>
          </w:tcPr>
          <w:p w14:paraId="3492B057" w14:textId="77777777" w:rsidR="009D4EB5" w:rsidRDefault="00000000">
            <w:r>
              <w:t>3,750.00</w:t>
            </w:r>
          </w:p>
        </w:tc>
        <w:tc>
          <w:tcPr>
            <w:tcW w:w="2880" w:type="dxa"/>
          </w:tcPr>
          <w:p w14:paraId="7A83B9BE" w14:textId="77777777" w:rsidR="009D4EB5" w:rsidRDefault="00000000">
            <w:r>
              <w:t>11.7</w:t>
            </w:r>
          </w:p>
        </w:tc>
        <w:tc>
          <w:tcPr>
            <w:tcW w:w="2880" w:type="dxa"/>
          </w:tcPr>
          <w:p w14:paraId="2A799A72" w14:textId="77777777" w:rsidR="009D4EB5" w:rsidRDefault="00000000">
            <w:r>
              <w:t>41.0</w:t>
            </w:r>
          </w:p>
        </w:tc>
      </w:tr>
      <w:tr w:rsidR="009D4EB5" w14:paraId="0E8F90A5" w14:textId="77777777">
        <w:tc>
          <w:tcPr>
            <w:tcW w:w="2880" w:type="dxa"/>
          </w:tcPr>
          <w:p w14:paraId="6BAAD725" w14:textId="77777777" w:rsidR="009D4EB5" w:rsidRDefault="00000000">
            <w:r>
              <w:t>3,800.00</w:t>
            </w:r>
          </w:p>
        </w:tc>
        <w:tc>
          <w:tcPr>
            <w:tcW w:w="2880" w:type="dxa"/>
          </w:tcPr>
          <w:p w14:paraId="140CA719" w14:textId="77777777" w:rsidR="009D4EB5" w:rsidRDefault="00000000">
            <w:r>
              <w:t>8.8</w:t>
            </w:r>
          </w:p>
        </w:tc>
        <w:tc>
          <w:tcPr>
            <w:tcW w:w="2880" w:type="dxa"/>
          </w:tcPr>
          <w:p w14:paraId="447318EA" w14:textId="77777777" w:rsidR="009D4EB5" w:rsidRDefault="00000000">
            <w:r>
              <w:t>131.0</w:t>
            </w:r>
          </w:p>
        </w:tc>
      </w:tr>
      <w:tr w:rsidR="009D4EB5" w14:paraId="23112232" w14:textId="77777777">
        <w:tc>
          <w:tcPr>
            <w:tcW w:w="2880" w:type="dxa"/>
          </w:tcPr>
          <w:p w14:paraId="34ACAFEE" w14:textId="77777777" w:rsidR="009D4EB5" w:rsidRDefault="00000000">
            <w:r>
              <w:t>3,850.00</w:t>
            </w:r>
          </w:p>
        </w:tc>
        <w:tc>
          <w:tcPr>
            <w:tcW w:w="2880" w:type="dxa"/>
          </w:tcPr>
          <w:p w14:paraId="5FE61AD2" w14:textId="77777777" w:rsidR="009D4EB5" w:rsidRDefault="00000000">
            <w:r>
              <w:t>12.4</w:t>
            </w:r>
          </w:p>
        </w:tc>
        <w:tc>
          <w:tcPr>
            <w:tcW w:w="2880" w:type="dxa"/>
          </w:tcPr>
          <w:p w14:paraId="199FD092" w14:textId="77777777" w:rsidR="009D4EB5" w:rsidRDefault="00000000">
            <w:r>
              <w:t>nan</w:t>
            </w:r>
          </w:p>
        </w:tc>
      </w:tr>
      <w:tr w:rsidR="009D4EB5" w14:paraId="0C0A261A" w14:textId="77777777">
        <w:tc>
          <w:tcPr>
            <w:tcW w:w="2880" w:type="dxa"/>
          </w:tcPr>
          <w:p w14:paraId="635991A2" w14:textId="77777777" w:rsidR="009D4EB5" w:rsidRDefault="00000000">
            <w:r>
              <w:t>3,900.00</w:t>
            </w:r>
          </w:p>
        </w:tc>
        <w:tc>
          <w:tcPr>
            <w:tcW w:w="2880" w:type="dxa"/>
          </w:tcPr>
          <w:p w14:paraId="7E34D9E7" w14:textId="77777777" w:rsidR="009D4EB5" w:rsidRDefault="00000000">
            <w:r>
              <w:t>5.65</w:t>
            </w:r>
          </w:p>
        </w:tc>
        <w:tc>
          <w:tcPr>
            <w:tcW w:w="2880" w:type="dxa"/>
          </w:tcPr>
          <w:p w14:paraId="4C985BE4" w14:textId="77777777" w:rsidR="009D4EB5" w:rsidRDefault="00000000">
            <w:r>
              <w:t>232.0</w:t>
            </w:r>
          </w:p>
        </w:tc>
      </w:tr>
      <w:tr w:rsidR="009D4EB5" w14:paraId="33E9FEF3" w14:textId="77777777">
        <w:tc>
          <w:tcPr>
            <w:tcW w:w="2880" w:type="dxa"/>
          </w:tcPr>
          <w:p w14:paraId="7C6478FA" w14:textId="77777777" w:rsidR="009D4EB5" w:rsidRDefault="00000000">
            <w:r>
              <w:t>4,000.00</w:t>
            </w:r>
          </w:p>
        </w:tc>
        <w:tc>
          <w:tcPr>
            <w:tcW w:w="2880" w:type="dxa"/>
          </w:tcPr>
          <w:p w14:paraId="3581FE3D" w14:textId="77777777" w:rsidR="009D4EB5" w:rsidRDefault="00000000">
            <w:r>
              <w:t>3.3</w:t>
            </w:r>
          </w:p>
        </w:tc>
        <w:tc>
          <w:tcPr>
            <w:tcW w:w="2880" w:type="dxa"/>
          </w:tcPr>
          <w:p w14:paraId="570347E5" w14:textId="77777777" w:rsidR="009D4EB5" w:rsidRDefault="00000000">
            <w:r>
              <w:t>248.0</w:t>
            </w:r>
          </w:p>
        </w:tc>
      </w:tr>
      <w:tr w:rsidR="009D4EB5" w14:paraId="3E178024" w14:textId="77777777">
        <w:tc>
          <w:tcPr>
            <w:tcW w:w="2880" w:type="dxa"/>
          </w:tcPr>
          <w:p w14:paraId="32E67330" w14:textId="77777777" w:rsidR="009D4EB5" w:rsidRDefault="00000000">
            <w:r>
              <w:t>4,100.00</w:t>
            </w:r>
          </w:p>
        </w:tc>
        <w:tc>
          <w:tcPr>
            <w:tcW w:w="2880" w:type="dxa"/>
          </w:tcPr>
          <w:p w14:paraId="4DDDDA25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530691E2" w14:textId="77777777" w:rsidR="009D4EB5" w:rsidRDefault="00000000">
            <w:r>
              <w:t>339.0</w:t>
            </w:r>
          </w:p>
        </w:tc>
      </w:tr>
    </w:tbl>
    <w:p w14:paraId="269BB447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CF4434D" w14:textId="77777777">
        <w:tc>
          <w:tcPr>
            <w:tcW w:w="2880" w:type="dxa"/>
          </w:tcPr>
          <w:p w14:paraId="3E5FE168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F5735E8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FBC1166" w14:textId="77777777" w:rsidR="009D4EB5" w:rsidRDefault="00000000">
            <w:r>
              <w:t>Put Volume</w:t>
            </w:r>
          </w:p>
        </w:tc>
      </w:tr>
      <w:tr w:rsidR="009D4EB5" w14:paraId="5A0E2972" w14:textId="77777777">
        <w:tc>
          <w:tcPr>
            <w:tcW w:w="2880" w:type="dxa"/>
          </w:tcPr>
          <w:p w14:paraId="41C6EB97" w14:textId="77777777" w:rsidR="009D4EB5" w:rsidRDefault="00000000">
            <w:r>
              <w:t>2,800.00</w:t>
            </w:r>
          </w:p>
        </w:tc>
        <w:tc>
          <w:tcPr>
            <w:tcW w:w="2880" w:type="dxa"/>
          </w:tcPr>
          <w:p w14:paraId="0748DB32" w14:textId="77777777" w:rsidR="009D4EB5" w:rsidRDefault="00000000">
            <w:r>
              <w:t>7.9</w:t>
            </w:r>
          </w:p>
        </w:tc>
        <w:tc>
          <w:tcPr>
            <w:tcW w:w="2880" w:type="dxa"/>
          </w:tcPr>
          <w:p w14:paraId="110DD0C1" w14:textId="77777777" w:rsidR="009D4EB5" w:rsidRDefault="00000000">
            <w:r>
              <w:t>203.0</w:t>
            </w:r>
          </w:p>
        </w:tc>
      </w:tr>
      <w:tr w:rsidR="009D4EB5" w14:paraId="21ECCD97" w14:textId="77777777">
        <w:tc>
          <w:tcPr>
            <w:tcW w:w="2880" w:type="dxa"/>
          </w:tcPr>
          <w:p w14:paraId="6C58D021" w14:textId="77777777" w:rsidR="009D4EB5" w:rsidRDefault="00000000">
            <w:r>
              <w:t>2,900.00</w:t>
            </w:r>
          </w:p>
        </w:tc>
        <w:tc>
          <w:tcPr>
            <w:tcW w:w="2880" w:type="dxa"/>
          </w:tcPr>
          <w:p w14:paraId="26357A66" w14:textId="77777777" w:rsidR="009D4EB5" w:rsidRDefault="00000000">
            <w:r>
              <w:t>15.85</w:t>
            </w:r>
          </w:p>
        </w:tc>
        <w:tc>
          <w:tcPr>
            <w:tcW w:w="2880" w:type="dxa"/>
          </w:tcPr>
          <w:p w14:paraId="6CA570FF" w14:textId="77777777" w:rsidR="009D4EB5" w:rsidRDefault="00000000">
            <w:r>
              <w:t>604.0</w:t>
            </w:r>
          </w:p>
        </w:tc>
      </w:tr>
      <w:tr w:rsidR="009D4EB5" w14:paraId="5EDA6247" w14:textId="77777777">
        <w:tc>
          <w:tcPr>
            <w:tcW w:w="2880" w:type="dxa"/>
          </w:tcPr>
          <w:p w14:paraId="1497E383" w14:textId="77777777" w:rsidR="009D4EB5" w:rsidRDefault="00000000">
            <w:r>
              <w:t>2,950.00</w:t>
            </w:r>
          </w:p>
        </w:tc>
        <w:tc>
          <w:tcPr>
            <w:tcW w:w="2880" w:type="dxa"/>
          </w:tcPr>
          <w:p w14:paraId="21FFE146" w14:textId="77777777" w:rsidR="009D4EB5" w:rsidRDefault="00000000">
            <w:r>
              <w:t>23.35</w:t>
            </w:r>
          </w:p>
        </w:tc>
        <w:tc>
          <w:tcPr>
            <w:tcW w:w="2880" w:type="dxa"/>
          </w:tcPr>
          <w:p w14:paraId="7071F53F" w14:textId="77777777" w:rsidR="009D4EB5" w:rsidRDefault="00000000">
            <w:r>
              <w:t>16.0</w:t>
            </w:r>
          </w:p>
        </w:tc>
      </w:tr>
      <w:tr w:rsidR="009D4EB5" w14:paraId="7466F15B" w14:textId="77777777">
        <w:tc>
          <w:tcPr>
            <w:tcW w:w="2880" w:type="dxa"/>
          </w:tcPr>
          <w:p w14:paraId="7AF92950" w14:textId="77777777" w:rsidR="009D4EB5" w:rsidRDefault="00000000">
            <w:r>
              <w:t>3,000.00</w:t>
            </w:r>
          </w:p>
        </w:tc>
        <w:tc>
          <w:tcPr>
            <w:tcW w:w="2880" w:type="dxa"/>
          </w:tcPr>
          <w:p w14:paraId="43B2D501" w14:textId="77777777" w:rsidR="009D4EB5" w:rsidRDefault="00000000">
            <w:r>
              <w:t>28.2</w:t>
            </w:r>
          </w:p>
        </w:tc>
        <w:tc>
          <w:tcPr>
            <w:tcW w:w="2880" w:type="dxa"/>
          </w:tcPr>
          <w:p w14:paraId="3EA2536A" w14:textId="77777777" w:rsidR="009D4EB5" w:rsidRDefault="00000000">
            <w:r>
              <w:t>503.0</w:t>
            </w:r>
          </w:p>
        </w:tc>
      </w:tr>
      <w:tr w:rsidR="009D4EB5" w14:paraId="43307540" w14:textId="77777777">
        <w:tc>
          <w:tcPr>
            <w:tcW w:w="2880" w:type="dxa"/>
          </w:tcPr>
          <w:p w14:paraId="2C4626D2" w14:textId="77777777" w:rsidR="009D4EB5" w:rsidRDefault="00000000">
            <w:r>
              <w:lastRenderedPageBreak/>
              <w:t>3,100.00</w:t>
            </w:r>
          </w:p>
        </w:tc>
        <w:tc>
          <w:tcPr>
            <w:tcW w:w="2880" w:type="dxa"/>
          </w:tcPr>
          <w:p w14:paraId="1A4C1C62" w14:textId="77777777" w:rsidR="009D4EB5" w:rsidRDefault="00000000">
            <w:r>
              <w:t>50.15</w:t>
            </w:r>
          </w:p>
        </w:tc>
        <w:tc>
          <w:tcPr>
            <w:tcW w:w="2880" w:type="dxa"/>
          </w:tcPr>
          <w:p w14:paraId="74E9AA20" w14:textId="77777777" w:rsidR="009D4EB5" w:rsidRDefault="00000000">
            <w:r>
              <w:t>309.0</w:t>
            </w:r>
          </w:p>
        </w:tc>
      </w:tr>
      <w:tr w:rsidR="009D4EB5" w14:paraId="0DC0C3F4" w14:textId="77777777">
        <w:tc>
          <w:tcPr>
            <w:tcW w:w="2880" w:type="dxa"/>
          </w:tcPr>
          <w:p w14:paraId="350EFA2F" w14:textId="77777777" w:rsidR="009D4EB5" w:rsidRDefault="00000000">
            <w:r>
              <w:t>3,200.00</w:t>
            </w:r>
          </w:p>
        </w:tc>
        <w:tc>
          <w:tcPr>
            <w:tcW w:w="2880" w:type="dxa"/>
          </w:tcPr>
          <w:p w14:paraId="1AA0A010" w14:textId="77777777" w:rsidR="009D4EB5" w:rsidRDefault="00000000">
            <w:r>
              <w:t>84.0</w:t>
            </w:r>
          </w:p>
        </w:tc>
        <w:tc>
          <w:tcPr>
            <w:tcW w:w="2880" w:type="dxa"/>
          </w:tcPr>
          <w:p w14:paraId="1F294820" w14:textId="77777777" w:rsidR="009D4EB5" w:rsidRDefault="00000000">
            <w:r>
              <w:t>339.0</w:t>
            </w:r>
          </w:p>
        </w:tc>
      </w:tr>
      <w:tr w:rsidR="009D4EB5" w14:paraId="35FC15FD" w14:textId="77777777">
        <w:tc>
          <w:tcPr>
            <w:tcW w:w="2880" w:type="dxa"/>
          </w:tcPr>
          <w:p w14:paraId="372A1054" w14:textId="77777777" w:rsidR="009D4EB5" w:rsidRDefault="00000000">
            <w:r>
              <w:t>3,250.00</w:t>
            </w:r>
          </w:p>
        </w:tc>
        <w:tc>
          <w:tcPr>
            <w:tcW w:w="2880" w:type="dxa"/>
          </w:tcPr>
          <w:p w14:paraId="63C13231" w14:textId="77777777" w:rsidR="009D4EB5" w:rsidRDefault="00000000">
            <w:r>
              <w:t>103.8</w:t>
            </w:r>
          </w:p>
        </w:tc>
        <w:tc>
          <w:tcPr>
            <w:tcW w:w="2880" w:type="dxa"/>
          </w:tcPr>
          <w:p w14:paraId="05AF6D2D" w14:textId="77777777" w:rsidR="009D4EB5" w:rsidRDefault="00000000">
            <w:r>
              <w:t>nan</w:t>
            </w:r>
          </w:p>
        </w:tc>
      </w:tr>
      <w:tr w:rsidR="009D4EB5" w14:paraId="02F163F2" w14:textId="77777777">
        <w:tc>
          <w:tcPr>
            <w:tcW w:w="2880" w:type="dxa"/>
          </w:tcPr>
          <w:p w14:paraId="22E45F0F" w14:textId="77777777" w:rsidR="009D4EB5" w:rsidRDefault="00000000">
            <w:r>
              <w:t>3,300.00</w:t>
            </w:r>
          </w:p>
        </w:tc>
        <w:tc>
          <w:tcPr>
            <w:tcW w:w="2880" w:type="dxa"/>
          </w:tcPr>
          <w:p w14:paraId="2E1F7541" w14:textId="77777777" w:rsidR="009D4EB5" w:rsidRDefault="00000000">
            <w:r>
              <w:t>131.5</w:t>
            </w:r>
          </w:p>
        </w:tc>
        <w:tc>
          <w:tcPr>
            <w:tcW w:w="2880" w:type="dxa"/>
          </w:tcPr>
          <w:p w14:paraId="07E1F7F0" w14:textId="77777777" w:rsidR="009D4EB5" w:rsidRDefault="00000000">
            <w:r>
              <w:t>418.0</w:t>
            </w:r>
          </w:p>
        </w:tc>
      </w:tr>
      <w:tr w:rsidR="009D4EB5" w14:paraId="0C8E99CB" w14:textId="77777777">
        <w:tc>
          <w:tcPr>
            <w:tcW w:w="2880" w:type="dxa"/>
          </w:tcPr>
          <w:p w14:paraId="0193DF69" w14:textId="77777777" w:rsidR="009D4EB5" w:rsidRDefault="00000000">
            <w:r>
              <w:t>3,350.00</w:t>
            </w:r>
          </w:p>
        </w:tc>
        <w:tc>
          <w:tcPr>
            <w:tcW w:w="2880" w:type="dxa"/>
          </w:tcPr>
          <w:p w14:paraId="20EE5DDF" w14:textId="77777777" w:rsidR="009D4EB5" w:rsidRDefault="00000000">
            <w:r>
              <w:t>167.0</w:t>
            </w:r>
          </w:p>
        </w:tc>
        <w:tc>
          <w:tcPr>
            <w:tcW w:w="2880" w:type="dxa"/>
          </w:tcPr>
          <w:p w14:paraId="7393EA40" w14:textId="77777777" w:rsidR="009D4EB5" w:rsidRDefault="00000000">
            <w:r>
              <w:t>30.0</w:t>
            </w:r>
          </w:p>
        </w:tc>
      </w:tr>
      <w:tr w:rsidR="009D4EB5" w14:paraId="687733A9" w14:textId="77777777">
        <w:tc>
          <w:tcPr>
            <w:tcW w:w="2880" w:type="dxa"/>
          </w:tcPr>
          <w:p w14:paraId="55AEB844" w14:textId="77777777" w:rsidR="009D4EB5" w:rsidRDefault="00000000">
            <w:r>
              <w:t>3,400.00</w:t>
            </w:r>
          </w:p>
        </w:tc>
        <w:tc>
          <w:tcPr>
            <w:tcW w:w="2880" w:type="dxa"/>
          </w:tcPr>
          <w:p w14:paraId="2ADFF966" w14:textId="77777777" w:rsidR="009D4EB5" w:rsidRDefault="00000000">
            <w:r>
              <w:t>191.1</w:t>
            </w:r>
          </w:p>
        </w:tc>
        <w:tc>
          <w:tcPr>
            <w:tcW w:w="2880" w:type="dxa"/>
          </w:tcPr>
          <w:p w14:paraId="6D6F78B9" w14:textId="77777777" w:rsidR="009D4EB5" w:rsidRDefault="00000000">
            <w:r>
              <w:t>59.0</w:t>
            </w:r>
          </w:p>
        </w:tc>
      </w:tr>
      <w:tr w:rsidR="009D4EB5" w14:paraId="6449A755" w14:textId="77777777">
        <w:tc>
          <w:tcPr>
            <w:tcW w:w="2880" w:type="dxa"/>
          </w:tcPr>
          <w:p w14:paraId="4005CE4F" w14:textId="77777777" w:rsidR="009D4EB5" w:rsidRDefault="00000000">
            <w:r>
              <w:t>3,450.00</w:t>
            </w:r>
          </w:p>
        </w:tc>
        <w:tc>
          <w:tcPr>
            <w:tcW w:w="2880" w:type="dxa"/>
          </w:tcPr>
          <w:p w14:paraId="39C88677" w14:textId="77777777" w:rsidR="009D4EB5" w:rsidRDefault="00000000">
            <w:r>
              <w:t>247.15</w:t>
            </w:r>
          </w:p>
        </w:tc>
        <w:tc>
          <w:tcPr>
            <w:tcW w:w="2880" w:type="dxa"/>
          </w:tcPr>
          <w:p w14:paraId="5CDB4DEF" w14:textId="77777777" w:rsidR="009D4EB5" w:rsidRDefault="00000000">
            <w:r>
              <w:t>2.0</w:t>
            </w:r>
          </w:p>
        </w:tc>
      </w:tr>
      <w:tr w:rsidR="009D4EB5" w14:paraId="205B4B63" w14:textId="77777777">
        <w:tc>
          <w:tcPr>
            <w:tcW w:w="2880" w:type="dxa"/>
          </w:tcPr>
          <w:p w14:paraId="78A55C17" w14:textId="77777777" w:rsidR="009D4EB5" w:rsidRDefault="00000000">
            <w:r>
              <w:t>3,500.00</w:t>
            </w:r>
          </w:p>
        </w:tc>
        <w:tc>
          <w:tcPr>
            <w:tcW w:w="2880" w:type="dxa"/>
          </w:tcPr>
          <w:p w14:paraId="7ACAD3FD" w14:textId="77777777" w:rsidR="009D4EB5" w:rsidRDefault="00000000">
            <w:r>
              <w:t>279.4</w:t>
            </w:r>
          </w:p>
        </w:tc>
        <w:tc>
          <w:tcPr>
            <w:tcW w:w="2880" w:type="dxa"/>
          </w:tcPr>
          <w:p w14:paraId="52339801" w14:textId="77777777" w:rsidR="009D4EB5" w:rsidRDefault="00000000">
            <w:r>
              <w:t>16.0</w:t>
            </w:r>
          </w:p>
        </w:tc>
      </w:tr>
      <w:tr w:rsidR="009D4EB5" w14:paraId="5FC17B9D" w14:textId="77777777">
        <w:tc>
          <w:tcPr>
            <w:tcW w:w="2880" w:type="dxa"/>
          </w:tcPr>
          <w:p w14:paraId="6967D374" w14:textId="77777777" w:rsidR="009D4EB5" w:rsidRDefault="00000000">
            <w:r>
              <w:t>3,550.00</w:t>
            </w:r>
          </w:p>
        </w:tc>
        <w:tc>
          <w:tcPr>
            <w:tcW w:w="2880" w:type="dxa"/>
          </w:tcPr>
          <w:p w14:paraId="4F27F5B6" w14:textId="77777777" w:rsidR="009D4EB5" w:rsidRDefault="00000000">
            <w:r>
              <w:t>288.35</w:t>
            </w:r>
          </w:p>
        </w:tc>
        <w:tc>
          <w:tcPr>
            <w:tcW w:w="2880" w:type="dxa"/>
          </w:tcPr>
          <w:p w14:paraId="4B0A2886" w14:textId="77777777" w:rsidR="009D4EB5" w:rsidRDefault="00000000">
            <w:r>
              <w:t>nan</w:t>
            </w:r>
          </w:p>
        </w:tc>
      </w:tr>
      <w:tr w:rsidR="009D4EB5" w14:paraId="71CEC95E" w14:textId="77777777">
        <w:tc>
          <w:tcPr>
            <w:tcW w:w="2880" w:type="dxa"/>
          </w:tcPr>
          <w:p w14:paraId="1CB01532" w14:textId="77777777" w:rsidR="009D4EB5" w:rsidRDefault="00000000">
            <w:r>
              <w:t>3,600.00</w:t>
            </w:r>
          </w:p>
        </w:tc>
        <w:tc>
          <w:tcPr>
            <w:tcW w:w="2880" w:type="dxa"/>
          </w:tcPr>
          <w:p w14:paraId="2A29ECDE" w14:textId="77777777" w:rsidR="009D4EB5" w:rsidRDefault="00000000">
            <w:r>
              <w:t>365.0</w:t>
            </w:r>
          </w:p>
        </w:tc>
        <w:tc>
          <w:tcPr>
            <w:tcW w:w="2880" w:type="dxa"/>
          </w:tcPr>
          <w:p w14:paraId="2570C1FD" w14:textId="77777777" w:rsidR="009D4EB5" w:rsidRDefault="00000000">
            <w:r>
              <w:t>9.0</w:t>
            </w:r>
          </w:p>
        </w:tc>
      </w:tr>
      <w:tr w:rsidR="009D4EB5" w14:paraId="072D6442" w14:textId="77777777">
        <w:tc>
          <w:tcPr>
            <w:tcW w:w="2880" w:type="dxa"/>
          </w:tcPr>
          <w:p w14:paraId="25101FC6" w14:textId="77777777" w:rsidR="009D4EB5" w:rsidRDefault="00000000">
            <w:r>
              <w:t>3,650.00</w:t>
            </w:r>
          </w:p>
        </w:tc>
        <w:tc>
          <w:tcPr>
            <w:tcW w:w="2880" w:type="dxa"/>
          </w:tcPr>
          <w:p w14:paraId="769FB5E2" w14:textId="77777777" w:rsidR="009D4EB5" w:rsidRDefault="00000000">
            <w:r>
              <w:t>325.9</w:t>
            </w:r>
          </w:p>
        </w:tc>
        <w:tc>
          <w:tcPr>
            <w:tcW w:w="2880" w:type="dxa"/>
          </w:tcPr>
          <w:p w14:paraId="68119FD4" w14:textId="77777777" w:rsidR="009D4EB5" w:rsidRDefault="00000000">
            <w:r>
              <w:t>nan</w:t>
            </w:r>
          </w:p>
        </w:tc>
      </w:tr>
      <w:tr w:rsidR="009D4EB5" w14:paraId="43BE1B2B" w14:textId="77777777">
        <w:tc>
          <w:tcPr>
            <w:tcW w:w="2880" w:type="dxa"/>
          </w:tcPr>
          <w:p w14:paraId="736BDC17" w14:textId="77777777" w:rsidR="009D4EB5" w:rsidRDefault="00000000">
            <w:r>
              <w:t>3,700.00</w:t>
            </w:r>
          </w:p>
        </w:tc>
        <w:tc>
          <w:tcPr>
            <w:tcW w:w="2880" w:type="dxa"/>
          </w:tcPr>
          <w:p w14:paraId="0BE74D54" w14:textId="77777777" w:rsidR="009D4EB5" w:rsidRDefault="00000000">
            <w:r>
              <w:t>374.55</w:t>
            </w:r>
          </w:p>
        </w:tc>
        <w:tc>
          <w:tcPr>
            <w:tcW w:w="2880" w:type="dxa"/>
          </w:tcPr>
          <w:p w14:paraId="438E4371" w14:textId="77777777" w:rsidR="009D4EB5" w:rsidRDefault="00000000">
            <w:r>
              <w:t>nan</w:t>
            </w:r>
          </w:p>
        </w:tc>
      </w:tr>
      <w:tr w:rsidR="009D4EB5" w14:paraId="1A51D369" w14:textId="77777777">
        <w:tc>
          <w:tcPr>
            <w:tcW w:w="2880" w:type="dxa"/>
          </w:tcPr>
          <w:p w14:paraId="6F2527A5" w14:textId="77777777" w:rsidR="009D4EB5" w:rsidRDefault="00000000">
            <w:r>
              <w:t>3,750.00</w:t>
            </w:r>
          </w:p>
        </w:tc>
        <w:tc>
          <w:tcPr>
            <w:tcW w:w="2880" w:type="dxa"/>
          </w:tcPr>
          <w:p w14:paraId="7F6EDBC6" w14:textId="77777777" w:rsidR="009D4EB5" w:rsidRDefault="00000000">
            <w:r>
              <w:t>455.7</w:t>
            </w:r>
          </w:p>
        </w:tc>
        <w:tc>
          <w:tcPr>
            <w:tcW w:w="2880" w:type="dxa"/>
          </w:tcPr>
          <w:p w14:paraId="5AF23E6D" w14:textId="77777777" w:rsidR="009D4EB5" w:rsidRDefault="00000000">
            <w:r>
              <w:t>nan</w:t>
            </w:r>
          </w:p>
        </w:tc>
      </w:tr>
      <w:tr w:rsidR="009D4EB5" w14:paraId="3E5A02BC" w14:textId="77777777">
        <w:tc>
          <w:tcPr>
            <w:tcW w:w="2880" w:type="dxa"/>
          </w:tcPr>
          <w:p w14:paraId="502827A1" w14:textId="77777777" w:rsidR="009D4EB5" w:rsidRDefault="00000000">
            <w:r>
              <w:t>3,800.00</w:t>
            </w:r>
          </w:p>
        </w:tc>
        <w:tc>
          <w:tcPr>
            <w:tcW w:w="2880" w:type="dxa"/>
          </w:tcPr>
          <w:p w14:paraId="2F852614" w14:textId="77777777" w:rsidR="009D4EB5" w:rsidRDefault="00000000">
            <w:r>
              <w:t>453.35</w:t>
            </w:r>
          </w:p>
        </w:tc>
        <w:tc>
          <w:tcPr>
            <w:tcW w:w="2880" w:type="dxa"/>
          </w:tcPr>
          <w:p w14:paraId="221297E5" w14:textId="77777777" w:rsidR="009D4EB5" w:rsidRDefault="00000000">
            <w:r>
              <w:t>nan</w:t>
            </w:r>
          </w:p>
        </w:tc>
      </w:tr>
      <w:tr w:rsidR="009D4EB5" w14:paraId="219B6EFF" w14:textId="77777777">
        <w:tc>
          <w:tcPr>
            <w:tcW w:w="2880" w:type="dxa"/>
          </w:tcPr>
          <w:p w14:paraId="1E27B845" w14:textId="77777777" w:rsidR="009D4EB5" w:rsidRDefault="00000000">
            <w:r>
              <w:t>3,850.00</w:t>
            </w:r>
          </w:p>
        </w:tc>
        <w:tc>
          <w:tcPr>
            <w:tcW w:w="2880" w:type="dxa"/>
          </w:tcPr>
          <w:p w14:paraId="74D4FDF7" w14:textId="77777777" w:rsidR="009D4EB5" w:rsidRDefault="00000000">
            <w:r>
              <w:t>419.95</w:t>
            </w:r>
          </w:p>
        </w:tc>
        <w:tc>
          <w:tcPr>
            <w:tcW w:w="2880" w:type="dxa"/>
          </w:tcPr>
          <w:p w14:paraId="2A1FD0D6" w14:textId="77777777" w:rsidR="009D4EB5" w:rsidRDefault="00000000">
            <w:r>
              <w:t>nan</w:t>
            </w:r>
          </w:p>
        </w:tc>
      </w:tr>
      <w:tr w:rsidR="009D4EB5" w14:paraId="7A8FD059" w14:textId="77777777">
        <w:tc>
          <w:tcPr>
            <w:tcW w:w="2880" w:type="dxa"/>
          </w:tcPr>
          <w:p w14:paraId="62FDEA87" w14:textId="77777777" w:rsidR="009D4EB5" w:rsidRDefault="00000000">
            <w:r>
              <w:t>3,900.00</w:t>
            </w:r>
          </w:p>
        </w:tc>
        <w:tc>
          <w:tcPr>
            <w:tcW w:w="2880" w:type="dxa"/>
          </w:tcPr>
          <w:p w14:paraId="421B183B" w14:textId="77777777" w:rsidR="009D4EB5" w:rsidRDefault="00000000">
            <w:r>
              <w:t>563.85</w:t>
            </w:r>
          </w:p>
        </w:tc>
        <w:tc>
          <w:tcPr>
            <w:tcW w:w="2880" w:type="dxa"/>
          </w:tcPr>
          <w:p w14:paraId="247D6B73" w14:textId="77777777" w:rsidR="009D4EB5" w:rsidRDefault="00000000">
            <w:r>
              <w:t>nan</w:t>
            </w:r>
          </w:p>
        </w:tc>
      </w:tr>
      <w:tr w:rsidR="009D4EB5" w14:paraId="227F1AD3" w14:textId="77777777">
        <w:tc>
          <w:tcPr>
            <w:tcW w:w="2880" w:type="dxa"/>
          </w:tcPr>
          <w:p w14:paraId="7A38E1A9" w14:textId="77777777" w:rsidR="009D4EB5" w:rsidRDefault="00000000">
            <w:r>
              <w:t>4,000.00</w:t>
            </w:r>
          </w:p>
        </w:tc>
        <w:tc>
          <w:tcPr>
            <w:tcW w:w="2880" w:type="dxa"/>
          </w:tcPr>
          <w:p w14:paraId="73360FFF" w14:textId="77777777" w:rsidR="009D4EB5" w:rsidRDefault="00000000">
            <w:r>
              <w:t>547.7</w:t>
            </w:r>
          </w:p>
        </w:tc>
        <w:tc>
          <w:tcPr>
            <w:tcW w:w="2880" w:type="dxa"/>
          </w:tcPr>
          <w:p w14:paraId="7C10905C" w14:textId="77777777" w:rsidR="009D4EB5" w:rsidRDefault="00000000">
            <w:r>
              <w:t>nan</w:t>
            </w:r>
          </w:p>
        </w:tc>
      </w:tr>
      <w:tr w:rsidR="009D4EB5" w14:paraId="5EC16BE4" w14:textId="77777777">
        <w:tc>
          <w:tcPr>
            <w:tcW w:w="2880" w:type="dxa"/>
          </w:tcPr>
          <w:p w14:paraId="0134DECF" w14:textId="77777777" w:rsidR="009D4EB5" w:rsidRDefault="00000000">
            <w:r>
              <w:t>4,100.00</w:t>
            </w:r>
          </w:p>
        </w:tc>
        <w:tc>
          <w:tcPr>
            <w:tcW w:w="2880" w:type="dxa"/>
          </w:tcPr>
          <w:p w14:paraId="6454499E" w14:textId="77777777" w:rsidR="009D4EB5" w:rsidRDefault="00000000">
            <w:r>
              <w:t>556.0</w:t>
            </w:r>
          </w:p>
        </w:tc>
        <w:tc>
          <w:tcPr>
            <w:tcW w:w="2880" w:type="dxa"/>
          </w:tcPr>
          <w:p w14:paraId="109928DD" w14:textId="77777777" w:rsidR="009D4EB5" w:rsidRDefault="00000000">
            <w:r>
              <w:t>nan</w:t>
            </w:r>
          </w:p>
        </w:tc>
      </w:tr>
    </w:tbl>
    <w:p w14:paraId="3D550037" w14:textId="77777777" w:rsidR="009D4EB5" w:rsidRDefault="00000000">
      <w:r>
        <w:br/>
      </w:r>
    </w:p>
    <w:p w14:paraId="00F61786" w14:textId="77777777" w:rsidR="009D4EB5" w:rsidRDefault="00000000">
      <w:pPr>
        <w:pStyle w:val="Heading2"/>
      </w:pPr>
      <w:r>
        <w:t>EXIDEIND</w:t>
      </w:r>
    </w:p>
    <w:p w14:paraId="7BF1257A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0762BB8" w14:textId="77777777">
        <w:tc>
          <w:tcPr>
            <w:tcW w:w="2880" w:type="dxa"/>
          </w:tcPr>
          <w:p w14:paraId="6D37A33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A7C8D82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74D6DB2" w14:textId="77777777" w:rsidR="009D4EB5" w:rsidRDefault="00000000">
            <w:r>
              <w:t>Call Volume</w:t>
            </w:r>
          </w:p>
        </w:tc>
      </w:tr>
      <w:tr w:rsidR="009D4EB5" w14:paraId="287A0F2A" w14:textId="77777777">
        <w:tc>
          <w:tcPr>
            <w:tcW w:w="2880" w:type="dxa"/>
          </w:tcPr>
          <w:p w14:paraId="7077F474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44E9F256" w14:textId="77777777" w:rsidR="009D4EB5" w:rsidRDefault="00000000">
            <w:r>
              <w:t>75.5</w:t>
            </w:r>
          </w:p>
        </w:tc>
        <w:tc>
          <w:tcPr>
            <w:tcW w:w="2880" w:type="dxa"/>
          </w:tcPr>
          <w:p w14:paraId="5E02B22B" w14:textId="77777777" w:rsidR="009D4EB5" w:rsidRDefault="00000000">
            <w:r>
              <w:t>nan</w:t>
            </w:r>
          </w:p>
        </w:tc>
      </w:tr>
      <w:tr w:rsidR="009D4EB5" w14:paraId="18E8BD9A" w14:textId="77777777">
        <w:tc>
          <w:tcPr>
            <w:tcW w:w="2880" w:type="dxa"/>
          </w:tcPr>
          <w:p w14:paraId="6DA4752E" w14:textId="77777777" w:rsidR="009D4EB5" w:rsidRDefault="00000000">
            <w:r>
              <w:t>320.0</w:t>
            </w:r>
          </w:p>
        </w:tc>
        <w:tc>
          <w:tcPr>
            <w:tcW w:w="2880" w:type="dxa"/>
          </w:tcPr>
          <w:p w14:paraId="59304505" w14:textId="77777777" w:rsidR="009D4EB5" w:rsidRDefault="00000000">
            <w:r>
              <w:t>64.0</w:t>
            </w:r>
          </w:p>
        </w:tc>
        <w:tc>
          <w:tcPr>
            <w:tcW w:w="2880" w:type="dxa"/>
          </w:tcPr>
          <w:p w14:paraId="2BD4AC75" w14:textId="77777777" w:rsidR="009D4EB5" w:rsidRDefault="00000000">
            <w:r>
              <w:t>nan</w:t>
            </w:r>
          </w:p>
        </w:tc>
      </w:tr>
      <w:tr w:rsidR="009D4EB5" w14:paraId="0E57984B" w14:textId="77777777">
        <w:tc>
          <w:tcPr>
            <w:tcW w:w="2880" w:type="dxa"/>
          </w:tcPr>
          <w:p w14:paraId="33BE8028" w14:textId="77777777" w:rsidR="009D4EB5" w:rsidRDefault="00000000">
            <w:r>
              <w:t>325.0</w:t>
            </w:r>
          </w:p>
        </w:tc>
        <w:tc>
          <w:tcPr>
            <w:tcW w:w="2880" w:type="dxa"/>
          </w:tcPr>
          <w:p w14:paraId="2E4755C0" w14:textId="77777777" w:rsidR="009D4EB5" w:rsidRDefault="00000000">
            <w:r>
              <w:t>66.0</w:t>
            </w:r>
          </w:p>
        </w:tc>
        <w:tc>
          <w:tcPr>
            <w:tcW w:w="2880" w:type="dxa"/>
          </w:tcPr>
          <w:p w14:paraId="01B16AB7" w14:textId="77777777" w:rsidR="009D4EB5" w:rsidRDefault="00000000">
            <w:r>
              <w:t>nan</w:t>
            </w:r>
          </w:p>
        </w:tc>
      </w:tr>
      <w:tr w:rsidR="009D4EB5" w14:paraId="308D908D" w14:textId="77777777">
        <w:tc>
          <w:tcPr>
            <w:tcW w:w="2880" w:type="dxa"/>
          </w:tcPr>
          <w:p w14:paraId="517A365C" w14:textId="77777777" w:rsidR="009D4EB5" w:rsidRDefault="00000000">
            <w:r>
              <w:t>330.0</w:t>
            </w:r>
          </w:p>
        </w:tc>
        <w:tc>
          <w:tcPr>
            <w:tcW w:w="2880" w:type="dxa"/>
          </w:tcPr>
          <w:p w14:paraId="58845258" w14:textId="77777777" w:rsidR="009D4EB5" w:rsidRDefault="00000000">
            <w:r>
              <w:t>42.25</w:t>
            </w:r>
          </w:p>
        </w:tc>
        <w:tc>
          <w:tcPr>
            <w:tcW w:w="2880" w:type="dxa"/>
          </w:tcPr>
          <w:p w14:paraId="6757DB86" w14:textId="77777777" w:rsidR="009D4EB5" w:rsidRDefault="00000000">
            <w:r>
              <w:t>nan</w:t>
            </w:r>
          </w:p>
        </w:tc>
      </w:tr>
      <w:tr w:rsidR="009D4EB5" w14:paraId="300DFB02" w14:textId="77777777">
        <w:tc>
          <w:tcPr>
            <w:tcW w:w="2880" w:type="dxa"/>
          </w:tcPr>
          <w:p w14:paraId="41EF4824" w14:textId="77777777" w:rsidR="009D4EB5" w:rsidRDefault="00000000">
            <w:r>
              <w:t>335.0</w:t>
            </w:r>
          </w:p>
        </w:tc>
        <w:tc>
          <w:tcPr>
            <w:tcW w:w="2880" w:type="dxa"/>
          </w:tcPr>
          <w:p w14:paraId="13AF5B88" w14:textId="77777777" w:rsidR="009D4EB5" w:rsidRDefault="00000000">
            <w:r>
              <w:t>53.0</w:t>
            </w:r>
          </w:p>
        </w:tc>
        <w:tc>
          <w:tcPr>
            <w:tcW w:w="2880" w:type="dxa"/>
          </w:tcPr>
          <w:p w14:paraId="49572AB3" w14:textId="77777777" w:rsidR="009D4EB5" w:rsidRDefault="00000000">
            <w:r>
              <w:t>nan</w:t>
            </w:r>
          </w:p>
        </w:tc>
      </w:tr>
      <w:tr w:rsidR="009D4EB5" w14:paraId="4357EDB8" w14:textId="77777777">
        <w:tc>
          <w:tcPr>
            <w:tcW w:w="2880" w:type="dxa"/>
          </w:tcPr>
          <w:p w14:paraId="2363375F" w14:textId="77777777" w:rsidR="009D4EB5" w:rsidRDefault="00000000">
            <w:r>
              <w:t>340.0</w:t>
            </w:r>
          </w:p>
        </w:tc>
        <w:tc>
          <w:tcPr>
            <w:tcW w:w="2880" w:type="dxa"/>
          </w:tcPr>
          <w:p w14:paraId="30500178" w14:textId="77777777" w:rsidR="009D4EB5" w:rsidRDefault="00000000">
            <w:r>
              <w:t>41.75</w:t>
            </w:r>
          </w:p>
        </w:tc>
        <w:tc>
          <w:tcPr>
            <w:tcW w:w="2880" w:type="dxa"/>
          </w:tcPr>
          <w:p w14:paraId="085516CA" w14:textId="77777777" w:rsidR="009D4EB5" w:rsidRDefault="00000000">
            <w:r>
              <w:t>2.0</w:t>
            </w:r>
          </w:p>
        </w:tc>
      </w:tr>
      <w:tr w:rsidR="009D4EB5" w14:paraId="4050B94A" w14:textId="77777777">
        <w:tc>
          <w:tcPr>
            <w:tcW w:w="2880" w:type="dxa"/>
          </w:tcPr>
          <w:p w14:paraId="1F477760" w14:textId="77777777" w:rsidR="009D4EB5" w:rsidRDefault="00000000">
            <w:r>
              <w:t>345.0</w:t>
            </w:r>
          </w:p>
        </w:tc>
        <w:tc>
          <w:tcPr>
            <w:tcW w:w="2880" w:type="dxa"/>
          </w:tcPr>
          <w:p w14:paraId="13BB54F3" w14:textId="77777777" w:rsidR="009D4EB5" w:rsidRDefault="00000000">
            <w:r>
              <w:t>35.5</w:t>
            </w:r>
          </w:p>
        </w:tc>
        <w:tc>
          <w:tcPr>
            <w:tcW w:w="2880" w:type="dxa"/>
          </w:tcPr>
          <w:p w14:paraId="14B6B52A" w14:textId="77777777" w:rsidR="009D4EB5" w:rsidRDefault="00000000">
            <w:r>
              <w:t>4.0</w:t>
            </w:r>
          </w:p>
        </w:tc>
      </w:tr>
      <w:tr w:rsidR="009D4EB5" w14:paraId="5AE00151" w14:textId="77777777">
        <w:tc>
          <w:tcPr>
            <w:tcW w:w="2880" w:type="dxa"/>
          </w:tcPr>
          <w:p w14:paraId="73E12C17" w14:textId="77777777" w:rsidR="009D4EB5" w:rsidRDefault="00000000">
            <w:r>
              <w:t>350.0</w:t>
            </w:r>
          </w:p>
        </w:tc>
        <w:tc>
          <w:tcPr>
            <w:tcW w:w="2880" w:type="dxa"/>
          </w:tcPr>
          <w:p w14:paraId="206550E3" w14:textId="77777777" w:rsidR="009D4EB5" w:rsidRDefault="00000000">
            <w:r>
              <w:t>32.5</w:t>
            </w:r>
          </w:p>
        </w:tc>
        <w:tc>
          <w:tcPr>
            <w:tcW w:w="2880" w:type="dxa"/>
          </w:tcPr>
          <w:p w14:paraId="69DCE8E8" w14:textId="77777777" w:rsidR="009D4EB5" w:rsidRDefault="00000000">
            <w:r>
              <w:t>32.0</w:t>
            </w:r>
          </w:p>
        </w:tc>
      </w:tr>
      <w:tr w:rsidR="009D4EB5" w14:paraId="082709F5" w14:textId="77777777">
        <w:tc>
          <w:tcPr>
            <w:tcW w:w="2880" w:type="dxa"/>
          </w:tcPr>
          <w:p w14:paraId="5E9F75FD" w14:textId="77777777" w:rsidR="009D4EB5" w:rsidRDefault="00000000">
            <w:r>
              <w:t>355.0</w:t>
            </w:r>
          </w:p>
        </w:tc>
        <w:tc>
          <w:tcPr>
            <w:tcW w:w="2880" w:type="dxa"/>
          </w:tcPr>
          <w:p w14:paraId="267E4487" w14:textId="77777777" w:rsidR="009D4EB5" w:rsidRDefault="00000000">
            <w:r>
              <w:t>34.15</w:t>
            </w:r>
          </w:p>
        </w:tc>
        <w:tc>
          <w:tcPr>
            <w:tcW w:w="2880" w:type="dxa"/>
          </w:tcPr>
          <w:p w14:paraId="5517ABCF" w14:textId="77777777" w:rsidR="009D4EB5" w:rsidRDefault="00000000">
            <w:r>
              <w:t>nan</w:t>
            </w:r>
          </w:p>
        </w:tc>
      </w:tr>
      <w:tr w:rsidR="009D4EB5" w14:paraId="4C857E88" w14:textId="77777777">
        <w:tc>
          <w:tcPr>
            <w:tcW w:w="2880" w:type="dxa"/>
          </w:tcPr>
          <w:p w14:paraId="5CB5A2BE" w14:textId="77777777" w:rsidR="009D4EB5" w:rsidRDefault="00000000">
            <w:r>
              <w:t>360.0</w:t>
            </w:r>
          </w:p>
        </w:tc>
        <w:tc>
          <w:tcPr>
            <w:tcW w:w="2880" w:type="dxa"/>
          </w:tcPr>
          <w:p w14:paraId="3F312957" w14:textId="77777777" w:rsidR="009D4EB5" w:rsidRDefault="00000000">
            <w:r>
              <w:t>24.6</w:t>
            </w:r>
          </w:p>
        </w:tc>
        <w:tc>
          <w:tcPr>
            <w:tcW w:w="2880" w:type="dxa"/>
          </w:tcPr>
          <w:p w14:paraId="5C0BD209" w14:textId="77777777" w:rsidR="009D4EB5" w:rsidRDefault="00000000">
            <w:r>
              <w:t>220.0</w:t>
            </w:r>
          </w:p>
        </w:tc>
      </w:tr>
      <w:tr w:rsidR="009D4EB5" w14:paraId="1E15B292" w14:textId="77777777">
        <w:tc>
          <w:tcPr>
            <w:tcW w:w="2880" w:type="dxa"/>
          </w:tcPr>
          <w:p w14:paraId="38540A63" w14:textId="77777777" w:rsidR="009D4EB5" w:rsidRDefault="00000000">
            <w:r>
              <w:t>365.0</w:t>
            </w:r>
          </w:p>
        </w:tc>
        <w:tc>
          <w:tcPr>
            <w:tcW w:w="2880" w:type="dxa"/>
          </w:tcPr>
          <w:p w14:paraId="0B1F4FC9" w14:textId="77777777" w:rsidR="009D4EB5" w:rsidRDefault="00000000">
            <w:r>
              <w:t>21.05</w:t>
            </w:r>
          </w:p>
        </w:tc>
        <w:tc>
          <w:tcPr>
            <w:tcW w:w="2880" w:type="dxa"/>
          </w:tcPr>
          <w:p w14:paraId="4B448100" w14:textId="77777777" w:rsidR="009D4EB5" w:rsidRDefault="00000000">
            <w:r>
              <w:t>18.0</w:t>
            </w:r>
          </w:p>
        </w:tc>
      </w:tr>
      <w:tr w:rsidR="009D4EB5" w14:paraId="612F2131" w14:textId="77777777">
        <w:tc>
          <w:tcPr>
            <w:tcW w:w="2880" w:type="dxa"/>
          </w:tcPr>
          <w:p w14:paraId="41704F26" w14:textId="77777777" w:rsidR="009D4EB5" w:rsidRDefault="00000000">
            <w:r>
              <w:t>370.0</w:t>
            </w:r>
          </w:p>
        </w:tc>
        <w:tc>
          <w:tcPr>
            <w:tcW w:w="2880" w:type="dxa"/>
          </w:tcPr>
          <w:p w14:paraId="0C9942EB" w14:textId="77777777" w:rsidR="009D4EB5" w:rsidRDefault="00000000">
            <w:r>
              <w:t>17.5</w:t>
            </w:r>
          </w:p>
        </w:tc>
        <w:tc>
          <w:tcPr>
            <w:tcW w:w="2880" w:type="dxa"/>
          </w:tcPr>
          <w:p w14:paraId="6EA8EA3D" w14:textId="77777777" w:rsidR="009D4EB5" w:rsidRDefault="00000000">
            <w:r>
              <w:t>124.0</w:t>
            </w:r>
          </w:p>
        </w:tc>
      </w:tr>
      <w:tr w:rsidR="009D4EB5" w14:paraId="5FA09F91" w14:textId="77777777">
        <w:tc>
          <w:tcPr>
            <w:tcW w:w="2880" w:type="dxa"/>
          </w:tcPr>
          <w:p w14:paraId="68193887" w14:textId="77777777" w:rsidR="009D4EB5" w:rsidRDefault="00000000">
            <w:r>
              <w:t>375.0</w:t>
            </w:r>
          </w:p>
        </w:tc>
        <w:tc>
          <w:tcPr>
            <w:tcW w:w="2880" w:type="dxa"/>
          </w:tcPr>
          <w:p w14:paraId="2A9A8A2E" w14:textId="77777777" w:rsidR="009D4EB5" w:rsidRDefault="00000000">
            <w:r>
              <w:t>14.65</w:t>
            </w:r>
          </w:p>
        </w:tc>
        <w:tc>
          <w:tcPr>
            <w:tcW w:w="2880" w:type="dxa"/>
          </w:tcPr>
          <w:p w14:paraId="05B3D936" w14:textId="77777777" w:rsidR="009D4EB5" w:rsidRDefault="00000000">
            <w:r>
              <w:t>200.0</w:t>
            </w:r>
          </w:p>
        </w:tc>
      </w:tr>
      <w:tr w:rsidR="009D4EB5" w14:paraId="737AC6B5" w14:textId="77777777">
        <w:tc>
          <w:tcPr>
            <w:tcW w:w="2880" w:type="dxa"/>
          </w:tcPr>
          <w:p w14:paraId="30166B4C" w14:textId="77777777" w:rsidR="009D4EB5" w:rsidRDefault="00000000">
            <w:r>
              <w:t>380.0</w:t>
            </w:r>
          </w:p>
        </w:tc>
        <w:tc>
          <w:tcPr>
            <w:tcW w:w="2880" w:type="dxa"/>
          </w:tcPr>
          <w:p w14:paraId="671F127B" w14:textId="77777777" w:rsidR="009D4EB5" w:rsidRDefault="00000000">
            <w:r>
              <w:t>11.95</w:t>
            </w:r>
          </w:p>
        </w:tc>
        <w:tc>
          <w:tcPr>
            <w:tcW w:w="2880" w:type="dxa"/>
          </w:tcPr>
          <w:p w14:paraId="2E14EAA7" w14:textId="77777777" w:rsidR="009D4EB5" w:rsidRDefault="00000000">
            <w:r>
              <w:t>nan</w:t>
            </w:r>
          </w:p>
        </w:tc>
      </w:tr>
      <w:tr w:rsidR="009D4EB5" w14:paraId="6D37D4F9" w14:textId="77777777">
        <w:tc>
          <w:tcPr>
            <w:tcW w:w="2880" w:type="dxa"/>
          </w:tcPr>
          <w:p w14:paraId="4825F6E1" w14:textId="77777777" w:rsidR="009D4EB5" w:rsidRDefault="00000000">
            <w:r>
              <w:t>385.0</w:t>
            </w:r>
          </w:p>
        </w:tc>
        <w:tc>
          <w:tcPr>
            <w:tcW w:w="2880" w:type="dxa"/>
          </w:tcPr>
          <w:p w14:paraId="737CE995" w14:textId="77777777" w:rsidR="009D4EB5" w:rsidRDefault="00000000">
            <w:r>
              <w:t>9.65</w:t>
            </w:r>
          </w:p>
        </w:tc>
        <w:tc>
          <w:tcPr>
            <w:tcW w:w="2880" w:type="dxa"/>
          </w:tcPr>
          <w:p w14:paraId="1A19DCC9" w14:textId="77777777" w:rsidR="009D4EB5" w:rsidRDefault="00000000">
            <w:r>
              <w:t>533.0</w:t>
            </w:r>
          </w:p>
        </w:tc>
      </w:tr>
      <w:tr w:rsidR="009D4EB5" w14:paraId="50E523DC" w14:textId="77777777">
        <w:tc>
          <w:tcPr>
            <w:tcW w:w="2880" w:type="dxa"/>
          </w:tcPr>
          <w:p w14:paraId="11F23904" w14:textId="77777777" w:rsidR="009D4EB5" w:rsidRDefault="00000000">
            <w:r>
              <w:t>390.0</w:t>
            </w:r>
          </w:p>
        </w:tc>
        <w:tc>
          <w:tcPr>
            <w:tcW w:w="2880" w:type="dxa"/>
          </w:tcPr>
          <w:p w14:paraId="1481F8F1" w14:textId="77777777" w:rsidR="009D4EB5" w:rsidRDefault="00000000">
            <w:r>
              <w:t>7.75</w:t>
            </w:r>
          </w:p>
        </w:tc>
        <w:tc>
          <w:tcPr>
            <w:tcW w:w="2880" w:type="dxa"/>
          </w:tcPr>
          <w:p w14:paraId="5937E8A7" w14:textId="77777777" w:rsidR="009D4EB5" w:rsidRDefault="00000000">
            <w:r>
              <w:t>628.0</w:t>
            </w:r>
          </w:p>
        </w:tc>
      </w:tr>
      <w:tr w:rsidR="009D4EB5" w14:paraId="45029174" w14:textId="77777777">
        <w:tc>
          <w:tcPr>
            <w:tcW w:w="2880" w:type="dxa"/>
          </w:tcPr>
          <w:p w14:paraId="019D9CEC" w14:textId="77777777" w:rsidR="009D4EB5" w:rsidRDefault="00000000">
            <w:r>
              <w:t>395.0</w:t>
            </w:r>
          </w:p>
        </w:tc>
        <w:tc>
          <w:tcPr>
            <w:tcW w:w="2880" w:type="dxa"/>
          </w:tcPr>
          <w:p w14:paraId="1699AFBA" w14:textId="77777777" w:rsidR="009D4EB5" w:rsidRDefault="00000000">
            <w:r>
              <w:t>6.2</w:t>
            </w:r>
          </w:p>
        </w:tc>
        <w:tc>
          <w:tcPr>
            <w:tcW w:w="2880" w:type="dxa"/>
          </w:tcPr>
          <w:p w14:paraId="20F72992" w14:textId="77777777" w:rsidR="009D4EB5" w:rsidRDefault="00000000">
            <w:r>
              <w:t>240.0</w:t>
            </w:r>
          </w:p>
        </w:tc>
      </w:tr>
      <w:tr w:rsidR="009D4EB5" w14:paraId="575734E9" w14:textId="77777777">
        <w:tc>
          <w:tcPr>
            <w:tcW w:w="2880" w:type="dxa"/>
          </w:tcPr>
          <w:p w14:paraId="0E92F54F" w14:textId="77777777" w:rsidR="009D4EB5" w:rsidRDefault="00000000">
            <w:r>
              <w:t>400.0</w:t>
            </w:r>
          </w:p>
        </w:tc>
        <w:tc>
          <w:tcPr>
            <w:tcW w:w="2880" w:type="dxa"/>
          </w:tcPr>
          <w:p w14:paraId="36D9918B" w14:textId="77777777" w:rsidR="009D4EB5" w:rsidRDefault="00000000">
            <w:r>
              <w:t>4.8</w:t>
            </w:r>
          </w:p>
        </w:tc>
        <w:tc>
          <w:tcPr>
            <w:tcW w:w="2880" w:type="dxa"/>
          </w:tcPr>
          <w:p w14:paraId="53B16407" w14:textId="77777777" w:rsidR="009D4EB5" w:rsidRDefault="00000000">
            <w:r>
              <w:t>nan</w:t>
            </w:r>
          </w:p>
        </w:tc>
      </w:tr>
      <w:tr w:rsidR="009D4EB5" w14:paraId="506AFCC5" w14:textId="77777777">
        <w:tc>
          <w:tcPr>
            <w:tcW w:w="2880" w:type="dxa"/>
          </w:tcPr>
          <w:p w14:paraId="4795BCB7" w14:textId="77777777" w:rsidR="009D4EB5" w:rsidRDefault="00000000">
            <w:r>
              <w:t>405.0</w:t>
            </w:r>
          </w:p>
        </w:tc>
        <w:tc>
          <w:tcPr>
            <w:tcW w:w="2880" w:type="dxa"/>
          </w:tcPr>
          <w:p w14:paraId="56758BCD" w14:textId="77777777" w:rsidR="009D4EB5" w:rsidRDefault="00000000">
            <w:r>
              <w:t>3.5</w:t>
            </w:r>
          </w:p>
        </w:tc>
        <w:tc>
          <w:tcPr>
            <w:tcW w:w="2880" w:type="dxa"/>
          </w:tcPr>
          <w:p w14:paraId="768110B6" w14:textId="77777777" w:rsidR="009D4EB5" w:rsidRDefault="00000000">
            <w:r>
              <w:t>173.0</w:t>
            </w:r>
          </w:p>
        </w:tc>
      </w:tr>
      <w:tr w:rsidR="009D4EB5" w14:paraId="33564539" w14:textId="77777777">
        <w:tc>
          <w:tcPr>
            <w:tcW w:w="2880" w:type="dxa"/>
          </w:tcPr>
          <w:p w14:paraId="336FE5B6" w14:textId="77777777" w:rsidR="009D4EB5" w:rsidRDefault="00000000">
            <w:r>
              <w:t>410.0</w:t>
            </w:r>
          </w:p>
        </w:tc>
        <w:tc>
          <w:tcPr>
            <w:tcW w:w="2880" w:type="dxa"/>
          </w:tcPr>
          <w:p w14:paraId="66CC5048" w14:textId="77777777" w:rsidR="009D4EB5" w:rsidRDefault="00000000">
            <w:r>
              <w:t>2.85</w:t>
            </w:r>
          </w:p>
        </w:tc>
        <w:tc>
          <w:tcPr>
            <w:tcW w:w="2880" w:type="dxa"/>
          </w:tcPr>
          <w:p w14:paraId="4730B9D7" w14:textId="77777777" w:rsidR="009D4EB5" w:rsidRDefault="00000000">
            <w:r>
              <w:t>436.0</w:t>
            </w:r>
          </w:p>
        </w:tc>
      </w:tr>
      <w:tr w:rsidR="009D4EB5" w14:paraId="2F1C3EC8" w14:textId="77777777">
        <w:tc>
          <w:tcPr>
            <w:tcW w:w="2880" w:type="dxa"/>
          </w:tcPr>
          <w:p w14:paraId="0FAA6690" w14:textId="77777777" w:rsidR="009D4EB5" w:rsidRDefault="00000000">
            <w:r>
              <w:t>415.0</w:t>
            </w:r>
          </w:p>
        </w:tc>
        <w:tc>
          <w:tcPr>
            <w:tcW w:w="2880" w:type="dxa"/>
          </w:tcPr>
          <w:p w14:paraId="172D6766" w14:textId="77777777" w:rsidR="009D4EB5" w:rsidRDefault="00000000">
            <w:r>
              <w:t>2.2</w:t>
            </w:r>
          </w:p>
        </w:tc>
        <w:tc>
          <w:tcPr>
            <w:tcW w:w="2880" w:type="dxa"/>
          </w:tcPr>
          <w:p w14:paraId="43E479AA" w14:textId="77777777" w:rsidR="009D4EB5" w:rsidRDefault="00000000">
            <w:r>
              <w:t>220.0</w:t>
            </w:r>
          </w:p>
        </w:tc>
      </w:tr>
      <w:tr w:rsidR="009D4EB5" w14:paraId="4AF2ED58" w14:textId="77777777">
        <w:tc>
          <w:tcPr>
            <w:tcW w:w="2880" w:type="dxa"/>
          </w:tcPr>
          <w:p w14:paraId="69A15831" w14:textId="77777777" w:rsidR="009D4EB5" w:rsidRDefault="00000000">
            <w:r>
              <w:t>420.0</w:t>
            </w:r>
          </w:p>
        </w:tc>
        <w:tc>
          <w:tcPr>
            <w:tcW w:w="2880" w:type="dxa"/>
          </w:tcPr>
          <w:p w14:paraId="6DC15253" w14:textId="77777777" w:rsidR="009D4EB5" w:rsidRDefault="00000000">
            <w:r>
              <w:t>1.75</w:t>
            </w:r>
          </w:p>
        </w:tc>
        <w:tc>
          <w:tcPr>
            <w:tcW w:w="2880" w:type="dxa"/>
          </w:tcPr>
          <w:p w14:paraId="2C802407" w14:textId="77777777" w:rsidR="009D4EB5" w:rsidRDefault="00000000">
            <w:r>
              <w:t>444.0</w:t>
            </w:r>
          </w:p>
        </w:tc>
      </w:tr>
      <w:tr w:rsidR="009D4EB5" w14:paraId="3F5DC480" w14:textId="77777777">
        <w:tc>
          <w:tcPr>
            <w:tcW w:w="2880" w:type="dxa"/>
          </w:tcPr>
          <w:p w14:paraId="648829C6" w14:textId="77777777" w:rsidR="009D4EB5" w:rsidRDefault="00000000">
            <w:r>
              <w:t>425.0</w:t>
            </w:r>
          </w:p>
        </w:tc>
        <w:tc>
          <w:tcPr>
            <w:tcW w:w="2880" w:type="dxa"/>
          </w:tcPr>
          <w:p w14:paraId="56B784D8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59702C3B" w14:textId="77777777" w:rsidR="009D4EB5" w:rsidRDefault="00000000">
            <w:r>
              <w:t>195.0</w:t>
            </w:r>
          </w:p>
        </w:tc>
      </w:tr>
      <w:tr w:rsidR="009D4EB5" w14:paraId="6F0ABB62" w14:textId="77777777">
        <w:tc>
          <w:tcPr>
            <w:tcW w:w="2880" w:type="dxa"/>
          </w:tcPr>
          <w:p w14:paraId="0B484004" w14:textId="77777777" w:rsidR="009D4EB5" w:rsidRDefault="00000000">
            <w:r>
              <w:lastRenderedPageBreak/>
              <w:t>430.0</w:t>
            </w:r>
          </w:p>
        </w:tc>
        <w:tc>
          <w:tcPr>
            <w:tcW w:w="2880" w:type="dxa"/>
          </w:tcPr>
          <w:p w14:paraId="6DCC80F0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597B6CD3" w14:textId="77777777" w:rsidR="009D4EB5" w:rsidRDefault="00000000">
            <w:r>
              <w:t>208.0</w:t>
            </w:r>
          </w:p>
        </w:tc>
      </w:tr>
      <w:tr w:rsidR="009D4EB5" w14:paraId="73CA954B" w14:textId="77777777">
        <w:tc>
          <w:tcPr>
            <w:tcW w:w="2880" w:type="dxa"/>
          </w:tcPr>
          <w:p w14:paraId="09C38B8D" w14:textId="77777777" w:rsidR="009D4EB5" w:rsidRDefault="00000000">
            <w:r>
              <w:t>440.0</w:t>
            </w:r>
          </w:p>
        </w:tc>
        <w:tc>
          <w:tcPr>
            <w:tcW w:w="2880" w:type="dxa"/>
          </w:tcPr>
          <w:p w14:paraId="2DCD57E5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39B1C475" w14:textId="77777777" w:rsidR="009D4EB5" w:rsidRDefault="00000000">
            <w:r>
              <w:t>139.0</w:t>
            </w:r>
          </w:p>
        </w:tc>
      </w:tr>
      <w:tr w:rsidR="009D4EB5" w14:paraId="056AAD61" w14:textId="77777777">
        <w:tc>
          <w:tcPr>
            <w:tcW w:w="2880" w:type="dxa"/>
          </w:tcPr>
          <w:p w14:paraId="3DCE4174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2CB1C580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3AF2887B" w14:textId="77777777" w:rsidR="009D4EB5" w:rsidRDefault="00000000">
            <w:r>
              <w:t>53.0</w:t>
            </w:r>
          </w:p>
        </w:tc>
      </w:tr>
      <w:tr w:rsidR="009D4EB5" w14:paraId="46D10099" w14:textId="77777777">
        <w:tc>
          <w:tcPr>
            <w:tcW w:w="2880" w:type="dxa"/>
          </w:tcPr>
          <w:p w14:paraId="688A1BC8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1558B4AE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071835B4" w14:textId="77777777" w:rsidR="009D4EB5" w:rsidRDefault="00000000">
            <w:r>
              <w:t>8.0</w:t>
            </w:r>
          </w:p>
        </w:tc>
      </w:tr>
      <w:tr w:rsidR="009D4EB5" w14:paraId="746D2530" w14:textId="77777777">
        <w:tc>
          <w:tcPr>
            <w:tcW w:w="2880" w:type="dxa"/>
          </w:tcPr>
          <w:p w14:paraId="5B10CEFD" w14:textId="77777777" w:rsidR="009D4EB5" w:rsidRDefault="00000000">
            <w:r>
              <w:t>470.0</w:t>
            </w:r>
          </w:p>
        </w:tc>
        <w:tc>
          <w:tcPr>
            <w:tcW w:w="2880" w:type="dxa"/>
          </w:tcPr>
          <w:p w14:paraId="2EE19ED8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2097A3A1" w14:textId="77777777" w:rsidR="009D4EB5" w:rsidRDefault="00000000">
            <w:r>
              <w:t>nan</w:t>
            </w:r>
          </w:p>
        </w:tc>
      </w:tr>
      <w:tr w:rsidR="009D4EB5" w14:paraId="1F0A1680" w14:textId="77777777">
        <w:tc>
          <w:tcPr>
            <w:tcW w:w="2880" w:type="dxa"/>
          </w:tcPr>
          <w:p w14:paraId="1A388A24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0618498B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6CCA1164" w14:textId="77777777" w:rsidR="009D4EB5" w:rsidRDefault="00000000">
            <w:r>
              <w:t>11.0</w:t>
            </w:r>
          </w:p>
        </w:tc>
      </w:tr>
      <w:tr w:rsidR="009D4EB5" w14:paraId="330C8F48" w14:textId="77777777">
        <w:tc>
          <w:tcPr>
            <w:tcW w:w="2880" w:type="dxa"/>
          </w:tcPr>
          <w:p w14:paraId="610DF900" w14:textId="77777777" w:rsidR="009D4EB5" w:rsidRDefault="00000000">
            <w:r>
              <w:t>490.0</w:t>
            </w:r>
          </w:p>
        </w:tc>
        <w:tc>
          <w:tcPr>
            <w:tcW w:w="2880" w:type="dxa"/>
          </w:tcPr>
          <w:p w14:paraId="7016604B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257921A5" w14:textId="77777777" w:rsidR="009D4EB5" w:rsidRDefault="00000000">
            <w:r>
              <w:t>1.0</w:t>
            </w:r>
          </w:p>
        </w:tc>
      </w:tr>
      <w:tr w:rsidR="009D4EB5" w14:paraId="1446269A" w14:textId="77777777">
        <w:tc>
          <w:tcPr>
            <w:tcW w:w="2880" w:type="dxa"/>
          </w:tcPr>
          <w:p w14:paraId="03E19CEB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014D9C19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196A0B74" w14:textId="77777777" w:rsidR="009D4EB5" w:rsidRDefault="00000000">
            <w:r>
              <w:t>67.0</w:t>
            </w:r>
          </w:p>
        </w:tc>
      </w:tr>
    </w:tbl>
    <w:p w14:paraId="6243AF88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B3824E9" w14:textId="77777777">
        <w:tc>
          <w:tcPr>
            <w:tcW w:w="2880" w:type="dxa"/>
          </w:tcPr>
          <w:p w14:paraId="59B1E4D6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8A4C19B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3A42550" w14:textId="77777777" w:rsidR="009D4EB5" w:rsidRDefault="00000000">
            <w:r>
              <w:t>Put Volume</w:t>
            </w:r>
          </w:p>
        </w:tc>
      </w:tr>
      <w:tr w:rsidR="009D4EB5" w14:paraId="2F2C120B" w14:textId="77777777">
        <w:tc>
          <w:tcPr>
            <w:tcW w:w="2880" w:type="dxa"/>
          </w:tcPr>
          <w:p w14:paraId="43ECD6FC" w14:textId="77777777" w:rsidR="009D4EB5" w:rsidRDefault="00000000">
            <w:r>
              <w:t>270.0</w:t>
            </w:r>
          </w:p>
        </w:tc>
        <w:tc>
          <w:tcPr>
            <w:tcW w:w="2880" w:type="dxa"/>
          </w:tcPr>
          <w:p w14:paraId="7000614D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59A1CC6B" w14:textId="77777777" w:rsidR="009D4EB5" w:rsidRDefault="00000000">
            <w:r>
              <w:t>2.0</w:t>
            </w:r>
          </w:p>
        </w:tc>
      </w:tr>
      <w:tr w:rsidR="009D4EB5" w14:paraId="4693887C" w14:textId="77777777">
        <w:tc>
          <w:tcPr>
            <w:tcW w:w="2880" w:type="dxa"/>
          </w:tcPr>
          <w:p w14:paraId="48BCFC6C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152C9F91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6BF23977" w14:textId="77777777" w:rsidR="009D4EB5" w:rsidRDefault="00000000">
            <w:r>
              <w:t>31.0</w:t>
            </w:r>
          </w:p>
        </w:tc>
      </w:tr>
      <w:tr w:rsidR="009D4EB5" w14:paraId="5FD16D00" w14:textId="77777777">
        <w:tc>
          <w:tcPr>
            <w:tcW w:w="2880" w:type="dxa"/>
          </w:tcPr>
          <w:p w14:paraId="24E7D96F" w14:textId="77777777" w:rsidR="009D4EB5" w:rsidRDefault="00000000">
            <w:r>
              <w:t>310.0</w:t>
            </w:r>
          </w:p>
        </w:tc>
        <w:tc>
          <w:tcPr>
            <w:tcW w:w="2880" w:type="dxa"/>
          </w:tcPr>
          <w:p w14:paraId="6D8D4FBD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6138EC63" w14:textId="77777777" w:rsidR="009D4EB5" w:rsidRDefault="00000000">
            <w:r>
              <w:t>3.0</w:t>
            </w:r>
          </w:p>
        </w:tc>
      </w:tr>
      <w:tr w:rsidR="009D4EB5" w14:paraId="377AB829" w14:textId="77777777">
        <w:tc>
          <w:tcPr>
            <w:tcW w:w="2880" w:type="dxa"/>
          </w:tcPr>
          <w:p w14:paraId="004F8D71" w14:textId="77777777" w:rsidR="009D4EB5" w:rsidRDefault="00000000">
            <w:r>
              <w:t>320.0</w:t>
            </w:r>
          </w:p>
        </w:tc>
        <w:tc>
          <w:tcPr>
            <w:tcW w:w="2880" w:type="dxa"/>
          </w:tcPr>
          <w:p w14:paraId="06F1E5DF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090C49DF" w14:textId="77777777" w:rsidR="009D4EB5" w:rsidRDefault="00000000">
            <w:r>
              <w:t>18.0</w:t>
            </w:r>
          </w:p>
        </w:tc>
      </w:tr>
      <w:tr w:rsidR="009D4EB5" w14:paraId="7BB7F6E7" w14:textId="77777777">
        <w:tc>
          <w:tcPr>
            <w:tcW w:w="2880" w:type="dxa"/>
          </w:tcPr>
          <w:p w14:paraId="79F7C467" w14:textId="77777777" w:rsidR="009D4EB5" w:rsidRDefault="00000000">
            <w:r>
              <w:t>325.0</w:t>
            </w:r>
          </w:p>
        </w:tc>
        <w:tc>
          <w:tcPr>
            <w:tcW w:w="2880" w:type="dxa"/>
          </w:tcPr>
          <w:p w14:paraId="31368F9E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15305EF7" w14:textId="77777777" w:rsidR="009D4EB5" w:rsidRDefault="00000000">
            <w:r>
              <w:t>16.0</w:t>
            </w:r>
          </w:p>
        </w:tc>
      </w:tr>
      <w:tr w:rsidR="009D4EB5" w14:paraId="2457336D" w14:textId="77777777">
        <w:tc>
          <w:tcPr>
            <w:tcW w:w="2880" w:type="dxa"/>
          </w:tcPr>
          <w:p w14:paraId="5B87FF91" w14:textId="77777777" w:rsidR="009D4EB5" w:rsidRDefault="00000000">
            <w:r>
              <w:t>330.0</w:t>
            </w:r>
          </w:p>
        </w:tc>
        <w:tc>
          <w:tcPr>
            <w:tcW w:w="2880" w:type="dxa"/>
          </w:tcPr>
          <w:p w14:paraId="0B643D10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1F874B0F" w14:textId="77777777" w:rsidR="009D4EB5" w:rsidRDefault="00000000">
            <w:r>
              <w:t>20.0</w:t>
            </w:r>
          </w:p>
        </w:tc>
      </w:tr>
      <w:tr w:rsidR="009D4EB5" w14:paraId="514B3F91" w14:textId="77777777">
        <w:tc>
          <w:tcPr>
            <w:tcW w:w="2880" w:type="dxa"/>
          </w:tcPr>
          <w:p w14:paraId="405CA02F" w14:textId="77777777" w:rsidR="009D4EB5" w:rsidRDefault="00000000">
            <w:r>
              <w:t>335.0</w:t>
            </w:r>
          </w:p>
        </w:tc>
        <w:tc>
          <w:tcPr>
            <w:tcW w:w="2880" w:type="dxa"/>
          </w:tcPr>
          <w:p w14:paraId="3C79FEC5" w14:textId="77777777" w:rsidR="009D4EB5" w:rsidRDefault="00000000">
            <w:r>
              <w:t>1.55</w:t>
            </w:r>
          </w:p>
        </w:tc>
        <w:tc>
          <w:tcPr>
            <w:tcW w:w="2880" w:type="dxa"/>
          </w:tcPr>
          <w:p w14:paraId="2F2FA149" w14:textId="77777777" w:rsidR="009D4EB5" w:rsidRDefault="00000000">
            <w:r>
              <w:t>7.0</w:t>
            </w:r>
          </w:p>
        </w:tc>
      </w:tr>
      <w:tr w:rsidR="009D4EB5" w14:paraId="50A8166E" w14:textId="77777777">
        <w:tc>
          <w:tcPr>
            <w:tcW w:w="2880" w:type="dxa"/>
          </w:tcPr>
          <w:p w14:paraId="4ED2738B" w14:textId="77777777" w:rsidR="009D4EB5" w:rsidRDefault="00000000">
            <w:r>
              <w:t>340.0</w:t>
            </w:r>
          </w:p>
        </w:tc>
        <w:tc>
          <w:tcPr>
            <w:tcW w:w="2880" w:type="dxa"/>
          </w:tcPr>
          <w:p w14:paraId="7AA77B7A" w14:textId="77777777" w:rsidR="009D4EB5" w:rsidRDefault="00000000">
            <w:r>
              <w:t>1.75</w:t>
            </w:r>
          </w:p>
        </w:tc>
        <w:tc>
          <w:tcPr>
            <w:tcW w:w="2880" w:type="dxa"/>
          </w:tcPr>
          <w:p w14:paraId="0638EB50" w14:textId="77777777" w:rsidR="009D4EB5" w:rsidRDefault="00000000">
            <w:r>
              <w:t>191.0</w:t>
            </w:r>
          </w:p>
        </w:tc>
      </w:tr>
      <w:tr w:rsidR="009D4EB5" w14:paraId="1FD6EA50" w14:textId="77777777">
        <w:tc>
          <w:tcPr>
            <w:tcW w:w="2880" w:type="dxa"/>
          </w:tcPr>
          <w:p w14:paraId="5B7166E8" w14:textId="77777777" w:rsidR="009D4EB5" w:rsidRDefault="00000000">
            <w:r>
              <w:t>345.0</w:t>
            </w:r>
          </w:p>
        </w:tc>
        <w:tc>
          <w:tcPr>
            <w:tcW w:w="2880" w:type="dxa"/>
          </w:tcPr>
          <w:p w14:paraId="2885B02B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2BC42BF4" w14:textId="77777777" w:rsidR="009D4EB5" w:rsidRDefault="00000000">
            <w:r>
              <w:t>168.0</w:t>
            </w:r>
          </w:p>
        </w:tc>
      </w:tr>
      <w:tr w:rsidR="009D4EB5" w14:paraId="53358F9D" w14:textId="77777777">
        <w:tc>
          <w:tcPr>
            <w:tcW w:w="2880" w:type="dxa"/>
          </w:tcPr>
          <w:p w14:paraId="12E7BB28" w14:textId="77777777" w:rsidR="009D4EB5" w:rsidRDefault="00000000">
            <w:r>
              <w:t>350.0</w:t>
            </w:r>
          </w:p>
        </w:tc>
        <w:tc>
          <w:tcPr>
            <w:tcW w:w="2880" w:type="dxa"/>
          </w:tcPr>
          <w:p w14:paraId="5F03BAEE" w14:textId="77777777" w:rsidR="009D4EB5" w:rsidRDefault="00000000">
            <w:r>
              <w:t>2.85</w:t>
            </w:r>
          </w:p>
        </w:tc>
        <w:tc>
          <w:tcPr>
            <w:tcW w:w="2880" w:type="dxa"/>
          </w:tcPr>
          <w:p w14:paraId="2D272EA7" w14:textId="77777777" w:rsidR="009D4EB5" w:rsidRDefault="00000000">
            <w:r>
              <w:t>390.0</w:t>
            </w:r>
          </w:p>
        </w:tc>
      </w:tr>
      <w:tr w:rsidR="009D4EB5" w14:paraId="7E1516E1" w14:textId="77777777">
        <w:tc>
          <w:tcPr>
            <w:tcW w:w="2880" w:type="dxa"/>
          </w:tcPr>
          <w:p w14:paraId="48D356CC" w14:textId="77777777" w:rsidR="009D4EB5" w:rsidRDefault="00000000">
            <w:r>
              <w:t>355.0</w:t>
            </w:r>
          </w:p>
        </w:tc>
        <w:tc>
          <w:tcPr>
            <w:tcW w:w="2880" w:type="dxa"/>
          </w:tcPr>
          <w:p w14:paraId="6EB5A500" w14:textId="77777777" w:rsidR="009D4EB5" w:rsidRDefault="00000000">
            <w:r>
              <w:t>3.6</w:t>
            </w:r>
          </w:p>
        </w:tc>
        <w:tc>
          <w:tcPr>
            <w:tcW w:w="2880" w:type="dxa"/>
          </w:tcPr>
          <w:p w14:paraId="4987E97C" w14:textId="77777777" w:rsidR="009D4EB5" w:rsidRDefault="00000000">
            <w:r>
              <w:t>135.0</w:t>
            </w:r>
          </w:p>
        </w:tc>
      </w:tr>
      <w:tr w:rsidR="009D4EB5" w14:paraId="26185A91" w14:textId="77777777">
        <w:tc>
          <w:tcPr>
            <w:tcW w:w="2880" w:type="dxa"/>
          </w:tcPr>
          <w:p w14:paraId="0A1BB7F8" w14:textId="77777777" w:rsidR="009D4EB5" w:rsidRDefault="00000000">
            <w:r>
              <w:t>360.0</w:t>
            </w:r>
          </w:p>
        </w:tc>
        <w:tc>
          <w:tcPr>
            <w:tcW w:w="2880" w:type="dxa"/>
          </w:tcPr>
          <w:p w14:paraId="646D4CE1" w14:textId="77777777" w:rsidR="009D4EB5" w:rsidRDefault="00000000">
            <w:r>
              <w:t>4.6</w:t>
            </w:r>
          </w:p>
        </w:tc>
        <w:tc>
          <w:tcPr>
            <w:tcW w:w="2880" w:type="dxa"/>
          </w:tcPr>
          <w:p w14:paraId="502B3EE3" w14:textId="77777777" w:rsidR="009D4EB5" w:rsidRDefault="00000000">
            <w:r>
              <w:t>436.0</w:t>
            </w:r>
          </w:p>
        </w:tc>
      </w:tr>
      <w:tr w:rsidR="009D4EB5" w14:paraId="2DAC3669" w14:textId="77777777">
        <w:tc>
          <w:tcPr>
            <w:tcW w:w="2880" w:type="dxa"/>
          </w:tcPr>
          <w:p w14:paraId="0F5726D3" w14:textId="77777777" w:rsidR="009D4EB5" w:rsidRDefault="00000000">
            <w:r>
              <w:t>365.0</w:t>
            </w:r>
          </w:p>
        </w:tc>
        <w:tc>
          <w:tcPr>
            <w:tcW w:w="2880" w:type="dxa"/>
          </w:tcPr>
          <w:p w14:paraId="1D791E55" w14:textId="77777777" w:rsidR="009D4EB5" w:rsidRDefault="00000000">
            <w:r>
              <w:t>5.95</w:t>
            </w:r>
          </w:p>
        </w:tc>
        <w:tc>
          <w:tcPr>
            <w:tcW w:w="2880" w:type="dxa"/>
          </w:tcPr>
          <w:p w14:paraId="4A8D66C3" w14:textId="77777777" w:rsidR="009D4EB5" w:rsidRDefault="00000000">
            <w:r>
              <w:t>188.0</w:t>
            </w:r>
          </w:p>
        </w:tc>
      </w:tr>
      <w:tr w:rsidR="009D4EB5" w14:paraId="69F4F7E9" w14:textId="77777777">
        <w:tc>
          <w:tcPr>
            <w:tcW w:w="2880" w:type="dxa"/>
          </w:tcPr>
          <w:p w14:paraId="42B01F61" w14:textId="77777777" w:rsidR="009D4EB5" w:rsidRDefault="00000000">
            <w:r>
              <w:t>370.0</w:t>
            </w:r>
          </w:p>
        </w:tc>
        <w:tc>
          <w:tcPr>
            <w:tcW w:w="2880" w:type="dxa"/>
          </w:tcPr>
          <w:p w14:paraId="79B09FC8" w14:textId="77777777" w:rsidR="009D4EB5" w:rsidRDefault="00000000">
            <w:r>
              <w:t>7.55</w:t>
            </w:r>
          </w:p>
        </w:tc>
        <w:tc>
          <w:tcPr>
            <w:tcW w:w="2880" w:type="dxa"/>
          </w:tcPr>
          <w:p w14:paraId="07EEA9CE" w14:textId="77777777" w:rsidR="009D4EB5" w:rsidRDefault="00000000">
            <w:r>
              <w:t>332.0</w:t>
            </w:r>
          </w:p>
        </w:tc>
      </w:tr>
      <w:tr w:rsidR="009D4EB5" w14:paraId="77DD01D4" w14:textId="77777777">
        <w:tc>
          <w:tcPr>
            <w:tcW w:w="2880" w:type="dxa"/>
          </w:tcPr>
          <w:p w14:paraId="75D788B2" w14:textId="77777777" w:rsidR="009D4EB5" w:rsidRDefault="00000000">
            <w:r>
              <w:t>375.0</w:t>
            </w:r>
          </w:p>
        </w:tc>
        <w:tc>
          <w:tcPr>
            <w:tcW w:w="2880" w:type="dxa"/>
          </w:tcPr>
          <w:p w14:paraId="68A419CF" w14:textId="77777777" w:rsidR="009D4EB5" w:rsidRDefault="00000000">
            <w:r>
              <w:t>9.4</w:t>
            </w:r>
          </w:p>
        </w:tc>
        <w:tc>
          <w:tcPr>
            <w:tcW w:w="2880" w:type="dxa"/>
          </w:tcPr>
          <w:p w14:paraId="7A7F11DB" w14:textId="77777777" w:rsidR="009D4EB5" w:rsidRDefault="00000000">
            <w:r>
              <w:t>283.0</w:t>
            </w:r>
          </w:p>
        </w:tc>
      </w:tr>
      <w:tr w:rsidR="009D4EB5" w14:paraId="662C88C9" w14:textId="77777777">
        <w:tc>
          <w:tcPr>
            <w:tcW w:w="2880" w:type="dxa"/>
          </w:tcPr>
          <w:p w14:paraId="749C2B35" w14:textId="77777777" w:rsidR="009D4EB5" w:rsidRDefault="00000000">
            <w:r>
              <w:t>380.0</w:t>
            </w:r>
          </w:p>
        </w:tc>
        <w:tc>
          <w:tcPr>
            <w:tcW w:w="2880" w:type="dxa"/>
          </w:tcPr>
          <w:p w14:paraId="26328093" w14:textId="77777777" w:rsidR="009D4EB5" w:rsidRDefault="00000000">
            <w:r>
              <w:t>11.7</w:t>
            </w:r>
          </w:p>
        </w:tc>
        <w:tc>
          <w:tcPr>
            <w:tcW w:w="2880" w:type="dxa"/>
          </w:tcPr>
          <w:p w14:paraId="7A7B45AA" w14:textId="77777777" w:rsidR="009D4EB5" w:rsidRDefault="00000000">
            <w:r>
              <w:t>nan</w:t>
            </w:r>
          </w:p>
        </w:tc>
      </w:tr>
      <w:tr w:rsidR="009D4EB5" w14:paraId="26BAF651" w14:textId="77777777">
        <w:tc>
          <w:tcPr>
            <w:tcW w:w="2880" w:type="dxa"/>
          </w:tcPr>
          <w:p w14:paraId="558874F0" w14:textId="77777777" w:rsidR="009D4EB5" w:rsidRDefault="00000000">
            <w:r>
              <w:t>385.0</w:t>
            </w:r>
          </w:p>
        </w:tc>
        <w:tc>
          <w:tcPr>
            <w:tcW w:w="2880" w:type="dxa"/>
          </w:tcPr>
          <w:p w14:paraId="6EFB06EF" w14:textId="77777777" w:rsidR="009D4EB5" w:rsidRDefault="00000000">
            <w:r>
              <w:t>14.4</w:t>
            </w:r>
          </w:p>
        </w:tc>
        <w:tc>
          <w:tcPr>
            <w:tcW w:w="2880" w:type="dxa"/>
          </w:tcPr>
          <w:p w14:paraId="2F45E04F" w14:textId="77777777" w:rsidR="009D4EB5" w:rsidRDefault="00000000">
            <w:r>
              <w:t>184.0</w:t>
            </w:r>
          </w:p>
        </w:tc>
      </w:tr>
      <w:tr w:rsidR="009D4EB5" w14:paraId="3910C216" w14:textId="77777777">
        <w:tc>
          <w:tcPr>
            <w:tcW w:w="2880" w:type="dxa"/>
          </w:tcPr>
          <w:p w14:paraId="6D883D11" w14:textId="77777777" w:rsidR="009D4EB5" w:rsidRDefault="00000000">
            <w:r>
              <w:t>390.0</w:t>
            </w:r>
          </w:p>
        </w:tc>
        <w:tc>
          <w:tcPr>
            <w:tcW w:w="2880" w:type="dxa"/>
          </w:tcPr>
          <w:p w14:paraId="1E9BA57F" w14:textId="77777777" w:rsidR="009D4EB5" w:rsidRDefault="00000000">
            <w:r>
              <w:t>17.75</w:t>
            </w:r>
          </w:p>
        </w:tc>
        <w:tc>
          <w:tcPr>
            <w:tcW w:w="2880" w:type="dxa"/>
          </w:tcPr>
          <w:p w14:paraId="5428B767" w14:textId="77777777" w:rsidR="009D4EB5" w:rsidRDefault="00000000">
            <w:r>
              <w:t>266.0</w:t>
            </w:r>
          </w:p>
        </w:tc>
      </w:tr>
      <w:tr w:rsidR="009D4EB5" w14:paraId="0F02B0E2" w14:textId="77777777">
        <w:tc>
          <w:tcPr>
            <w:tcW w:w="2880" w:type="dxa"/>
          </w:tcPr>
          <w:p w14:paraId="52F28D66" w14:textId="77777777" w:rsidR="009D4EB5" w:rsidRDefault="00000000">
            <w:r>
              <w:t>395.0</w:t>
            </w:r>
          </w:p>
        </w:tc>
        <w:tc>
          <w:tcPr>
            <w:tcW w:w="2880" w:type="dxa"/>
          </w:tcPr>
          <w:p w14:paraId="3E275FDE" w14:textId="77777777" w:rsidR="009D4EB5" w:rsidRDefault="00000000">
            <w:r>
              <w:t>20.65</w:t>
            </w:r>
          </w:p>
        </w:tc>
        <w:tc>
          <w:tcPr>
            <w:tcW w:w="2880" w:type="dxa"/>
          </w:tcPr>
          <w:p w14:paraId="07958B03" w14:textId="77777777" w:rsidR="009D4EB5" w:rsidRDefault="00000000">
            <w:r>
              <w:t>54.0</w:t>
            </w:r>
          </w:p>
        </w:tc>
      </w:tr>
      <w:tr w:rsidR="009D4EB5" w14:paraId="6D99D9DE" w14:textId="77777777">
        <w:tc>
          <w:tcPr>
            <w:tcW w:w="2880" w:type="dxa"/>
          </w:tcPr>
          <w:p w14:paraId="754889D1" w14:textId="77777777" w:rsidR="009D4EB5" w:rsidRDefault="00000000">
            <w:r>
              <w:t>400.0</w:t>
            </w:r>
          </w:p>
        </w:tc>
        <w:tc>
          <w:tcPr>
            <w:tcW w:w="2880" w:type="dxa"/>
          </w:tcPr>
          <w:p w14:paraId="7ADC0E35" w14:textId="77777777" w:rsidR="009D4EB5" w:rsidRDefault="00000000">
            <w:r>
              <w:t>24.85</w:t>
            </w:r>
          </w:p>
        </w:tc>
        <w:tc>
          <w:tcPr>
            <w:tcW w:w="2880" w:type="dxa"/>
          </w:tcPr>
          <w:p w14:paraId="671A0E0C" w14:textId="77777777" w:rsidR="009D4EB5" w:rsidRDefault="00000000">
            <w:r>
              <w:t>35.0</w:t>
            </w:r>
          </w:p>
        </w:tc>
      </w:tr>
      <w:tr w:rsidR="009D4EB5" w14:paraId="7AC9733C" w14:textId="77777777">
        <w:tc>
          <w:tcPr>
            <w:tcW w:w="2880" w:type="dxa"/>
          </w:tcPr>
          <w:p w14:paraId="42480EFD" w14:textId="77777777" w:rsidR="009D4EB5" w:rsidRDefault="00000000">
            <w:r>
              <w:t>405.0</w:t>
            </w:r>
          </w:p>
        </w:tc>
        <w:tc>
          <w:tcPr>
            <w:tcW w:w="2880" w:type="dxa"/>
          </w:tcPr>
          <w:p w14:paraId="6173C4C4" w14:textId="77777777" w:rsidR="009D4EB5" w:rsidRDefault="00000000">
            <w:r>
              <w:t>29.75</w:t>
            </w:r>
          </w:p>
        </w:tc>
        <w:tc>
          <w:tcPr>
            <w:tcW w:w="2880" w:type="dxa"/>
          </w:tcPr>
          <w:p w14:paraId="315090A2" w14:textId="77777777" w:rsidR="009D4EB5" w:rsidRDefault="00000000">
            <w:r>
              <w:t>16.0</w:t>
            </w:r>
          </w:p>
        </w:tc>
      </w:tr>
      <w:tr w:rsidR="009D4EB5" w14:paraId="531D20BF" w14:textId="77777777">
        <w:tc>
          <w:tcPr>
            <w:tcW w:w="2880" w:type="dxa"/>
          </w:tcPr>
          <w:p w14:paraId="1D56C394" w14:textId="77777777" w:rsidR="009D4EB5" w:rsidRDefault="00000000">
            <w:r>
              <w:t>410.0</w:t>
            </w:r>
          </w:p>
        </w:tc>
        <w:tc>
          <w:tcPr>
            <w:tcW w:w="2880" w:type="dxa"/>
          </w:tcPr>
          <w:p w14:paraId="2499C522" w14:textId="77777777" w:rsidR="009D4EB5" w:rsidRDefault="00000000">
            <w:r>
              <w:t>30.4</w:t>
            </w:r>
          </w:p>
        </w:tc>
        <w:tc>
          <w:tcPr>
            <w:tcW w:w="2880" w:type="dxa"/>
          </w:tcPr>
          <w:p w14:paraId="3A2C5DF4" w14:textId="77777777" w:rsidR="009D4EB5" w:rsidRDefault="00000000">
            <w:r>
              <w:t>1.0</w:t>
            </w:r>
          </w:p>
        </w:tc>
      </w:tr>
      <w:tr w:rsidR="009D4EB5" w14:paraId="76AF80DD" w14:textId="77777777">
        <w:tc>
          <w:tcPr>
            <w:tcW w:w="2880" w:type="dxa"/>
          </w:tcPr>
          <w:p w14:paraId="1F7E27B0" w14:textId="77777777" w:rsidR="009D4EB5" w:rsidRDefault="00000000">
            <w:r>
              <w:t>415.0</w:t>
            </w:r>
          </w:p>
        </w:tc>
        <w:tc>
          <w:tcPr>
            <w:tcW w:w="2880" w:type="dxa"/>
          </w:tcPr>
          <w:p w14:paraId="45C55EC8" w14:textId="77777777" w:rsidR="009D4EB5" w:rsidRDefault="00000000">
            <w:r>
              <w:t>38.7</w:t>
            </w:r>
          </w:p>
        </w:tc>
        <w:tc>
          <w:tcPr>
            <w:tcW w:w="2880" w:type="dxa"/>
          </w:tcPr>
          <w:p w14:paraId="3FD20250" w14:textId="77777777" w:rsidR="009D4EB5" w:rsidRDefault="00000000">
            <w:r>
              <w:t>6.0</w:t>
            </w:r>
          </w:p>
        </w:tc>
      </w:tr>
      <w:tr w:rsidR="009D4EB5" w14:paraId="56E28352" w14:textId="77777777">
        <w:tc>
          <w:tcPr>
            <w:tcW w:w="2880" w:type="dxa"/>
          </w:tcPr>
          <w:p w14:paraId="45EF9B44" w14:textId="77777777" w:rsidR="009D4EB5" w:rsidRDefault="00000000">
            <w:r>
              <w:t>420.0</w:t>
            </w:r>
          </w:p>
        </w:tc>
        <w:tc>
          <w:tcPr>
            <w:tcW w:w="2880" w:type="dxa"/>
          </w:tcPr>
          <w:p w14:paraId="142458A5" w14:textId="77777777" w:rsidR="009D4EB5" w:rsidRDefault="00000000">
            <w:r>
              <w:t>36.25</w:t>
            </w:r>
          </w:p>
        </w:tc>
        <w:tc>
          <w:tcPr>
            <w:tcW w:w="2880" w:type="dxa"/>
          </w:tcPr>
          <w:p w14:paraId="51697CB8" w14:textId="77777777" w:rsidR="009D4EB5" w:rsidRDefault="00000000">
            <w:r>
              <w:t>nan</w:t>
            </w:r>
          </w:p>
        </w:tc>
      </w:tr>
      <w:tr w:rsidR="009D4EB5" w14:paraId="305EB4F8" w14:textId="77777777">
        <w:tc>
          <w:tcPr>
            <w:tcW w:w="2880" w:type="dxa"/>
          </w:tcPr>
          <w:p w14:paraId="4AD4D0E2" w14:textId="77777777" w:rsidR="009D4EB5" w:rsidRDefault="00000000">
            <w:r>
              <w:t>425.0</w:t>
            </w:r>
          </w:p>
        </w:tc>
        <w:tc>
          <w:tcPr>
            <w:tcW w:w="2880" w:type="dxa"/>
          </w:tcPr>
          <w:p w14:paraId="615E3DC0" w14:textId="77777777" w:rsidR="009D4EB5" w:rsidRDefault="00000000">
            <w:r>
              <w:t>45.7</w:t>
            </w:r>
          </w:p>
        </w:tc>
        <w:tc>
          <w:tcPr>
            <w:tcW w:w="2880" w:type="dxa"/>
          </w:tcPr>
          <w:p w14:paraId="7773CBCF" w14:textId="77777777" w:rsidR="009D4EB5" w:rsidRDefault="00000000">
            <w:r>
              <w:t>4.0</w:t>
            </w:r>
          </w:p>
        </w:tc>
      </w:tr>
      <w:tr w:rsidR="009D4EB5" w14:paraId="54F719FA" w14:textId="77777777">
        <w:tc>
          <w:tcPr>
            <w:tcW w:w="2880" w:type="dxa"/>
          </w:tcPr>
          <w:p w14:paraId="3C514FCE" w14:textId="77777777" w:rsidR="009D4EB5" w:rsidRDefault="00000000">
            <w:r>
              <w:t>430.0</w:t>
            </w:r>
          </w:p>
        </w:tc>
        <w:tc>
          <w:tcPr>
            <w:tcW w:w="2880" w:type="dxa"/>
          </w:tcPr>
          <w:p w14:paraId="166F7724" w14:textId="77777777" w:rsidR="009D4EB5" w:rsidRDefault="00000000">
            <w:r>
              <w:t>45.9</w:t>
            </w:r>
          </w:p>
        </w:tc>
        <w:tc>
          <w:tcPr>
            <w:tcW w:w="2880" w:type="dxa"/>
          </w:tcPr>
          <w:p w14:paraId="4D3A69BB" w14:textId="77777777" w:rsidR="009D4EB5" w:rsidRDefault="00000000">
            <w:r>
              <w:t>nan</w:t>
            </w:r>
          </w:p>
        </w:tc>
      </w:tr>
      <w:tr w:rsidR="009D4EB5" w14:paraId="4078F3C6" w14:textId="77777777">
        <w:tc>
          <w:tcPr>
            <w:tcW w:w="2880" w:type="dxa"/>
          </w:tcPr>
          <w:p w14:paraId="26AC6D01" w14:textId="77777777" w:rsidR="009D4EB5" w:rsidRDefault="00000000">
            <w:r>
              <w:t>440.0</w:t>
            </w:r>
          </w:p>
        </w:tc>
        <w:tc>
          <w:tcPr>
            <w:tcW w:w="2880" w:type="dxa"/>
          </w:tcPr>
          <w:p w14:paraId="3FDE8965" w14:textId="77777777" w:rsidR="009D4EB5" w:rsidRDefault="00000000">
            <w:r>
              <w:t>50.0</w:t>
            </w:r>
          </w:p>
        </w:tc>
        <w:tc>
          <w:tcPr>
            <w:tcW w:w="2880" w:type="dxa"/>
          </w:tcPr>
          <w:p w14:paraId="5749ACD9" w14:textId="77777777" w:rsidR="009D4EB5" w:rsidRDefault="00000000">
            <w:r>
              <w:t>nan</w:t>
            </w:r>
          </w:p>
        </w:tc>
      </w:tr>
      <w:tr w:rsidR="009D4EB5" w14:paraId="5AF3DDCF" w14:textId="77777777">
        <w:tc>
          <w:tcPr>
            <w:tcW w:w="2880" w:type="dxa"/>
          </w:tcPr>
          <w:p w14:paraId="7B2CBED4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7EA1CB4A" w14:textId="77777777" w:rsidR="009D4EB5" w:rsidRDefault="00000000">
            <w:r>
              <w:t>65.0</w:t>
            </w:r>
          </w:p>
        </w:tc>
        <w:tc>
          <w:tcPr>
            <w:tcW w:w="2880" w:type="dxa"/>
          </w:tcPr>
          <w:p w14:paraId="2000D4E3" w14:textId="77777777" w:rsidR="009D4EB5" w:rsidRDefault="00000000">
            <w:r>
              <w:t>nan</w:t>
            </w:r>
          </w:p>
        </w:tc>
      </w:tr>
      <w:tr w:rsidR="009D4EB5" w14:paraId="348AF83D" w14:textId="77777777">
        <w:tc>
          <w:tcPr>
            <w:tcW w:w="2880" w:type="dxa"/>
          </w:tcPr>
          <w:p w14:paraId="589123C4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531600AD" w14:textId="77777777" w:rsidR="009D4EB5" w:rsidRDefault="00000000">
            <w:r>
              <w:t>74.0</w:t>
            </w:r>
          </w:p>
        </w:tc>
        <w:tc>
          <w:tcPr>
            <w:tcW w:w="2880" w:type="dxa"/>
          </w:tcPr>
          <w:p w14:paraId="0E24CAF6" w14:textId="77777777" w:rsidR="009D4EB5" w:rsidRDefault="00000000">
            <w:r>
              <w:t>nan</w:t>
            </w:r>
          </w:p>
        </w:tc>
      </w:tr>
      <w:tr w:rsidR="009D4EB5" w14:paraId="51B60B9C" w14:textId="77777777">
        <w:tc>
          <w:tcPr>
            <w:tcW w:w="2880" w:type="dxa"/>
          </w:tcPr>
          <w:p w14:paraId="526210D4" w14:textId="77777777" w:rsidR="009D4EB5" w:rsidRDefault="00000000">
            <w:r>
              <w:t>470.0</w:t>
            </w:r>
          </w:p>
        </w:tc>
        <w:tc>
          <w:tcPr>
            <w:tcW w:w="2880" w:type="dxa"/>
          </w:tcPr>
          <w:p w14:paraId="172C7899" w14:textId="77777777" w:rsidR="009D4EB5" w:rsidRDefault="00000000">
            <w:r>
              <w:t>102.0</w:t>
            </w:r>
          </w:p>
        </w:tc>
        <w:tc>
          <w:tcPr>
            <w:tcW w:w="2880" w:type="dxa"/>
          </w:tcPr>
          <w:p w14:paraId="201B486C" w14:textId="77777777" w:rsidR="009D4EB5" w:rsidRDefault="00000000">
            <w:r>
              <w:t>nan</w:t>
            </w:r>
          </w:p>
        </w:tc>
      </w:tr>
      <w:tr w:rsidR="009D4EB5" w14:paraId="258C5FB7" w14:textId="77777777">
        <w:tc>
          <w:tcPr>
            <w:tcW w:w="2880" w:type="dxa"/>
          </w:tcPr>
          <w:p w14:paraId="4FE8383D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1AC24A76" w14:textId="77777777" w:rsidR="009D4EB5" w:rsidRDefault="00000000">
            <w:r>
              <w:t>112.0</w:t>
            </w:r>
          </w:p>
        </w:tc>
        <w:tc>
          <w:tcPr>
            <w:tcW w:w="2880" w:type="dxa"/>
          </w:tcPr>
          <w:p w14:paraId="2AAF6397" w14:textId="77777777" w:rsidR="009D4EB5" w:rsidRDefault="00000000">
            <w:r>
              <w:t>nan</w:t>
            </w:r>
          </w:p>
        </w:tc>
      </w:tr>
      <w:tr w:rsidR="009D4EB5" w14:paraId="5231D675" w14:textId="77777777">
        <w:tc>
          <w:tcPr>
            <w:tcW w:w="2880" w:type="dxa"/>
          </w:tcPr>
          <w:p w14:paraId="1540AA61" w14:textId="77777777" w:rsidR="009D4EB5" w:rsidRDefault="00000000">
            <w:r>
              <w:t>490.0</w:t>
            </w:r>
          </w:p>
        </w:tc>
        <w:tc>
          <w:tcPr>
            <w:tcW w:w="2880" w:type="dxa"/>
          </w:tcPr>
          <w:p w14:paraId="6CD4F5DF" w14:textId="77777777" w:rsidR="009D4EB5" w:rsidRDefault="00000000">
            <w:r>
              <w:t>125.0</w:t>
            </w:r>
          </w:p>
        </w:tc>
        <w:tc>
          <w:tcPr>
            <w:tcW w:w="2880" w:type="dxa"/>
          </w:tcPr>
          <w:p w14:paraId="40E9536A" w14:textId="77777777" w:rsidR="009D4EB5" w:rsidRDefault="00000000">
            <w:r>
              <w:t>nan</w:t>
            </w:r>
          </w:p>
        </w:tc>
      </w:tr>
      <w:tr w:rsidR="009D4EB5" w14:paraId="491705E4" w14:textId="77777777">
        <w:tc>
          <w:tcPr>
            <w:tcW w:w="2880" w:type="dxa"/>
          </w:tcPr>
          <w:p w14:paraId="5CFD353F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78F09D8E" w14:textId="77777777" w:rsidR="009D4EB5" w:rsidRDefault="00000000">
            <w:r>
              <w:t>120.0</w:t>
            </w:r>
          </w:p>
        </w:tc>
        <w:tc>
          <w:tcPr>
            <w:tcW w:w="2880" w:type="dxa"/>
          </w:tcPr>
          <w:p w14:paraId="41D95176" w14:textId="77777777" w:rsidR="009D4EB5" w:rsidRDefault="00000000">
            <w:r>
              <w:t>25.0</w:t>
            </w:r>
          </w:p>
        </w:tc>
      </w:tr>
      <w:tr w:rsidR="009D4EB5" w14:paraId="29C4722C" w14:textId="77777777">
        <w:tc>
          <w:tcPr>
            <w:tcW w:w="2880" w:type="dxa"/>
          </w:tcPr>
          <w:p w14:paraId="1349D67F" w14:textId="77777777" w:rsidR="009D4EB5" w:rsidRDefault="00000000">
            <w:r>
              <w:t>520.0</w:t>
            </w:r>
          </w:p>
        </w:tc>
        <w:tc>
          <w:tcPr>
            <w:tcW w:w="2880" w:type="dxa"/>
          </w:tcPr>
          <w:p w14:paraId="12B67160" w14:textId="77777777" w:rsidR="009D4EB5" w:rsidRDefault="00000000">
            <w:r>
              <w:t>134.65</w:t>
            </w:r>
          </w:p>
        </w:tc>
        <w:tc>
          <w:tcPr>
            <w:tcW w:w="2880" w:type="dxa"/>
          </w:tcPr>
          <w:p w14:paraId="7C281BEE" w14:textId="77777777" w:rsidR="009D4EB5" w:rsidRDefault="00000000">
            <w:r>
              <w:t>3.0</w:t>
            </w:r>
          </w:p>
        </w:tc>
      </w:tr>
    </w:tbl>
    <w:p w14:paraId="705CCD6F" w14:textId="77777777" w:rsidR="009D4EB5" w:rsidRDefault="00000000">
      <w:r>
        <w:br/>
      </w:r>
    </w:p>
    <w:p w14:paraId="33421828" w14:textId="77777777" w:rsidR="009D4EB5" w:rsidRDefault="00000000">
      <w:pPr>
        <w:pStyle w:val="Heading2"/>
      </w:pPr>
      <w:r>
        <w:lastRenderedPageBreak/>
        <w:t>FEDERALBNK</w:t>
      </w:r>
    </w:p>
    <w:p w14:paraId="09A581B0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DD080EF" w14:textId="77777777">
        <w:tc>
          <w:tcPr>
            <w:tcW w:w="2880" w:type="dxa"/>
          </w:tcPr>
          <w:p w14:paraId="2D6CF788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860F7E5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4B12DDB7" w14:textId="77777777" w:rsidR="009D4EB5" w:rsidRDefault="00000000">
            <w:r>
              <w:t>Call Volume</w:t>
            </w:r>
          </w:p>
        </w:tc>
      </w:tr>
      <w:tr w:rsidR="009D4EB5" w14:paraId="3BE1C7CC" w14:textId="77777777">
        <w:tc>
          <w:tcPr>
            <w:tcW w:w="2880" w:type="dxa"/>
          </w:tcPr>
          <w:p w14:paraId="32EF274B" w14:textId="77777777" w:rsidR="009D4EB5" w:rsidRDefault="00000000">
            <w:r>
              <w:t>192.5</w:t>
            </w:r>
          </w:p>
        </w:tc>
        <w:tc>
          <w:tcPr>
            <w:tcW w:w="2880" w:type="dxa"/>
          </w:tcPr>
          <w:p w14:paraId="1BC33340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2A91F146" w14:textId="77777777" w:rsidR="009D4EB5" w:rsidRDefault="00000000">
            <w:r>
              <w:t>271.0</w:t>
            </w:r>
          </w:p>
        </w:tc>
      </w:tr>
      <w:tr w:rsidR="009D4EB5" w14:paraId="32F7BDD0" w14:textId="77777777">
        <w:tc>
          <w:tcPr>
            <w:tcW w:w="2880" w:type="dxa"/>
          </w:tcPr>
          <w:p w14:paraId="5FBAADE1" w14:textId="77777777" w:rsidR="009D4EB5" w:rsidRDefault="00000000">
            <w:r>
              <w:t>195.0</w:t>
            </w:r>
          </w:p>
        </w:tc>
        <w:tc>
          <w:tcPr>
            <w:tcW w:w="2880" w:type="dxa"/>
          </w:tcPr>
          <w:p w14:paraId="17AD899A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77848BE5" w14:textId="77777777" w:rsidR="009D4EB5" w:rsidRDefault="00000000">
            <w:r>
              <w:t>451.0</w:t>
            </w:r>
          </w:p>
        </w:tc>
      </w:tr>
      <w:tr w:rsidR="009D4EB5" w14:paraId="4019C0EC" w14:textId="77777777">
        <w:tc>
          <w:tcPr>
            <w:tcW w:w="2880" w:type="dxa"/>
          </w:tcPr>
          <w:p w14:paraId="6539A482" w14:textId="77777777" w:rsidR="009D4EB5" w:rsidRDefault="00000000">
            <w:r>
              <w:t>197.5</w:t>
            </w:r>
          </w:p>
        </w:tc>
        <w:tc>
          <w:tcPr>
            <w:tcW w:w="2880" w:type="dxa"/>
          </w:tcPr>
          <w:p w14:paraId="6F690829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2B6AED2E" w14:textId="77777777" w:rsidR="009D4EB5" w:rsidRDefault="00000000">
            <w:r>
              <w:t>64.0</w:t>
            </w:r>
          </w:p>
        </w:tc>
      </w:tr>
      <w:tr w:rsidR="009D4EB5" w14:paraId="7988F25F" w14:textId="77777777">
        <w:tc>
          <w:tcPr>
            <w:tcW w:w="2880" w:type="dxa"/>
          </w:tcPr>
          <w:p w14:paraId="370AF4F4" w14:textId="77777777" w:rsidR="009D4EB5" w:rsidRDefault="00000000">
            <w:r>
              <w:t>200.0</w:t>
            </w:r>
          </w:p>
        </w:tc>
        <w:tc>
          <w:tcPr>
            <w:tcW w:w="2880" w:type="dxa"/>
          </w:tcPr>
          <w:p w14:paraId="3A63F89A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2844FC1F" w14:textId="77777777" w:rsidR="009D4EB5" w:rsidRDefault="00000000">
            <w:r>
              <w:t>446.0</w:t>
            </w:r>
          </w:p>
        </w:tc>
      </w:tr>
      <w:tr w:rsidR="009D4EB5" w14:paraId="51983528" w14:textId="77777777">
        <w:tc>
          <w:tcPr>
            <w:tcW w:w="2880" w:type="dxa"/>
          </w:tcPr>
          <w:p w14:paraId="15C720CC" w14:textId="77777777" w:rsidR="009D4EB5" w:rsidRDefault="00000000">
            <w:r>
              <w:t>202.5</w:t>
            </w:r>
          </w:p>
        </w:tc>
        <w:tc>
          <w:tcPr>
            <w:tcW w:w="2880" w:type="dxa"/>
          </w:tcPr>
          <w:p w14:paraId="1341F65F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64956031" w14:textId="77777777" w:rsidR="009D4EB5" w:rsidRDefault="00000000">
            <w:r>
              <w:t>37.0</w:t>
            </w:r>
          </w:p>
        </w:tc>
      </w:tr>
      <w:tr w:rsidR="009D4EB5" w14:paraId="18E2767F" w14:textId="77777777">
        <w:tc>
          <w:tcPr>
            <w:tcW w:w="2880" w:type="dxa"/>
          </w:tcPr>
          <w:p w14:paraId="573C14F3" w14:textId="77777777" w:rsidR="009D4EB5" w:rsidRDefault="00000000">
            <w:r>
              <w:t>205.0</w:t>
            </w:r>
          </w:p>
        </w:tc>
        <w:tc>
          <w:tcPr>
            <w:tcW w:w="2880" w:type="dxa"/>
          </w:tcPr>
          <w:p w14:paraId="36FC8AD1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116633EB" w14:textId="77777777" w:rsidR="009D4EB5" w:rsidRDefault="00000000">
            <w:r>
              <w:t>86.0</w:t>
            </w:r>
          </w:p>
        </w:tc>
      </w:tr>
      <w:tr w:rsidR="009D4EB5" w14:paraId="2795B8E3" w14:textId="77777777">
        <w:tc>
          <w:tcPr>
            <w:tcW w:w="2880" w:type="dxa"/>
          </w:tcPr>
          <w:p w14:paraId="42E89B7C" w14:textId="77777777" w:rsidR="009D4EB5" w:rsidRDefault="00000000">
            <w:r>
              <w:t>207.5</w:t>
            </w:r>
          </w:p>
        </w:tc>
        <w:tc>
          <w:tcPr>
            <w:tcW w:w="2880" w:type="dxa"/>
          </w:tcPr>
          <w:p w14:paraId="70A1CA79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09E1696A" w14:textId="77777777" w:rsidR="009D4EB5" w:rsidRDefault="00000000">
            <w:r>
              <w:t>4.0</w:t>
            </w:r>
          </w:p>
        </w:tc>
      </w:tr>
      <w:tr w:rsidR="009D4EB5" w14:paraId="73B5CC19" w14:textId="77777777">
        <w:tc>
          <w:tcPr>
            <w:tcW w:w="2880" w:type="dxa"/>
          </w:tcPr>
          <w:p w14:paraId="35E2AAD7" w14:textId="77777777" w:rsidR="009D4EB5" w:rsidRDefault="00000000">
            <w:r>
              <w:t>210.0</w:t>
            </w:r>
          </w:p>
        </w:tc>
        <w:tc>
          <w:tcPr>
            <w:tcW w:w="2880" w:type="dxa"/>
          </w:tcPr>
          <w:p w14:paraId="53C0D3CB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2789FCD9" w14:textId="77777777" w:rsidR="009D4EB5" w:rsidRDefault="00000000">
            <w:r>
              <w:t>46.0</w:t>
            </w:r>
          </w:p>
        </w:tc>
      </w:tr>
      <w:tr w:rsidR="009D4EB5" w14:paraId="60F9AE59" w14:textId="77777777">
        <w:tc>
          <w:tcPr>
            <w:tcW w:w="2880" w:type="dxa"/>
          </w:tcPr>
          <w:p w14:paraId="2063CEEC" w14:textId="77777777" w:rsidR="009D4EB5" w:rsidRDefault="00000000">
            <w:r>
              <w:t>212.5</w:t>
            </w:r>
          </w:p>
        </w:tc>
        <w:tc>
          <w:tcPr>
            <w:tcW w:w="2880" w:type="dxa"/>
          </w:tcPr>
          <w:p w14:paraId="300606AE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723B1DF8" w14:textId="77777777" w:rsidR="009D4EB5" w:rsidRDefault="00000000">
            <w:r>
              <w:t>12.0</w:t>
            </w:r>
          </w:p>
        </w:tc>
      </w:tr>
      <w:tr w:rsidR="009D4EB5" w14:paraId="40A80D98" w14:textId="77777777">
        <w:tc>
          <w:tcPr>
            <w:tcW w:w="2880" w:type="dxa"/>
          </w:tcPr>
          <w:p w14:paraId="65A284E4" w14:textId="77777777" w:rsidR="009D4EB5" w:rsidRDefault="00000000">
            <w:r>
              <w:t>215.0</w:t>
            </w:r>
          </w:p>
        </w:tc>
        <w:tc>
          <w:tcPr>
            <w:tcW w:w="2880" w:type="dxa"/>
          </w:tcPr>
          <w:p w14:paraId="26D102A2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3B5ED898" w14:textId="77777777" w:rsidR="009D4EB5" w:rsidRDefault="00000000">
            <w:r>
              <w:t>23.0</w:t>
            </w:r>
          </w:p>
        </w:tc>
      </w:tr>
      <w:tr w:rsidR="009D4EB5" w14:paraId="26E5157D" w14:textId="77777777">
        <w:tc>
          <w:tcPr>
            <w:tcW w:w="2880" w:type="dxa"/>
          </w:tcPr>
          <w:p w14:paraId="0A1E59E9" w14:textId="77777777" w:rsidR="009D4EB5" w:rsidRDefault="00000000">
            <w:r>
              <w:t>220.0</w:t>
            </w:r>
          </w:p>
        </w:tc>
        <w:tc>
          <w:tcPr>
            <w:tcW w:w="2880" w:type="dxa"/>
          </w:tcPr>
          <w:p w14:paraId="496C0361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4FCA81DF" w14:textId="77777777" w:rsidR="009D4EB5" w:rsidRDefault="00000000">
            <w:r>
              <w:t>7.0</w:t>
            </w:r>
          </w:p>
        </w:tc>
      </w:tr>
      <w:tr w:rsidR="009D4EB5" w14:paraId="6498D7DD" w14:textId="77777777">
        <w:tc>
          <w:tcPr>
            <w:tcW w:w="2880" w:type="dxa"/>
          </w:tcPr>
          <w:p w14:paraId="3D762F35" w14:textId="77777777" w:rsidR="009D4EB5" w:rsidRDefault="00000000">
            <w:r>
              <w:t>222.5</w:t>
            </w:r>
          </w:p>
        </w:tc>
        <w:tc>
          <w:tcPr>
            <w:tcW w:w="2880" w:type="dxa"/>
          </w:tcPr>
          <w:p w14:paraId="79FDD313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19978367" w14:textId="77777777" w:rsidR="009D4EB5" w:rsidRDefault="00000000">
            <w:r>
              <w:t>nan</w:t>
            </w:r>
          </w:p>
        </w:tc>
      </w:tr>
      <w:tr w:rsidR="009D4EB5" w14:paraId="363FB941" w14:textId="77777777">
        <w:tc>
          <w:tcPr>
            <w:tcW w:w="2880" w:type="dxa"/>
          </w:tcPr>
          <w:p w14:paraId="569E2422" w14:textId="77777777" w:rsidR="009D4EB5" w:rsidRDefault="00000000">
            <w:r>
              <w:t>225.0</w:t>
            </w:r>
          </w:p>
        </w:tc>
        <w:tc>
          <w:tcPr>
            <w:tcW w:w="2880" w:type="dxa"/>
          </w:tcPr>
          <w:p w14:paraId="0BDD06F2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3960162E" w14:textId="77777777" w:rsidR="009D4EB5" w:rsidRDefault="00000000">
            <w:r>
              <w:t>nan</w:t>
            </w:r>
          </w:p>
        </w:tc>
      </w:tr>
      <w:tr w:rsidR="009D4EB5" w14:paraId="7BB4F492" w14:textId="77777777">
        <w:tc>
          <w:tcPr>
            <w:tcW w:w="2880" w:type="dxa"/>
          </w:tcPr>
          <w:p w14:paraId="45B2C496" w14:textId="77777777" w:rsidR="009D4EB5" w:rsidRDefault="00000000">
            <w:r>
              <w:t>230.0</w:t>
            </w:r>
          </w:p>
        </w:tc>
        <w:tc>
          <w:tcPr>
            <w:tcW w:w="2880" w:type="dxa"/>
          </w:tcPr>
          <w:p w14:paraId="762C7D64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23D3496F" w14:textId="77777777" w:rsidR="009D4EB5" w:rsidRDefault="00000000">
            <w:r>
              <w:t>21.0</w:t>
            </w:r>
          </w:p>
        </w:tc>
      </w:tr>
      <w:tr w:rsidR="009D4EB5" w14:paraId="1FD1A5EE" w14:textId="77777777">
        <w:tc>
          <w:tcPr>
            <w:tcW w:w="2880" w:type="dxa"/>
          </w:tcPr>
          <w:p w14:paraId="68178FA7" w14:textId="77777777" w:rsidR="009D4EB5" w:rsidRDefault="00000000">
            <w:r>
              <w:t>235.0</w:t>
            </w:r>
          </w:p>
        </w:tc>
        <w:tc>
          <w:tcPr>
            <w:tcW w:w="2880" w:type="dxa"/>
          </w:tcPr>
          <w:p w14:paraId="6AEEFB5E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6D2E2F18" w14:textId="77777777" w:rsidR="009D4EB5" w:rsidRDefault="00000000">
            <w:r>
              <w:t>2.0</w:t>
            </w:r>
          </w:p>
        </w:tc>
      </w:tr>
    </w:tbl>
    <w:p w14:paraId="48D758D4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9CD5D57" w14:textId="77777777">
        <w:tc>
          <w:tcPr>
            <w:tcW w:w="2880" w:type="dxa"/>
          </w:tcPr>
          <w:p w14:paraId="08778DC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D8750E0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B36A10D" w14:textId="77777777" w:rsidR="009D4EB5" w:rsidRDefault="00000000">
            <w:r>
              <w:t>Put Volume</w:t>
            </w:r>
          </w:p>
        </w:tc>
      </w:tr>
      <w:tr w:rsidR="009D4EB5" w14:paraId="6AF720EB" w14:textId="77777777">
        <w:tc>
          <w:tcPr>
            <w:tcW w:w="2880" w:type="dxa"/>
          </w:tcPr>
          <w:p w14:paraId="5682C8EB" w14:textId="77777777" w:rsidR="009D4EB5" w:rsidRDefault="00000000">
            <w:r>
              <w:t>155.0</w:t>
            </w:r>
          </w:p>
        </w:tc>
        <w:tc>
          <w:tcPr>
            <w:tcW w:w="2880" w:type="dxa"/>
          </w:tcPr>
          <w:p w14:paraId="7262B204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4F542AB4" w14:textId="77777777" w:rsidR="009D4EB5" w:rsidRDefault="00000000">
            <w:r>
              <w:t>7.0</w:t>
            </w:r>
          </w:p>
        </w:tc>
      </w:tr>
      <w:tr w:rsidR="009D4EB5" w14:paraId="1107725D" w14:textId="77777777">
        <w:tc>
          <w:tcPr>
            <w:tcW w:w="2880" w:type="dxa"/>
          </w:tcPr>
          <w:p w14:paraId="25B6B5EF" w14:textId="77777777" w:rsidR="009D4EB5" w:rsidRDefault="00000000">
            <w:r>
              <w:t>157.5</w:t>
            </w:r>
          </w:p>
        </w:tc>
        <w:tc>
          <w:tcPr>
            <w:tcW w:w="2880" w:type="dxa"/>
          </w:tcPr>
          <w:p w14:paraId="6D6E4E4A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3BBE5D20" w14:textId="77777777" w:rsidR="009D4EB5" w:rsidRDefault="00000000">
            <w:r>
              <w:t>nan</w:t>
            </w:r>
          </w:p>
        </w:tc>
      </w:tr>
      <w:tr w:rsidR="009D4EB5" w14:paraId="0FE31E0B" w14:textId="77777777">
        <w:tc>
          <w:tcPr>
            <w:tcW w:w="2880" w:type="dxa"/>
          </w:tcPr>
          <w:p w14:paraId="65BB162D" w14:textId="77777777" w:rsidR="009D4EB5" w:rsidRDefault="00000000">
            <w:r>
              <w:t>160.0</w:t>
            </w:r>
          </w:p>
        </w:tc>
        <w:tc>
          <w:tcPr>
            <w:tcW w:w="2880" w:type="dxa"/>
          </w:tcPr>
          <w:p w14:paraId="554EA59F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4534A678" w14:textId="77777777" w:rsidR="009D4EB5" w:rsidRDefault="00000000">
            <w:r>
              <w:t>75.0</w:t>
            </w:r>
          </w:p>
        </w:tc>
      </w:tr>
      <w:tr w:rsidR="009D4EB5" w14:paraId="2C2952C1" w14:textId="77777777">
        <w:tc>
          <w:tcPr>
            <w:tcW w:w="2880" w:type="dxa"/>
          </w:tcPr>
          <w:p w14:paraId="1704344F" w14:textId="77777777" w:rsidR="009D4EB5" w:rsidRDefault="00000000">
            <w:r>
              <w:t>162.5</w:t>
            </w:r>
          </w:p>
        </w:tc>
        <w:tc>
          <w:tcPr>
            <w:tcW w:w="2880" w:type="dxa"/>
          </w:tcPr>
          <w:p w14:paraId="175789E7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1452162C" w14:textId="77777777" w:rsidR="009D4EB5" w:rsidRDefault="00000000">
            <w:r>
              <w:t>24.0</w:t>
            </w:r>
          </w:p>
        </w:tc>
      </w:tr>
      <w:tr w:rsidR="009D4EB5" w14:paraId="7A4013C9" w14:textId="77777777">
        <w:tc>
          <w:tcPr>
            <w:tcW w:w="2880" w:type="dxa"/>
          </w:tcPr>
          <w:p w14:paraId="48587581" w14:textId="77777777" w:rsidR="009D4EB5" w:rsidRDefault="00000000">
            <w:r>
              <w:t>165.0</w:t>
            </w:r>
          </w:p>
        </w:tc>
        <w:tc>
          <w:tcPr>
            <w:tcW w:w="2880" w:type="dxa"/>
          </w:tcPr>
          <w:p w14:paraId="04A0A2F8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2198B40D" w14:textId="77777777" w:rsidR="009D4EB5" w:rsidRDefault="00000000">
            <w:r>
              <w:t>76.0</w:t>
            </w:r>
          </w:p>
        </w:tc>
      </w:tr>
      <w:tr w:rsidR="009D4EB5" w14:paraId="078FAA5A" w14:textId="77777777">
        <w:tc>
          <w:tcPr>
            <w:tcW w:w="2880" w:type="dxa"/>
          </w:tcPr>
          <w:p w14:paraId="074407A6" w14:textId="77777777" w:rsidR="009D4EB5" w:rsidRDefault="00000000">
            <w:r>
              <w:t>167.5</w:t>
            </w:r>
          </w:p>
        </w:tc>
        <w:tc>
          <w:tcPr>
            <w:tcW w:w="2880" w:type="dxa"/>
          </w:tcPr>
          <w:p w14:paraId="57E62812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339C204B" w14:textId="77777777" w:rsidR="009D4EB5" w:rsidRDefault="00000000">
            <w:r>
              <w:t>55.0</w:t>
            </w:r>
          </w:p>
        </w:tc>
      </w:tr>
      <w:tr w:rsidR="009D4EB5" w14:paraId="36439CEE" w14:textId="77777777">
        <w:tc>
          <w:tcPr>
            <w:tcW w:w="2880" w:type="dxa"/>
          </w:tcPr>
          <w:p w14:paraId="2D86EEA7" w14:textId="77777777" w:rsidR="009D4EB5" w:rsidRDefault="00000000">
            <w:r>
              <w:t>170.0</w:t>
            </w:r>
          </w:p>
        </w:tc>
        <w:tc>
          <w:tcPr>
            <w:tcW w:w="2880" w:type="dxa"/>
          </w:tcPr>
          <w:p w14:paraId="2C7E39BC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0179BC90" w14:textId="77777777" w:rsidR="009D4EB5" w:rsidRDefault="00000000">
            <w:r>
              <w:t>188.0</w:t>
            </w:r>
          </w:p>
        </w:tc>
      </w:tr>
      <w:tr w:rsidR="009D4EB5" w14:paraId="7CF228E6" w14:textId="77777777">
        <w:tc>
          <w:tcPr>
            <w:tcW w:w="2880" w:type="dxa"/>
          </w:tcPr>
          <w:p w14:paraId="5AE82E47" w14:textId="77777777" w:rsidR="009D4EB5" w:rsidRDefault="00000000">
            <w:r>
              <w:t>172.5</w:t>
            </w:r>
          </w:p>
        </w:tc>
        <w:tc>
          <w:tcPr>
            <w:tcW w:w="2880" w:type="dxa"/>
          </w:tcPr>
          <w:p w14:paraId="18443A9A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0C88F380" w14:textId="77777777" w:rsidR="009D4EB5" w:rsidRDefault="00000000">
            <w:r>
              <w:t>77.0</w:t>
            </w:r>
          </w:p>
        </w:tc>
      </w:tr>
      <w:tr w:rsidR="009D4EB5" w14:paraId="046CCB32" w14:textId="77777777">
        <w:tc>
          <w:tcPr>
            <w:tcW w:w="2880" w:type="dxa"/>
          </w:tcPr>
          <w:p w14:paraId="7117F09E" w14:textId="77777777" w:rsidR="009D4EB5" w:rsidRDefault="00000000">
            <w:r>
              <w:t>175.0</w:t>
            </w:r>
          </w:p>
        </w:tc>
        <w:tc>
          <w:tcPr>
            <w:tcW w:w="2880" w:type="dxa"/>
          </w:tcPr>
          <w:p w14:paraId="3E76E159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71AFE839" w14:textId="77777777" w:rsidR="009D4EB5" w:rsidRDefault="00000000">
            <w:r>
              <w:t>103.0</w:t>
            </w:r>
          </w:p>
        </w:tc>
      </w:tr>
      <w:tr w:rsidR="009D4EB5" w14:paraId="04F196EB" w14:textId="77777777">
        <w:tc>
          <w:tcPr>
            <w:tcW w:w="2880" w:type="dxa"/>
          </w:tcPr>
          <w:p w14:paraId="5CBBF3A3" w14:textId="77777777" w:rsidR="009D4EB5" w:rsidRDefault="00000000">
            <w:r>
              <w:t>177.5</w:t>
            </w:r>
          </w:p>
        </w:tc>
        <w:tc>
          <w:tcPr>
            <w:tcW w:w="2880" w:type="dxa"/>
          </w:tcPr>
          <w:p w14:paraId="317E9014" w14:textId="77777777" w:rsidR="009D4EB5" w:rsidRDefault="00000000">
            <w:r>
              <w:t>2.45</w:t>
            </w:r>
          </w:p>
        </w:tc>
        <w:tc>
          <w:tcPr>
            <w:tcW w:w="2880" w:type="dxa"/>
          </w:tcPr>
          <w:p w14:paraId="5F6A1D44" w14:textId="77777777" w:rsidR="009D4EB5" w:rsidRDefault="00000000">
            <w:r>
              <w:t>211.0</w:t>
            </w:r>
          </w:p>
        </w:tc>
      </w:tr>
    </w:tbl>
    <w:p w14:paraId="43376759" w14:textId="77777777" w:rsidR="009D4EB5" w:rsidRDefault="00000000">
      <w:r>
        <w:br/>
      </w:r>
    </w:p>
    <w:p w14:paraId="3F84A117" w14:textId="77777777" w:rsidR="009D4EB5" w:rsidRDefault="00000000">
      <w:pPr>
        <w:pStyle w:val="Heading2"/>
      </w:pPr>
      <w:r>
        <w:t>GAIL</w:t>
      </w:r>
    </w:p>
    <w:p w14:paraId="5E24CE70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88A925A" w14:textId="77777777">
        <w:tc>
          <w:tcPr>
            <w:tcW w:w="2880" w:type="dxa"/>
          </w:tcPr>
          <w:p w14:paraId="45108BC8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6CF637B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7D2827C4" w14:textId="77777777" w:rsidR="009D4EB5" w:rsidRDefault="00000000">
            <w:r>
              <w:t>Call Volume</w:t>
            </w:r>
          </w:p>
        </w:tc>
      </w:tr>
      <w:tr w:rsidR="009D4EB5" w14:paraId="5A04A2EB" w14:textId="77777777">
        <w:tc>
          <w:tcPr>
            <w:tcW w:w="2880" w:type="dxa"/>
          </w:tcPr>
          <w:p w14:paraId="471D3BD2" w14:textId="77777777" w:rsidR="009D4EB5" w:rsidRDefault="00000000">
            <w:r>
              <w:t>187.5</w:t>
            </w:r>
          </w:p>
        </w:tc>
        <w:tc>
          <w:tcPr>
            <w:tcW w:w="2880" w:type="dxa"/>
          </w:tcPr>
          <w:p w14:paraId="478CB8D0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7C9ACF03" w14:textId="77777777" w:rsidR="009D4EB5" w:rsidRDefault="00000000">
            <w:r>
              <w:t>444.0</w:t>
            </w:r>
          </w:p>
        </w:tc>
      </w:tr>
      <w:tr w:rsidR="009D4EB5" w14:paraId="5040C378" w14:textId="77777777">
        <w:tc>
          <w:tcPr>
            <w:tcW w:w="2880" w:type="dxa"/>
          </w:tcPr>
          <w:p w14:paraId="7EEB02E2" w14:textId="77777777" w:rsidR="009D4EB5" w:rsidRDefault="00000000">
            <w:r>
              <w:t>190.0</w:t>
            </w:r>
          </w:p>
        </w:tc>
        <w:tc>
          <w:tcPr>
            <w:tcW w:w="2880" w:type="dxa"/>
          </w:tcPr>
          <w:p w14:paraId="18DA9F6D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1622CDE0" w14:textId="77777777" w:rsidR="009D4EB5" w:rsidRDefault="00000000">
            <w:r>
              <w:t>nan</w:t>
            </w:r>
          </w:p>
        </w:tc>
      </w:tr>
      <w:tr w:rsidR="009D4EB5" w14:paraId="3AF11C5A" w14:textId="77777777">
        <w:tc>
          <w:tcPr>
            <w:tcW w:w="2880" w:type="dxa"/>
          </w:tcPr>
          <w:p w14:paraId="5F97BC2B" w14:textId="77777777" w:rsidR="009D4EB5" w:rsidRDefault="00000000">
            <w:r>
              <w:t>192.5</w:t>
            </w:r>
          </w:p>
        </w:tc>
        <w:tc>
          <w:tcPr>
            <w:tcW w:w="2880" w:type="dxa"/>
          </w:tcPr>
          <w:p w14:paraId="5B1A94D6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25CCC011" w14:textId="77777777" w:rsidR="009D4EB5" w:rsidRDefault="00000000">
            <w:r>
              <w:t>298.0</w:t>
            </w:r>
          </w:p>
        </w:tc>
      </w:tr>
      <w:tr w:rsidR="009D4EB5" w14:paraId="10F36D5E" w14:textId="77777777">
        <w:tc>
          <w:tcPr>
            <w:tcW w:w="2880" w:type="dxa"/>
          </w:tcPr>
          <w:p w14:paraId="4ED969CF" w14:textId="77777777" w:rsidR="009D4EB5" w:rsidRDefault="00000000">
            <w:r>
              <w:t>195.0</w:t>
            </w:r>
          </w:p>
        </w:tc>
        <w:tc>
          <w:tcPr>
            <w:tcW w:w="2880" w:type="dxa"/>
          </w:tcPr>
          <w:p w14:paraId="05BCFE1F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3E6DAF86" w14:textId="77777777" w:rsidR="009D4EB5" w:rsidRDefault="00000000">
            <w:r>
              <w:t>448.0</w:t>
            </w:r>
          </w:p>
        </w:tc>
      </w:tr>
      <w:tr w:rsidR="009D4EB5" w14:paraId="645B4105" w14:textId="77777777">
        <w:tc>
          <w:tcPr>
            <w:tcW w:w="2880" w:type="dxa"/>
          </w:tcPr>
          <w:p w14:paraId="65B75FC6" w14:textId="77777777" w:rsidR="009D4EB5" w:rsidRDefault="00000000">
            <w:r>
              <w:t>197.5</w:t>
            </w:r>
          </w:p>
        </w:tc>
        <w:tc>
          <w:tcPr>
            <w:tcW w:w="2880" w:type="dxa"/>
          </w:tcPr>
          <w:p w14:paraId="46E22AB6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6D8D64A7" w14:textId="77777777" w:rsidR="009D4EB5" w:rsidRDefault="00000000">
            <w:r>
              <w:t>43.0</w:t>
            </w:r>
          </w:p>
        </w:tc>
      </w:tr>
      <w:tr w:rsidR="009D4EB5" w14:paraId="1BAF99DC" w14:textId="77777777">
        <w:tc>
          <w:tcPr>
            <w:tcW w:w="2880" w:type="dxa"/>
          </w:tcPr>
          <w:p w14:paraId="1BDA3B74" w14:textId="77777777" w:rsidR="009D4EB5" w:rsidRDefault="00000000">
            <w:r>
              <w:t>200.0</w:t>
            </w:r>
          </w:p>
        </w:tc>
        <w:tc>
          <w:tcPr>
            <w:tcW w:w="2880" w:type="dxa"/>
          </w:tcPr>
          <w:p w14:paraId="1E27946E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6F75F7C8" w14:textId="77777777" w:rsidR="009D4EB5" w:rsidRDefault="00000000">
            <w:r>
              <w:t>998.0</w:t>
            </w:r>
          </w:p>
        </w:tc>
      </w:tr>
      <w:tr w:rsidR="009D4EB5" w14:paraId="799FBC43" w14:textId="77777777">
        <w:tc>
          <w:tcPr>
            <w:tcW w:w="2880" w:type="dxa"/>
          </w:tcPr>
          <w:p w14:paraId="3AAE5D78" w14:textId="77777777" w:rsidR="009D4EB5" w:rsidRDefault="00000000">
            <w:r>
              <w:t>202.5</w:t>
            </w:r>
          </w:p>
        </w:tc>
        <w:tc>
          <w:tcPr>
            <w:tcW w:w="2880" w:type="dxa"/>
          </w:tcPr>
          <w:p w14:paraId="4E44A88C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3B02E88A" w14:textId="77777777" w:rsidR="009D4EB5" w:rsidRDefault="00000000">
            <w:r>
              <w:t>40.0</w:t>
            </w:r>
          </w:p>
        </w:tc>
      </w:tr>
      <w:tr w:rsidR="009D4EB5" w14:paraId="2B237D7C" w14:textId="77777777">
        <w:tc>
          <w:tcPr>
            <w:tcW w:w="2880" w:type="dxa"/>
          </w:tcPr>
          <w:p w14:paraId="00065725" w14:textId="77777777" w:rsidR="009D4EB5" w:rsidRDefault="00000000">
            <w:r>
              <w:t>205.0</w:t>
            </w:r>
          </w:p>
        </w:tc>
        <w:tc>
          <w:tcPr>
            <w:tcW w:w="2880" w:type="dxa"/>
          </w:tcPr>
          <w:p w14:paraId="0E49E336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439E4E02" w14:textId="77777777" w:rsidR="009D4EB5" w:rsidRDefault="00000000">
            <w:r>
              <w:t>75.0</w:t>
            </w:r>
          </w:p>
        </w:tc>
      </w:tr>
      <w:tr w:rsidR="009D4EB5" w14:paraId="026A9260" w14:textId="77777777">
        <w:tc>
          <w:tcPr>
            <w:tcW w:w="2880" w:type="dxa"/>
          </w:tcPr>
          <w:p w14:paraId="0B91CEC0" w14:textId="77777777" w:rsidR="009D4EB5" w:rsidRDefault="00000000">
            <w:r>
              <w:t>210.0</w:t>
            </w:r>
          </w:p>
        </w:tc>
        <w:tc>
          <w:tcPr>
            <w:tcW w:w="2880" w:type="dxa"/>
          </w:tcPr>
          <w:p w14:paraId="73B540E9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0B882E72" w14:textId="77777777" w:rsidR="009D4EB5" w:rsidRDefault="00000000">
            <w:r>
              <w:t>89.0</w:t>
            </w:r>
          </w:p>
        </w:tc>
      </w:tr>
      <w:tr w:rsidR="009D4EB5" w14:paraId="5FA0D726" w14:textId="77777777">
        <w:tc>
          <w:tcPr>
            <w:tcW w:w="2880" w:type="dxa"/>
          </w:tcPr>
          <w:p w14:paraId="4D7E20E0" w14:textId="77777777" w:rsidR="009D4EB5" w:rsidRDefault="00000000">
            <w:r>
              <w:lastRenderedPageBreak/>
              <w:t>212.5</w:t>
            </w:r>
          </w:p>
        </w:tc>
        <w:tc>
          <w:tcPr>
            <w:tcW w:w="2880" w:type="dxa"/>
          </w:tcPr>
          <w:p w14:paraId="7AC00D76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34D161C7" w14:textId="77777777" w:rsidR="009D4EB5" w:rsidRDefault="00000000">
            <w:r>
              <w:t>nan</w:t>
            </w:r>
          </w:p>
        </w:tc>
      </w:tr>
      <w:tr w:rsidR="009D4EB5" w14:paraId="1EF568E6" w14:textId="77777777">
        <w:tc>
          <w:tcPr>
            <w:tcW w:w="2880" w:type="dxa"/>
          </w:tcPr>
          <w:p w14:paraId="386AAE10" w14:textId="77777777" w:rsidR="009D4EB5" w:rsidRDefault="00000000">
            <w:r>
              <w:t>215.0</w:t>
            </w:r>
          </w:p>
        </w:tc>
        <w:tc>
          <w:tcPr>
            <w:tcW w:w="2880" w:type="dxa"/>
          </w:tcPr>
          <w:p w14:paraId="6FA46CCF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11EF289A" w14:textId="77777777" w:rsidR="009D4EB5" w:rsidRDefault="00000000">
            <w:r>
              <w:t>3.0</w:t>
            </w:r>
          </w:p>
        </w:tc>
      </w:tr>
      <w:tr w:rsidR="009D4EB5" w14:paraId="2AACA354" w14:textId="77777777">
        <w:tc>
          <w:tcPr>
            <w:tcW w:w="2880" w:type="dxa"/>
          </w:tcPr>
          <w:p w14:paraId="47C607EF" w14:textId="77777777" w:rsidR="009D4EB5" w:rsidRDefault="00000000">
            <w:r>
              <w:t>220.0</w:t>
            </w:r>
          </w:p>
        </w:tc>
        <w:tc>
          <w:tcPr>
            <w:tcW w:w="2880" w:type="dxa"/>
          </w:tcPr>
          <w:p w14:paraId="132B4780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7E62ADA6" w14:textId="77777777" w:rsidR="009D4EB5" w:rsidRDefault="00000000">
            <w:r>
              <w:t>8.0</w:t>
            </w:r>
          </w:p>
        </w:tc>
      </w:tr>
      <w:tr w:rsidR="009D4EB5" w14:paraId="708E5ACF" w14:textId="77777777">
        <w:tc>
          <w:tcPr>
            <w:tcW w:w="2880" w:type="dxa"/>
          </w:tcPr>
          <w:p w14:paraId="3C02A841" w14:textId="77777777" w:rsidR="009D4EB5" w:rsidRDefault="00000000">
            <w:r>
              <w:t>225.0</w:t>
            </w:r>
          </w:p>
        </w:tc>
        <w:tc>
          <w:tcPr>
            <w:tcW w:w="2880" w:type="dxa"/>
          </w:tcPr>
          <w:p w14:paraId="4CFD9E2E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38AA1903" w14:textId="77777777" w:rsidR="009D4EB5" w:rsidRDefault="00000000">
            <w:r>
              <w:t>14.0</w:t>
            </w:r>
          </w:p>
        </w:tc>
      </w:tr>
    </w:tbl>
    <w:p w14:paraId="203EA56C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434E282" w14:textId="77777777">
        <w:tc>
          <w:tcPr>
            <w:tcW w:w="2880" w:type="dxa"/>
          </w:tcPr>
          <w:p w14:paraId="1E5CDB3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B5231DB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B4F81D7" w14:textId="77777777" w:rsidR="009D4EB5" w:rsidRDefault="00000000">
            <w:r>
              <w:t>Put Volume</w:t>
            </w:r>
          </w:p>
        </w:tc>
      </w:tr>
      <w:tr w:rsidR="009D4EB5" w14:paraId="56A3192A" w14:textId="77777777">
        <w:tc>
          <w:tcPr>
            <w:tcW w:w="2880" w:type="dxa"/>
          </w:tcPr>
          <w:p w14:paraId="3BE2610E" w14:textId="77777777" w:rsidR="009D4EB5" w:rsidRDefault="00000000">
            <w:r>
              <w:t>140.0</w:t>
            </w:r>
          </w:p>
        </w:tc>
        <w:tc>
          <w:tcPr>
            <w:tcW w:w="2880" w:type="dxa"/>
          </w:tcPr>
          <w:p w14:paraId="76B22907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2BDCF4AB" w14:textId="77777777" w:rsidR="009D4EB5" w:rsidRDefault="00000000">
            <w:r>
              <w:t>57.0</w:t>
            </w:r>
          </w:p>
        </w:tc>
      </w:tr>
      <w:tr w:rsidR="009D4EB5" w14:paraId="1E17E6EC" w14:textId="77777777">
        <w:tc>
          <w:tcPr>
            <w:tcW w:w="2880" w:type="dxa"/>
          </w:tcPr>
          <w:p w14:paraId="4A094051" w14:textId="77777777" w:rsidR="009D4EB5" w:rsidRDefault="00000000">
            <w:r>
              <w:t>145.0</w:t>
            </w:r>
          </w:p>
        </w:tc>
        <w:tc>
          <w:tcPr>
            <w:tcW w:w="2880" w:type="dxa"/>
          </w:tcPr>
          <w:p w14:paraId="5FF53805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5D72F46D" w14:textId="77777777" w:rsidR="009D4EB5" w:rsidRDefault="00000000">
            <w:r>
              <w:t>6.0</w:t>
            </w:r>
          </w:p>
        </w:tc>
      </w:tr>
      <w:tr w:rsidR="009D4EB5" w14:paraId="2934B913" w14:textId="77777777">
        <w:tc>
          <w:tcPr>
            <w:tcW w:w="2880" w:type="dxa"/>
          </w:tcPr>
          <w:p w14:paraId="16029FBD" w14:textId="77777777" w:rsidR="009D4EB5" w:rsidRDefault="00000000">
            <w:r>
              <w:t>147.5</w:t>
            </w:r>
          </w:p>
        </w:tc>
        <w:tc>
          <w:tcPr>
            <w:tcW w:w="2880" w:type="dxa"/>
          </w:tcPr>
          <w:p w14:paraId="7DB6CB61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68A55181" w14:textId="77777777" w:rsidR="009D4EB5" w:rsidRDefault="00000000">
            <w:r>
              <w:t>20.0</w:t>
            </w:r>
          </w:p>
        </w:tc>
      </w:tr>
      <w:tr w:rsidR="009D4EB5" w14:paraId="45B6A14C" w14:textId="77777777">
        <w:tc>
          <w:tcPr>
            <w:tcW w:w="2880" w:type="dxa"/>
          </w:tcPr>
          <w:p w14:paraId="66ACE75D" w14:textId="77777777" w:rsidR="009D4EB5" w:rsidRDefault="00000000">
            <w:r>
              <w:t>150.0</w:t>
            </w:r>
          </w:p>
        </w:tc>
        <w:tc>
          <w:tcPr>
            <w:tcW w:w="2880" w:type="dxa"/>
          </w:tcPr>
          <w:p w14:paraId="1234D658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100FB59A" w14:textId="77777777" w:rsidR="009D4EB5" w:rsidRDefault="00000000">
            <w:r>
              <w:t>190.0</w:t>
            </w:r>
          </w:p>
        </w:tc>
      </w:tr>
      <w:tr w:rsidR="009D4EB5" w14:paraId="77547160" w14:textId="77777777">
        <w:tc>
          <w:tcPr>
            <w:tcW w:w="2880" w:type="dxa"/>
          </w:tcPr>
          <w:p w14:paraId="0A56BDF9" w14:textId="77777777" w:rsidR="009D4EB5" w:rsidRDefault="00000000">
            <w:r>
              <w:t>152.5</w:t>
            </w:r>
          </w:p>
        </w:tc>
        <w:tc>
          <w:tcPr>
            <w:tcW w:w="2880" w:type="dxa"/>
          </w:tcPr>
          <w:p w14:paraId="3CC2B95F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154E4908" w14:textId="77777777" w:rsidR="009D4EB5" w:rsidRDefault="00000000">
            <w:r>
              <w:t>nan</w:t>
            </w:r>
          </w:p>
        </w:tc>
      </w:tr>
      <w:tr w:rsidR="009D4EB5" w14:paraId="3F8768E1" w14:textId="77777777">
        <w:tc>
          <w:tcPr>
            <w:tcW w:w="2880" w:type="dxa"/>
          </w:tcPr>
          <w:p w14:paraId="7D8E55ED" w14:textId="77777777" w:rsidR="009D4EB5" w:rsidRDefault="00000000">
            <w:r>
              <w:t>155.0</w:t>
            </w:r>
          </w:p>
        </w:tc>
        <w:tc>
          <w:tcPr>
            <w:tcW w:w="2880" w:type="dxa"/>
          </w:tcPr>
          <w:p w14:paraId="58834E39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405CB48D" w14:textId="77777777" w:rsidR="009D4EB5" w:rsidRDefault="00000000">
            <w:r>
              <w:t>160.0</w:t>
            </w:r>
          </w:p>
        </w:tc>
      </w:tr>
      <w:tr w:rsidR="009D4EB5" w14:paraId="43669019" w14:textId="77777777">
        <w:tc>
          <w:tcPr>
            <w:tcW w:w="2880" w:type="dxa"/>
          </w:tcPr>
          <w:p w14:paraId="48CF498B" w14:textId="77777777" w:rsidR="009D4EB5" w:rsidRDefault="00000000">
            <w:r>
              <w:t>157.5</w:t>
            </w:r>
          </w:p>
        </w:tc>
        <w:tc>
          <w:tcPr>
            <w:tcW w:w="2880" w:type="dxa"/>
          </w:tcPr>
          <w:p w14:paraId="5345301D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2053A17A" w14:textId="77777777" w:rsidR="009D4EB5" w:rsidRDefault="00000000">
            <w:r>
              <w:t>118.0</w:t>
            </w:r>
          </w:p>
        </w:tc>
      </w:tr>
      <w:tr w:rsidR="009D4EB5" w14:paraId="0E7CA515" w14:textId="77777777">
        <w:tc>
          <w:tcPr>
            <w:tcW w:w="2880" w:type="dxa"/>
          </w:tcPr>
          <w:p w14:paraId="50B2F38F" w14:textId="77777777" w:rsidR="009D4EB5" w:rsidRDefault="00000000">
            <w:r>
              <w:t>160.0</w:t>
            </w:r>
          </w:p>
        </w:tc>
        <w:tc>
          <w:tcPr>
            <w:tcW w:w="2880" w:type="dxa"/>
          </w:tcPr>
          <w:p w14:paraId="7C36A50A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576666A5" w14:textId="77777777" w:rsidR="009D4EB5" w:rsidRDefault="00000000">
            <w:r>
              <w:t>217.0</w:t>
            </w:r>
          </w:p>
        </w:tc>
      </w:tr>
      <w:tr w:rsidR="009D4EB5" w14:paraId="19D0DF38" w14:textId="77777777">
        <w:tc>
          <w:tcPr>
            <w:tcW w:w="2880" w:type="dxa"/>
          </w:tcPr>
          <w:p w14:paraId="5ED5C1A3" w14:textId="77777777" w:rsidR="009D4EB5" w:rsidRDefault="00000000">
            <w:r>
              <w:t>162.5</w:t>
            </w:r>
          </w:p>
        </w:tc>
        <w:tc>
          <w:tcPr>
            <w:tcW w:w="2880" w:type="dxa"/>
          </w:tcPr>
          <w:p w14:paraId="49726E18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45F66D6E" w14:textId="77777777" w:rsidR="009D4EB5" w:rsidRDefault="00000000">
            <w:r>
              <w:t>250.0</w:t>
            </w:r>
          </w:p>
        </w:tc>
      </w:tr>
      <w:tr w:rsidR="009D4EB5" w14:paraId="596FA241" w14:textId="77777777">
        <w:tc>
          <w:tcPr>
            <w:tcW w:w="2880" w:type="dxa"/>
          </w:tcPr>
          <w:p w14:paraId="7D101B0A" w14:textId="77777777" w:rsidR="009D4EB5" w:rsidRDefault="00000000">
            <w:r>
              <w:t>165.0</w:t>
            </w:r>
          </w:p>
        </w:tc>
        <w:tc>
          <w:tcPr>
            <w:tcW w:w="2880" w:type="dxa"/>
          </w:tcPr>
          <w:p w14:paraId="6DEA5B92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52C7E381" w14:textId="77777777" w:rsidR="009D4EB5" w:rsidRDefault="00000000">
            <w:r>
              <w:t>684.0</w:t>
            </w:r>
          </w:p>
        </w:tc>
      </w:tr>
      <w:tr w:rsidR="009D4EB5" w14:paraId="4FBF4FAD" w14:textId="77777777">
        <w:tc>
          <w:tcPr>
            <w:tcW w:w="2880" w:type="dxa"/>
          </w:tcPr>
          <w:p w14:paraId="2AB08203" w14:textId="77777777" w:rsidR="009D4EB5" w:rsidRDefault="00000000">
            <w:r>
              <w:t>167.5</w:t>
            </w:r>
          </w:p>
        </w:tc>
        <w:tc>
          <w:tcPr>
            <w:tcW w:w="2880" w:type="dxa"/>
          </w:tcPr>
          <w:p w14:paraId="5078843B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3A75AECA" w14:textId="77777777" w:rsidR="009D4EB5" w:rsidRDefault="00000000">
            <w:r>
              <w:t>750.0</w:t>
            </w:r>
          </w:p>
        </w:tc>
      </w:tr>
      <w:tr w:rsidR="009D4EB5" w14:paraId="67F76FCC" w14:textId="77777777">
        <w:tc>
          <w:tcPr>
            <w:tcW w:w="2880" w:type="dxa"/>
          </w:tcPr>
          <w:p w14:paraId="796086F2" w14:textId="77777777" w:rsidR="009D4EB5" w:rsidRDefault="00000000">
            <w:r>
              <w:t>170.0</w:t>
            </w:r>
          </w:p>
        </w:tc>
        <w:tc>
          <w:tcPr>
            <w:tcW w:w="2880" w:type="dxa"/>
          </w:tcPr>
          <w:p w14:paraId="0725EFB9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556A3EC8" w14:textId="77777777" w:rsidR="009D4EB5" w:rsidRDefault="00000000">
            <w:r>
              <w:t>nan</w:t>
            </w:r>
          </w:p>
        </w:tc>
      </w:tr>
    </w:tbl>
    <w:p w14:paraId="1A88C997" w14:textId="77777777" w:rsidR="009D4EB5" w:rsidRDefault="00000000">
      <w:r>
        <w:br/>
      </w:r>
    </w:p>
    <w:p w14:paraId="0CAA6F97" w14:textId="77777777" w:rsidR="009D4EB5" w:rsidRDefault="00000000">
      <w:pPr>
        <w:pStyle w:val="Heading2"/>
      </w:pPr>
      <w:r>
        <w:t>GLENMARK</w:t>
      </w:r>
    </w:p>
    <w:p w14:paraId="01879D25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DCC801E" w14:textId="77777777">
        <w:tc>
          <w:tcPr>
            <w:tcW w:w="2880" w:type="dxa"/>
          </w:tcPr>
          <w:p w14:paraId="4AA44B2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BE36E7C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7F125825" w14:textId="77777777" w:rsidR="009D4EB5" w:rsidRDefault="00000000">
            <w:r>
              <w:t>Call Volume</w:t>
            </w:r>
          </w:p>
        </w:tc>
      </w:tr>
      <w:tr w:rsidR="009D4EB5" w14:paraId="13220AF5" w14:textId="77777777">
        <w:tc>
          <w:tcPr>
            <w:tcW w:w="2880" w:type="dxa"/>
          </w:tcPr>
          <w:p w14:paraId="295C08B1" w14:textId="77777777" w:rsidR="009D4EB5" w:rsidRDefault="00000000">
            <w:r>
              <w:t>1,780.00</w:t>
            </w:r>
          </w:p>
        </w:tc>
        <w:tc>
          <w:tcPr>
            <w:tcW w:w="2880" w:type="dxa"/>
          </w:tcPr>
          <w:p w14:paraId="4AC649A3" w14:textId="77777777" w:rsidR="009D4EB5" w:rsidRDefault="00000000">
            <w:r>
              <w:t>2.5</w:t>
            </w:r>
          </w:p>
        </w:tc>
        <w:tc>
          <w:tcPr>
            <w:tcW w:w="2880" w:type="dxa"/>
          </w:tcPr>
          <w:p w14:paraId="3403DC2A" w14:textId="77777777" w:rsidR="009D4EB5" w:rsidRDefault="00000000">
            <w:r>
              <w:t>36.0</w:t>
            </w:r>
          </w:p>
        </w:tc>
      </w:tr>
      <w:tr w:rsidR="009D4EB5" w14:paraId="5C205700" w14:textId="77777777">
        <w:tc>
          <w:tcPr>
            <w:tcW w:w="2880" w:type="dxa"/>
          </w:tcPr>
          <w:p w14:paraId="1C0B085C" w14:textId="77777777" w:rsidR="009D4EB5" w:rsidRDefault="00000000">
            <w:r>
              <w:t>1,800.00</w:t>
            </w:r>
          </w:p>
        </w:tc>
        <w:tc>
          <w:tcPr>
            <w:tcW w:w="2880" w:type="dxa"/>
          </w:tcPr>
          <w:p w14:paraId="6E4C8377" w14:textId="77777777" w:rsidR="009D4EB5" w:rsidRDefault="00000000">
            <w:r>
              <w:t>2.5</w:t>
            </w:r>
          </w:p>
        </w:tc>
        <w:tc>
          <w:tcPr>
            <w:tcW w:w="2880" w:type="dxa"/>
          </w:tcPr>
          <w:p w14:paraId="085C6877" w14:textId="77777777" w:rsidR="009D4EB5" w:rsidRDefault="00000000">
            <w:r>
              <w:t>11.0</w:t>
            </w:r>
          </w:p>
        </w:tc>
      </w:tr>
      <w:tr w:rsidR="009D4EB5" w14:paraId="6D15B076" w14:textId="77777777">
        <w:tc>
          <w:tcPr>
            <w:tcW w:w="2880" w:type="dxa"/>
          </w:tcPr>
          <w:p w14:paraId="5FB67690" w14:textId="77777777" w:rsidR="009D4EB5" w:rsidRDefault="00000000">
            <w:r>
              <w:t>1,840.00</w:t>
            </w:r>
          </w:p>
        </w:tc>
        <w:tc>
          <w:tcPr>
            <w:tcW w:w="2880" w:type="dxa"/>
          </w:tcPr>
          <w:p w14:paraId="75EF4ACD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7815882A" w14:textId="77777777" w:rsidR="009D4EB5" w:rsidRDefault="00000000">
            <w:r>
              <w:t>nan</w:t>
            </w:r>
          </w:p>
        </w:tc>
      </w:tr>
    </w:tbl>
    <w:p w14:paraId="741F8CC9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2ADBE52" w14:textId="77777777">
        <w:tc>
          <w:tcPr>
            <w:tcW w:w="2880" w:type="dxa"/>
          </w:tcPr>
          <w:p w14:paraId="7968E6D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86CAEA1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C743F51" w14:textId="77777777" w:rsidR="009D4EB5" w:rsidRDefault="00000000">
            <w:r>
              <w:t>Put Volume</w:t>
            </w:r>
          </w:p>
        </w:tc>
      </w:tr>
      <w:tr w:rsidR="009D4EB5" w14:paraId="7566A80E" w14:textId="77777777">
        <w:tc>
          <w:tcPr>
            <w:tcW w:w="2880" w:type="dxa"/>
          </w:tcPr>
          <w:p w14:paraId="3E6B3CF6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330E75CC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4CC9D113" w14:textId="77777777" w:rsidR="009D4EB5" w:rsidRDefault="00000000">
            <w:r>
              <w:t>nan</w:t>
            </w:r>
          </w:p>
        </w:tc>
      </w:tr>
      <w:tr w:rsidR="009D4EB5" w14:paraId="3828D69C" w14:textId="77777777">
        <w:tc>
          <w:tcPr>
            <w:tcW w:w="2880" w:type="dxa"/>
          </w:tcPr>
          <w:p w14:paraId="7E4A1F56" w14:textId="77777777" w:rsidR="009D4EB5" w:rsidRDefault="00000000">
            <w:r>
              <w:t>1,240.00</w:t>
            </w:r>
          </w:p>
        </w:tc>
        <w:tc>
          <w:tcPr>
            <w:tcW w:w="2880" w:type="dxa"/>
          </w:tcPr>
          <w:p w14:paraId="7CA128FD" w14:textId="77777777" w:rsidR="009D4EB5" w:rsidRDefault="00000000">
            <w:r>
              <w:t>2.3</w:t>
            </w:r>
          </w:p>
        </w:tc>
        <w:tc>
          <w:tcPr>
            <w:tcW w:w="2880" w:type="dxa"/>
          </w:tcPr>
          <w:p w14:paraId="4DAE70C3" w14:textId="77777777" w:rsidR="009D4EB5" w:rsidRDefault="00000000">
            <w:r>
              <w:t>95.0</w:t>
            </w:r>
          </w:p>
        </w:tc>
      </w:tr>
    </w:tbl>
    <w:p w14:paraId="11BDFC7C" w14:textId="77777777" w:rsidR="009D4EB5" w:rsidRDefault="00000000">
      <w:r>
        <w:br/>
      </w:r>
    </w:p>
    <w:p w14:paraId="408BE468" w14:textId="77777777" w:rsidR="009D4EB5" w:rsidRDefault="00000000">
      <w:pPr>
        <w:pStyle w:val="Heading2"/>
      </w:pPr>
      <w:r>
        <w:t>GMRAIRPORT</w:t>
      </w:r>
    </w:p>
    <w:p w14:paraId="51C64EEF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CA5853A" w14:textId="77777777">
        <w:tc>
          <w:tcPr>
            <w:tcW w:w="2880" w:type="dxa"/>
          </w:tcPr>
          <w:p w14:paraId="3FCF08E8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4957D35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75F11452" w14:textId="77777777" w:rsidR="009D4EB5" w:rsidRDefault="00000000">
            <w:r>
              <w:t>Call Volume</w:t>
            </w:r>
          </w:p>
        </w:tc>
      </w:tr>
      <w:tr w:rsidR="009D4EB5" w14:paraId="4D749F4C" w14:textId="77777777">
        <w:tc>
          <w:tcPr>
            <w:tcW w:w="2880" w:type="dxa"/>
          </w:tcPr>
          <w:p w14:paraId="34F4CA3A" w14:textId="77777777" w:rsidR="009D4EB5" w:rsidRDefault="00000000">
            <w:r>
              <w:t>72.0</w:t>
            </w:r>
          </w:p>
        </w:tc>
        <w:tc>
          <w:tcPr>
            <w:tcW w:w="2880" w:type="dxa"/>
          </w:tcPr>
          <w:p w14:paraId="2DFEE9D7" w14:textId="77777777" w:rsidR="009D4EB5" w:rsidRDefault="00000000">
            <w:r>
              <w:t>4.2</w:t>
            </w:r>
          </w:p>
        </w:tc>
        <w:tc>
          <w:tcPr>
            <w:tcW w:w="2880" w:type="dxa"/>
          </w:tcPr>
          <w:p w14:paraId="275D9D9F" w14:textId="77777777" w:rsidR="009D4EB5" w:rsidRDefault="00000000">
            <w:r>
              <w:t>198.0</w:t>
            </w:r>
          </w:p>
        </w:tc>
      </w:tr>
      <w:tr w:rsidR="009D4EB5" w14:paraId="54EFB4AA" w14:textId="77777777">
        <w:tc>
          <w:tcPr>
            <w:tcW w:w="2880" w:type="dxa"/>
          </w:tcPr>
          <w:p w14:paraId="0E100BD7" w14:textId="77777777" w:rsidR="009D4EB5" w:rsidRDefault="00000000">
            <w:r>
              <w:t>73.0</w:t>
            </w:r>
          </w:p>
        </w:tc>
        <w:tc>
          <w:tcPr>
            <w:tcW w:w="2880" w:type="dxa"/>
          </w:tcPr>
          <w:p w14:paraId="18A2F9CB" w14:textId="77777777" w:rsidR="009D4EB5" w:rsidRDefault="00000000">
            <w:r>
              <w:t>3.55</w:t>
            </w:r>
          </w:p>
        </w:tc>
        <w:tc>
          <w:tcPr>
            <w:tcW w:w="2880" w:type="dxa"/>
          </w:tcPr>
          <w:p w14:paraId="3F55AD8C" w14:textId="77777777" w:rsidR="009D4EB5" w:rsidRDefault="00000000">
            <w:r>
              <w:t>263.0</w:t>
            </w:r>
          </w:p>
        </w:tc>
      </w:tr>
      <w:tr w:rsidR="009D4EB5" w14:paraId="27326027" w14:textId="77777777">
        <w:tc>
          <w:tcPr>
            <w:tcW w:w="2880" w:type="dxa"/>
          </w:tcPr>
          <w:p w14:paraId="0AF2D1AD" w14:textId="77777777" w:rsidR="009D4EB5" w:rsidRDefault="00000000">
            <w:r>
              <w:t>74.0</w:t>
            </w:r>
          </w:p>
        </w:tc>
        <w:tc>
          <w:tcPr>
            <w:tcW w:w="2880" w:type="dxa"/>
          </w:tcPr>
          <w:p w14:paraId="20628D40" w14:textId="77777777" w:rsidR="009D4EB5" w:rsidRDefault="00000000">
            <w:r>
              <w:t>2.85</w:t>
            </w:r>
          </w:p>
        </w:tc>
        <w:tc>
          <w:tcPr>
            <w:tcW w:w="2880" w:type="dxa"/>
          </w:tcPr>
          <w:p w14:paraId="7FD19AF3" w14:textId="77777777" w:rsidR="009D4EB5" w:rsidRDefault="00000000">
            <w:r>
              <w:t>293.0</w:t>
            </w:r>
          </w:p>
        </w:tc>
      </w:tr>
      <w:tr w:rsidR="009D4EB5" w14:paraId="7D508531" w14:textId="77777777">
        <w:tc>
          <w:tcPr>
            <w:tcW w:w="2880" w:type="dxa"/>
          </w:tcPr>
          <w:p w14:paraId="529F8605" w14:textId="77777777" w:rsidR="009D4EB5" w:rsidRDefault="00000000">
            <w:r>
              <w:t>75.0</w:t>
            </w:r>
          </w:p>
        </w:tc>
        <w:tc>
          <w:tcPr>
            <w:tcW w:w="2880" w:type="dxa"/>
          </w:tcPr>
          <w:p w14:paraId="4CE53D17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11657BF1" w14:textId="77777777" w:rsidR="009D4EB5" w:rsidRDefault="00000000">
            <w:r>
              <w:t>969.0</w:t>
            </w:r>
          </w:p>
        </w:tc>
      </w:tr>
      <w:tr w:rsidR="009D4EB5" w14:paraId="36901BC4" w14:textId="77777777">
        <w:tc>
          <w:tcPr>
            <w:tcW w:w="2880" w:type="dxa"/>
          </w:tcPr>
          <w:p w14:paraId="1512B54B" w14:textId="77777777" w:rsidR="009D4EB5" w:rsidRDefault="00000000">
            <w:r>
              <w:t>76.0</w:t>
            </w:r>
          </w:p>
        </w:tc>
        <w:tc>
          <w:tcPr>
            <w:tcW w:w="2880" w:type="dxa"/>
          </w:tcPr>
          <w:p w14:paraId="09C1C7E7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6A1EB199" w14:textId="77777777" w:rsidR="009D4EB5" w:rsidRDefault="00000000">
            <w:r>
              <w:t>495.0</w:t>
            </w:r>
          </w:p>
        </w:tc>
      </w:tr>
      <w:tr w:rsidR="009D4EB5" w14:paraId="113EE109" w14:textId="77777777">
        <w:tc>
          <w:tcPr>
            <w:tcW w:w="2880" w:type="dxa"/>
          </w:tcPr>
          <w:p w14:paraId="5185F83B" w14:textId="77777777" w:rsidR="009D4EB5" w:rsidRDefault="00000000">
            <w:r>
              <w:t>77.0</w:t>
            </w:r>
          </w:p>
        </w:tc>
        <w:tc>
          <w:tcPr>
            <w:tcW w:w="2880" w:type="dxa"/>
          </w:tcPr>
          <w:p w14:paraId="1B90DAF5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1F2CB595" w14:textId="77777777" w:rsidR="009D4EB5" w:rsidRDefault="00000000">
            <w:r>
              <w:t>306.0</w:t>
            </w:r>
          </w:p>
        </w:tc>
      </w:tr>
      <w:tr w:rsidR="009D4EB5" w14:paraId="50FEB488" w14:textId="77777777">
        <w:tc>
          <w:tcPr>
            <w:tcW w:w="2880" w:type="dxa"/>
          </w:tcPr>
          <w:p w14:paraId="344BC9D2" w14:textId="77777777" w:rsidR="009D4EB5" w:rsidRDefault="00000000">
            <w:r>
              <w:t>78.0</w:t>
            </w:r>
          </w:p>
        </w:tc>
        <w:tc>
          <w:tcPr>
            <w:tcW w:w="2880" w:type="dxa"/>
          </w:tcPr>
          <w:p w14:paraId="5A8A55EE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080F60BC" w14:textId="77777777" w:rsidR="009D4EB5" w:rsidRDefault="00000000">
            <w:r>
              <w:t>358.0</w:t>
            </w:r>
          </w:p>
        </w:tc>
      </w:tr>
      <w:tr w:rsidR="009D4EB5" w14:paraId="48F957FF" w14:textId="77777777">
        <w:tc>
          <w:tcPr>
            <w:tcW w:w="2880" w:type="dxa"/>
          </w:tcPr>
          <w:p w14:paraId="5660B400" w14:textId="77777777" w:rsidR="009D4EB5" w:rsidRDefault="00000000">
            <w:r>
              <w:lastRenderedPageBreak/>
              <w:t>79.0</w:t>
            </w:r>
          </w:p>
        </w:tc>
        <w:tc>
          <w:tcPr>
            <w:tcW w:w="2880" w:type="dxa"/>
          </w:tcPr>
          <w:p w14:paraId="56E641BC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5A74AC0D" w14:textId="77777777" w:rsidR="009D4EB5" w:rsidRDefault="00000000">
            <w:r>
              <w:t>186.0</w:t>
            </w:r>
          </w:p>
        </w:tc>
      </w:tr>
      <w:tr w:rsidR="009D4EB5" w14:paraId="2F77CA46" w14:textId="77777777">
        <w:tc>
          <w:tcPr>
            <w:tcW w:w="2880" w:type="dxa"/>
          </w:tcPr>
          <w:p w14:paraId="20B1B358" w14:textId="77777777" w:rsidR="009D4EB5" w:rsidRDefault="00000000">
            <w:r>
              <w:t>80.0</w:t>
            </w:r>
          </w:p>
        </w:tc>
        <w:tc>
          <w:tcPr>
            <w:tcW w:w="2880" w:type="dxa"/>
          </w:tcPr>
          <w:p w14:paraId="5C3A0B69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39D4B02F" w14:textId="77777777" w:rsidR="009D4EB5" w:rsidRDefault="00000000">
            <w:r>
              <w:t>nan</w:t>
            </w:r>
          </w:p>
        </w:tc>
      </w:tr>
      <w:tr w:rsidR="009D4EB5" w14:paraId="6CDBD156" w14:textId="77777777">
        <w:tc>
          <w:tcPr>
            <w:tcW w:w="2880" w:type="dxa"/>
          </w:tcPr>
          <w:p w14:paraId="2197B90C" w14:textId="77777777" w:rsidR="009D4EB5" w:rsidRDefault="00000000">
            <w:r>
              <w:t>81.0</w:t>
            </w:r>
          </w:p>
        </w:tc>
        <w:tc>
          <w:tcPr>
            <w:tcW w:w="2880" w:type="dxa"/>
          </w:tcPr>
          <w:p w14:paraId="54A2BE20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0264B762" w14:textId="77777777" w:rsidR="009D4EB5" w:rsidRDefault="00000000">
            <w:r>
              <w:t>21.0</w:t>
            </w:r>
          </w:p>
        </w:tc>
      </w:tr>
      <w:tr w:rsidR="009D4EB5" w14:paraId="68970AC5" w14:textId="77777777">
        <w:tc>
          <w:tcPr>
            <w:tcW w:w="2880" w:type="dxa"/>
          </w:tcPr>
          <w:p w14:paraId="47FACCED" w14:textId="77777777" w:rsidR="009D4EB5" w:rsidRDefault="00000000">
            <w:r>
              <w:t>82.0</w:t>
            </w:r>
          </w:p>
        </w:tc>
        <w:tc>
          <w:tcPr>
            <w:tcW w:w="2880" w:type="dxa"/>
          </w:tcPr>
          <w:p w14:paraId="7B94743D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093C47B1" w14:textId="77777777" w:rsidR="009D4EB5" w:rsidRDefault="00000000">
            <w:r>
              <w:t>155.0</w:t>
            </w:r>
          </w:p>
        </w:tc>
      </w:tr>
      <w:tr w:rsidR="009D4EB5" w14:paraId="7D2E93AE" w14:textId="77777777">
        <w:tc>
          <w:tcPr>
            <w:tcW w:w="2880" w:type="dxa"/>
          </w:tcPr>
          <w:p w14:paraId="05850D9F" w14:textId="77777777" w:rsidR="009D4EB5" w:rsidRDefault="00000000">
            <w:r>
              <w:t>83.0</w:t>
            </w:r>
          </w:p>
        </w:tc>
        <w:tc>
          <w:tcPr>
            <w:tcW w:w="2880" w:type="dxa"/>
          </w:tcPr>
          <w:p w14:paraId="5C684F5F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28B9DBB6" w14:textId="77777777" w:rsidR="009D4EB5" w:rsidRDefault="00000000">
            <w:r>
              <w:t>29.0</w:t>
            </w:r>
          </w:p>
        </w:tc>
      </w:tr>
      <w:tr w:rsidR="009D4EB5" w14:paraId="5CD3310E" w14:textId="77777777">
        <w:tc>
          <w:tcPr>
            <w:tcW w:w="2880" w:type="dxa"/>
          </w:tcPr>
          <w:p w14:paraId="7EE46DBF" w14:textId="77777777" w:rsidR="009D4EB5" w:rsidRDefault="00000000">
            <w:r>
              <w:t>84.0</w:t>
            </w:r>
          </w:p>
        </w:tc>
        <w:tc>
          <w:tcPr>
            <w:tcW w:w="2880" w:type="dxa"/>
          </w:tcPr>
          <w:p w14:paraId="1C533C30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4038C465" w14:textId="77777777" w:rsidR="009D4EB5" w:rsidRDefault="00000000">
            <w:r>
              <w:t>67.0</w:t>
            </w:r>
          </w:p>
        </w:tc>
      </w:tr>
      <w:tr w:rsidR="009D4EB5" w14:paraId="24AB8950" w14:textId="77777777">
        <w:tc>
          <w:tcPr>
            <w:tcW w:w="2880" w:type="dxa"/>
          </w:tcPr>
          <w:p w14:paraId="2D0DC22D" w14:textId="77777777" w:rsidR="009D4EB5" w:rsidRDefault="00000000">
            <w:r>
              <w:t>85.0</w:t>
            </w:r>
          </w:p>
        </w:tc>
        <w:tc>
          <w:tcPr>
            <w:tcW w:w="2880" w:type="dxa"/>
          </w:tcPr>
          <w:p w14:paraId="03DEF4E5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1B659FAE" w14:textId="77777777" w:rsidR="009D4EB5" w:rsidRDefault="00000000">
            <w:r>
              <w:t>518.0</w:t>
            </w:r>
          </w:p>
        </w:tc>
      </w:tr>
      <w:tr w:rsidR="009D4EB5" w14:paraId="01A1528B" w14:textId="77777777">
        <w:tc>
          <w:tcPr>
            <w:tcW w:w="2880" w:type="dxa"/>
          </w:tcPr>
          <w:p w14:paraId="63BF9741" w14:textId="77777777" w:rsidR="009D4EB5" w:rsidRDefault="00000000">
            <w:r>
              <w:t>86.0</w:t>
            </w:r>
          </w:p>
        </w:tc>
        <w:tc>
          <w:tcPr>
            <w:tcW w:w="2880" w:type="dxa"/>
          </w:tcPr>
          <w:p w14:paraId="481A869C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3CAADB06" w14:textId="77777777" w:rsidR="009D4EB5" w:rsidRDefault="00000000">
            <w:r>
              <w:t>3.0</w:t>
            </w:r>
          </w:p>
        </w:tc>
      </w:tr>
      <w:tr w:rsidR="009D4EB5" w14:paraId="70319B45" w14:textId="77777777">
        <w:tc>
          <w:tcPr>
            <w:tcW w:w="2880" w:type="dxa"/>
          </w:tcPr>
          <w:p w14:paraId="24E85E69" w14:textId="77777777" w:rsidR="009D4EB5" w:rsidRDefault="00000000">
            <w:r>
              <w:t>87.0</w:t>
            </w:r>
          </w:p>
        </w:tc>
        <w:tc>
          <w:tcPr>
            <w:tcW w:w="2880" w:type="dxa"/>
          </w:tcPr>
          <w:p w14:paraId="017AB9AB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5C3173BA" w14:textId="77777777" w:rsidR="009D4EB5" w:rsidRDefault="00000000">
            <w:r>
              <w:t>4.0</w:t>
            </w:r>
          </w:p>
        </w:tc>
      </w:tr>
      <w:tr w:rsidR="009D4EB5" w14:paraId="3F881455" w14:textId="77777777">
        <w:tc>
          <w:tcPr>
            <w:tcW w:w="2880" w:type="dxa"/>
          </w:tcPr>
          <w:p w14:paraId="3A1E9AF5" w14:textId="77777777" w:rsidR="009D4EB5" w:rsidRDefault="00000000">
            <w:r>
              <w:t>88.0</w:t>
            </w:r>
          </w:p>
        </w:tc>
        <w:tc>
          <w:tcPr>
            <w:tcW w:w="2880" w:type="dxa"/>
          </w:tcPr>
          <w:p w14:paraId="432B6A44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7398948F" w14:textId="77777777" w:rsidR="009D4EB5" w:rsidRDefault="00000000">
            <w:r>
              <w:t>7.0</w:t>
            </w:r>
          </w:p>
        </w:tc>
      </w:tr>
      <w:tr w:rsidR="009D4EB5" w14:paraId="00506CE3" w14:textId="77777777">
        <w:tc>
          <w:tcPr>
            <w:tcW w:w="2880" w:type="dxa"/>
          </w:tcPr>
          <w:p w14:paraId="6280C762" w14:textId="77777777" w:rsidR="009D4EB5" w:rsidRDefault="00000000">
            <w:r>
              <w:t>90.0</w:t>
            </w:r>
          </w:p>
        </w:tc>
        <w:tc>
          <w:tcPr>
            <w:tcW w:w="2880" w:type="dxa"/>
          </w:tcPr>
          <w:p w14:paraId="016DF7E3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72CB678C" w14:textId="77777777" w:rsidR="009D4EB5" w:rsidRDefault="00000000">
            <w:r>
              <w:t>18.0</w:t>
            </w:r>
          </w:p>
        </w:tc>
      </w:tr>
      <w:tr w:rsidR="009D4EB5" w14:paraId="5E44C6BC" w14:textId="77777777">
        <w:tc>
          <w:tcPr>
            <w:tcW w:w="2880" w:type="dxa"/>
          </w:tcPr>
          <w:p w14:paraId="286DE542" w14:textId="77777777" w:rsidR="009D4EB5" w:rsidRDefault="00000000">
            <w:r>
              <w:t>92.0</w:t>
            </w:r>
          </w:p>
        </w:tc>
        <w:tc>
          <w:tcPr>
            <w:tcW w:w="2880" w:type="dxa"/>
          </w:tcPr>
          <w:p w14:paraId="1B00CF93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0927FDEB" w14:textId="77777777" w:rsidR="009D4EB5" w:rsidRDefault="00000000">
            <w:r>
              <w:t>5.0</w:t>
            </w:r>
          </w:p>
        </w:tc>
      </w:tr>
      <w:tr w:rsidR="009D4EB5" w14:paraId="7F6E5848" w14:textId="77777777">
        <w:tc>
          <w:tcPr>
            <w:tcW w:w="2880" w:type="dxa"/>
          </w:tcPr>
          <w:p w14:paraId="0F88F424" w14:textId="77777777" w:rsidR="009D4EB5" w:rsidRDefault="00000000">
            <w:r>
              <w:t>100.0</w:t>
            </w:r>
          </w:p>
        </w:tc>
        <w:tc>
          <w:tcPr>
            <w:tcW w:w="2880" w:type="dxa"/>
          </w:tcPr>
          <w:p w14:paraId="140AB464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79B7135A" w14:textId="77777777" w:rsidR="009D4EB5" w:rsidRDefault="00000000">
            <w:r>
              <w:t>nan</w:t>
            </w:r>
          </w:p>
        </w:tc>
      </w:tr>
    </w:tbl>
    <w:p w14:paraId="473DB446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1A126A3" w14:textId="77777777">
        <w:tc>
          <w:tcPr>
            <w:tcW w:w="2880" w:type="dxa"/>
          </w:tcPr>
          <w:p w14:paraId="2539AD7C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0C12F89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E496B2A" w14:textId="77777777" w:rsidR="009D4EB5" w:rsidRDefault="00000000">
            <w:r>
              <w:t>Put Volume</w:t>
            </w:r>
          </w:p>
        </w:tc>
      </w:tr>
      <w:tr w:rsidR="009D4EB5" w14:paraId="74B84B07" w14:textId="77777777">
        <w:tc>
          <w:tcPr>
            <w:tcW w:w="2880" w:type="dxa"/>
          </w:tcPr>
          <w:p w14:paraId="7E542922" w14:textId="77777777" w:rsidR="009D4EB5" w:rsidRDefault="00000000">
            <w:r>
              <w:t>58.0</w:t>
            </w:r>
          </w:p>
        </w:tc>
        <w:tc>
          <w:tcPr>
            <w:tcW w:w="2880" w:type="dxa"/>
          </w:tcPr>
          <w:p w14:paraId="7DBAE918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068D45B8" w14:textId="77777777" w:rsidR="009D4EB5" w:rsidRDefault="00000000">
            <w:r>
              <w:t>nan</w:t>
            </w:r>
          </w:p>
        </w:tc>
      </w:tr>
      <w:tr w:rsidR="009D4EB5" w14:paraId="76B871E8" w14:textId="77777777">
        <w:tc>
          <w:tcPr>
            <w:tcW w:w="2880" w:type="dxa"/>
          </w:tcPr>
          <w:p w14:paraId="5D234BAB" w14:textId="77777777" w:rsidR="009D4EB5" w:rsidRDefault="00000000">
            <w:r>
              <w:t>60.0</w:t>
            </w:r>
          </w:p>
        </w:tc>
        <w:tc>
          <w:tcPr>
            <w:tcW w:w="2880" w:type="dxa"/>
          </w:tcPr>
          <w:p w14:paraId="2E1AD057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55B75EB0" w14:textId="77777777" w:rsidR="009D4EB5" w:rsidRDefault="00000000">
            <w:r>
              <w:t>22.0</w:t>
            </w:r>
          </w:p>
        </w:tc>
      </w:tr>
      <w:tr w:rsidR="009D4EB5" w14:paraId="03CF2877" w14:textId="77777777">
        <w:tc>
          <w:tcPr>
            <w:tcW w:w="2880" w:type="dxa"/>
          </w:tcPr>
          <w:p w14:paraId="1CF6C7AC" w14:textId="77777777" w:rsidR="009D4EB5" w:rsidRDefault="00000000">
            <w:r>
              <w:t>62.0</w:t>
            </w:r>
          </w:p>
        </w:tc>
        <w:tc>
          <w:tcPr>
            <w:tcW w:w="2880" w:type="dxa"/>
          </w:tcPr>
          <w:p w14:paraId="4256C4A9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15C3638F" w14:textId="77777777" w:rsidR="009D4EB5" w:rsidRDefault="00000000">
            <w:r>
              <w:t>38.0</w:t>
            </w:r>
          </w:p>
        </w:tc>
      </w:tr>
      <w:tr w:rsidR="009D4EB5" w14:paraId="15CF23A7" w14:textId="77777777">
        <w:tc>
          <w:tcPr>
            <w:tcW w:w="2880" w:type="dxa"/>
          </w:tcPr>
          <w:p w14:paraId="3D500398" w14:textId="77777777" w:rsidR="009D4EB5" w:rsidRDefault="00000000">
            <w:r>
              <w:t>64.0</w:t>
            </w:r>
          </w:p>
        </w:tc>
        <w:tc>
          <w:tcPr>
            <w:tcW w:w="2880" w:type="dxa"/>
          </w:tcPr>
          <w:p w14:paraId="41A6B80F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33EFE91F" w14:textId="77777777" w:rsidR="009D4EB5" w:rsidRDefault="00000000">
            <w:r>
              <w:t>30.0</w:t>
            </w:r>
          </w:p>
        </w:tc>
      </w:tr>
      <w:tr w:rsidR="009D4EB5" w14:paraId="1E7231B6" w14:textId="77777777">
        <w:tc>
          <w:tcPr>
            <w:tcW w:w="2880" w:type="dxa"/>
          </w:tcPr>
          <w:p w14:paraId="46978BE5" w14:textId="77777777" w:rsidR="009D4EB5" w:rsidRDefault="00000000">
            <w:r>
              <w:t>65.0</w:t>
            </w:r>
          </w:p>
        </w:tc>
        <w:tc>
          <w:tcPr>
            <w:tcW w:w="2880" w:type="dxa"/>
          </w:tcPr>
          <w:p w14:paraId="3EDE9BF2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7D115EE3" w14:textId="77777777" w:rsidR="009D4EB5" w:rsidRDefault="00000000">
            <w:r>
              <w:t>175.0</w:t>
            </w:r>
          </w:p>
        </w:tc>
      </w:tr>
      <w:tr w:rsidR="009D4EB5" w14:paraId="0FEF5632" w14:textId="77777777">
        <w:tc>
          <w:tcPr>
            <w:tcW w:w="2880" w:type="dxa"/>
          </w:tcPr>
          <w:p w14:paraId="1DE9E7B7" w14:textId="77777777" w:rsidR="009D4EB5" w:rsidRDefault="00000000">
            <w:r>
              <w:t>66.0</w:t>
            </w:r>
          </w:p>
        </w:tc>
        <w:tc>
          <w:tcPr>
            <w:tcW w:w="2880" w:type="dxa"/>
          </w:tcPr>
          <w:p w14:paraId="316B0DBB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72FA85E3" w14:textId="77777777" w:rsidR="009D4EB5" w:rsidRDefault="00000000">
            <w:r>
              <w:t>8.0</w:t>
            </w:r>
          </w:p>
        </w:tc>
      </w:tr>
      <w:tr w:rsidR="009D4EB5" w14:paraId="36155009" w14:textId="77777777">
        <w:tc>
          <w:tcPr>
            <w:tcW w:w="2880" w:type="dxa"/>
          </w:tcPr>
          <w:p w14:paraId="6BCA7209" w14:textId="77777777" w:rsidR="009D4EB5" w:rsidRDefault="00000000">
            <w:r>
              <w:t>67.0</w:t>
            </w:r>
          </w:p>
        </w:tc>
        <w:tc>
          <w:tcPr>
            <w:tcW w:w="2880" w:type="dxa"/>
          </w:tcPr>
          <w:p w14:paraId="5085B41C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345B854B" w14:textId="77777777" w:rsidR="009D4EB5" w:rsidRDefault="00000000">
            <w:r>
              <w:t>7.0</w:t>
            </w:r>
          </w:p>
        </w:tc>
      </w:tr>
      <w:tr w:rsidR="009D4EB5" w14:paraId="32C11536" w14:textId="77777777">
        <w:tc>
          <w:tcPr>
            <w:tcW w:w="2880" w:type="dxa"/>
          </w:tcPr>
          <w:p w14:paraId="6AAC2F2D" w14:textId="77777777" w:rsidR="009D4EB5" w:rsidRDefault="00000000">
            <w:r>
              <w:t>68.0</w:t>
            </w:r>
          </w:p>
        </w:tc>
        <w:tc>
          <w:tcPr>
            <w:tcW w:w="2880" w:type="dxa"/>
          </w:tcPr>
          <w:p w14:paraId="6A9ABD3E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4D5AE2F1" w14:textId="77777777" w:rsidR="009D4EB5" w:rsidRDefault="00000000">
            <w:r>
              <w:t>27.0</w:t>
            </w:r>
          </w:p>
        </w:tc>
      </w:tr>
      <w:tr w:rsidR="009D4EB5" w14:paraId="4E7DA528" w14:textId="77777777">
        <w:tc>
          <w:tcPr>
            <w:tcW w:w="2880" w:type="dxa"/>
          </w:tcPr>
          <w:p w14:paraId="34579468" w14:textId="77777777" w:rsidR="009D4EB5" w:rsidRDefault="00000000">
            <w:r>
              <w:t>69.0</w:t>
            </w:r>
          </w:p>
        </w:tc>
        <w:tc>
          <w:tcPr>
            <w:tcW w:w="2880" w:type="dxa"/>
          </w:tcPr>
          <w:p w14:paraId="1EE520D1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5728ACE5" w14:textId="77777777" w:rsidR="009D4EB5" w:rsidRDefault="00000000">
            <w:r>
              <w:t>8.0</w:t>
            </w:r>
          </w:p>
        </w:tc>
      </w:tr>
      <w:tr w:rsidR="009D4EB5" w14:paraId="4268DC01" w14:textId="77777777">
        <w:tc>
          <w:tcPr>
            <w:tcW w:w="2880" w:type="dxa"/>
          </w:tcPr>
          <w:p w14:paraId="4535D2D0" w14:textId="77777777" w:rsidR="009D4EB5" w:rsidRDefault="00000000">
            <w:r>
              <w:t>70.0</w:t>
            </w:r>
          </w:p>
        </w:tc>
        <w:tc>
          <w:tcPr>
            <w:tcW w:w="2880" w:type="dxa"/>
          </w:tcPr>
          <w:p w14:paraId="3CE542E4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4243E9B0" w14:textId="77777777" w:rsidR="009D4EB5" w:rsidRDefault="00000000">
            <w:r>
              <w:t>269.0</w:t>
            </w:r>
          </w:p>
        </w:tc>
      </w:tr>
      <w:tr w:rsidR="009D4EB5" w14:paraId="78B51F82" w14:textId="77777777">
        <w:tc>
          <w:tcPr>
            <w:tcW w:w="2880" w:type="dxa"/>
          </w:tcPr>
          <w:p w14:paraId="4BCCEEC0" w14:textId="77777777" w:rsidR="009D4EB5" w:rsidRDefault="00000000">
            <w:r>
              <w:t>71.0</w:t>
            </w:r>
          </w:p>
        </w:tc>
        <w:tc>
          <w:tcPr>
            <w:tcW w:w="2880" w:type="dxa"/>
          </w:tcPr>
          <w:p w14:paraId="0FF0142B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084275FD" w14:textId="77777777" w:rsidR="009D4EB5" w:rsidRDefault="00000000">
            <w:r>
              <w:t>179.0</w:t>
            </w:r>
          </w:p>
        </w:tc>
      </w:tr>
      <w:tr w:rsidR="009D4EB5" w14:paraId="22FEFAF3" w14:textId="77777777">
        <w:tc>
          <w:tcPr>
            <w:tcW w:w="2880" w:type="dxa"/>
          </w:tcPr>
          <w:p w14:paraId="5786ABB2" w14:textId="77777777" w:rsidR="009D4EB5" w:rsidRDefault="00000000">
            <w:r>
              <w:t>72.0</w:t>
            </w:r>
          </w:p>
        </w:tc>
        <w:tc>
          <w:tcPr>
            <w:tcW w:w="2880" w:type="dxa"/>
          </w:tcPr>
          <w:p w14:paraId="6475B40A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1288BE73" w14:textId="77777777" w:rsidR="009D4EB5" w:rsidRDefault="00000000">
            <w:r>
              <w:t>214.0</w:t>
            </w:r>
          </w:p>
        </w:tc>
      </w:tr>
      <w:tr w:rsidR="009D4EB5" w14:paraId="1F879FCF" w14:textId="77777777">
        <w:tc>
          <w:tcPr>
            <w:tcW w:w="2880" w:type="dxa"/>
          </w:tcPr>
          <w:p w14:paraId="2AEE0675" w14:textId="77777777" w:rsidR="009D4EB5" w:rsidRDefault="00000000">
            <w:r>
              <w:t>73.0</w:t>
            </w:r>
          </w:p>
        </w:tc>
        <w:tc>
          <w:tcPr>
            <w:tcW w:w="2880" w:type="dxa"/>
          </w:tcPr>
          <w:p w14:paraId="087A899A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5FFD9D47" w14:textId="77777777" w:rsidR="009D4EB5" w:rsidRDefault="00000000">
            <w:r>
              <w:t>314.0</w:t>
            </w:r>
          </w:p>
        </w:tc>
      </w:tr>
      <w:tr w:rsidR="009D4EB5" w14:paraId="6D7F12F0" w14:textId="77777777">
        <w:tc>
          <w:tcPr>
            <w:tcW w:w="2880" w:type="dxa"/>
          </w:tcPr>
          <w:p w14:paraId="310A9B12" w14:textId="77777777" w:rsidR="009D4EB5" w:rsidRDefault="00000000">
            <w:r>
              <w:t>74.0</w:t>
            </w:r>
          </w:p>
        </w:tc>
        <w:tc>
          <w:tcPr>
            <w:tcW w:w="2880" w:type="dxa"/>
          </w:tcPr>
          <w:p w14:paraId="7EEBD754" w14:textId="77777777" w:rsidR="009D4EB5" w:rsidRDefault="00000000">
            <w:r>
              <w:t>1.85</w:t>
            </w:r>
          </w:p>
        </w:tc>
        <w:tc>
          <w:tcPr>
            <w:tcW w:w="2880" w:type="dxa"/>
          </w:tcPr>
          <w:p w14:paraId="38B0B0E5" w14:textId="77777777" w:rsidR="009D4EB5" w:rsidRDefault="00000000">
            <w:r>
              <w:t>725.0</w:t>
            </w:r>
          </w:p>
        </w:tc>
      </w:tr>
      <w:tr w:rsidR="009D4EB5" w14:paraId="5EAB904F" w14:textId="77777777">
        <w:tc>
          <w:tcPr>
            <w:tcW w:w="2880" w:type="dxa"/>
          </w:tcPr>
          <w:p w14:paraId="3F06618C" w14:textId="77777777" w:rsidR="009D4EB5" w:rsidRDefault="00000000">
            <w:r>
              <w:t>75.0</w:t>
            </w:r>
          </w:p>
        </w:tc>
        <w:tc>
          <w:tcPr>
            <w:tcW w:w="2880" w:type="dxa"/>
          </w:tcPr>
          <w:p w14:paraId="72D9021C" w14:textId="77777777" w:rsidR="009D4EB5" w:rsidRDefault="00000000">
            <w:r>
              <w:t>2.25</w:t>
            </w:r>
          </w:p>
        </w:tc>
        <w:tc>
          <w:tcPr>
            <w:tcW w:w="2880" w:type="dxa"/>
          </w:tcPr>
          <w:p w14:paraId="0A32EC9A" w14:textId="77777777" w:rsidR="009D4EB5" w:rsidRDefault="00000000">
            <w:r>
              <w:t>703.0</w:t>
            </w:r>
          </w:p>
        </w:tc>
      </w:tr>
      <w:tr w:rsidR="009D4EB5" w14:paraId="23CEA136" w14:textId="77777777">
        <w:tc>
          <w:tcPr>
            <w:tcW w:w="2880" w:type="dxa"/>
          </w:tcPr>
          <w:p w14:paraId="76CC01A9" w14:textId="77777777" w:rsidR="009D4EB5" w:rsidRDefault="00000000">
            <w:r>
              <w:t>76.0</w:t>
            </w:r>
          </w:p>
        </w:tc>
        <w:tc>
          <w:tcPr>
            <w:tcW w:w="2880" w:type="dxa"/>
          </w:tcPr>
          <w:p w14:paraId="0B689DDE" w14:textId="77777777" w:rsidR="009D4EB5" w:rsidRDefault="00000000">
            <w:r>
              <w:t>2.8</w:t>
            </w:r>
          </w:p>
        </w:tc>
        <w:tc>
          <w:tcPr>
            <w:tcW w:w="2880" w:type="dxa"/>
          </w:tcPr>
          <w:p w14:paraId="477D0FA9" w14:textId="77777777" w:rsidR="009D4EB5" w:rsidRDefault="00000000">
            <w:r>
              <w:t>383.0</w:t>
            </w:r>
          </w:p>
        </w:tc>
      </w:tr>
      <w:tr w:rsidR="009D4EB5" w14:paraId="1A28337B" w14:textId="77777777">
        <w:tc>
          <w:tcPr>
            <w:tcW w:w="2880" w:type="dxa"/>
          </w:tcPr>
          <w:p w14:paraId="490B4DCA" w14:textId="77777777" w:rsidR="009D4EB5" w:rsidRDefault="00000000">
            <w:r>
              <w:t>77.0</w:t>
            </w:r>
          </w:p>
        </w:tc>
        <w:tc>
          <w:tcPr>
            <w:tcW w:w="2880" w:type="dxa"/>
          </w:tcPr>
          <w:p w14:paraId="51B40890" w14:textId="77777777" w:rsidR="009D4EB5" w:rsidRDefault="00000000">
            <w:r>
              <w:t>3.4</w:t>
            </w:r>
          </w:p>
        </w:tc>
        <w:tc>
          <w:tcPr>
            <w:tcW w:w="2880" w:type="dxa"/>
          </w:tcPr>
          <w:p w14:paraId="02B94F69" w14:textId="77777777" w:rsidR="009D4EB5" w:rsidRDefault="00000000">
            <w:r>
              <w:t>297.0</w:t>
            </w:r>
          </w:p>
        </w:tc>
      </w:tr>
      <w:tr w:rsidR="009D4EB5" w14:paraId="3E34D1F7" w14:textId="77777777">
        <w:tc>
          <w:tcPr>
            <w:tcW w:w="2880" w:type="dxa"/>
          </w:tcPr>
          <w:p w14:paraId="134BC257" w14:textId="77777777" w:rsidR="009D4EB5" w:rsidRDefault="00000000">
            <w:r>
              <w:t>78.0</w:t>
            </w:r>
          </w:p>
        </w:tc>
        <w:tc>
          <w:tcPr>
            <w:tcW w:w="2880" w:type="dxa"/>
          </w:tcPr>
          <w:p w14:paraId="5C6B471D" w14:textId="77777777" w:rsidR="009D4EB5" w:rsidRDefault="00000000">
            <w:r>
              <w:t>4.05</w:t>
            </w:r>
          </w:p>
        </w:tc>
        <w:tc>
          <w:tcPr>
            <w:tcW w:w="2880" w:type="dxa"/>
          </w:tcPr>
          <w:p w14:paraId="1A9416A1" w14:textId="77777777" w:rsidR="009D4EB5" w:rsidRDefault="00000000">
            <w:r>
              <w:t>155.0</w:t>
            </w:r>
          </w:p>
        </w:tc>
      </w:tr>
    </w:tbl>
    <w:p w14:paraId="0B67C268" w14:textId="77777777" w:rsidR="009D4EB5" w:rsidRDefault="00000000">
      <w:r>
        <w:br/>
      </w:r>
    </w:p>
    <w:p w14:paraId="2699C2CF" w14:textId="77777777" w:rsidR="009D4EB5" w:rsidRDefault="00000000">
      <w:pPr>
        <w:pStyle w:val="Heading2"/>
      </w:pPr>
      <w:r>
        <w:t>GNFC</w:t>
      </w:r>
    </w:p>
    <w:p w14:paraId="73D34D6C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9D7098F" w14:textId="77777777">
        <w:tc>
          <w:tcPr>
            <w:tcW w:w="2880" w:type="dxa"/>
          </w:tcPr>
          <w:p w14:paraId="0C4E1A5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B55BAC0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2EA193E" w14:textId="77777777" w:rsidR="009D4EB5" w:rsidRDefault="00000000">
            <w:r>
              <w:t>Call Volume</w:t>
            </w:r>
          </w:p>
        </w:tc>
      </w:tr>
      <w:tr w:rsidR="009D4EB5" w14:paraId="7E65D15A" w14:textId="77777777">
        <w:tc>
          <w:tcPr>
            <w:tcW w:w="2880" w:type="dxa"/>
          </w:tcPr>
          <w:p w14:paraId="099688F8" w14:textId="77777777" w:rsidR="009D4EB5" w:rsidRDefault="00000000">
            <w:r>
              <w:t>640.0</w:t>
            </w:r>
          </w:p>
        </w:tc>
        <w:tc>
          <w:tcPr>
            <w:tcW w:w="2880" w:type="dxa"/>
          </w:tcPr>
          <w:p w14:paraId="6F1159A6" w14:textId="77777777" w:rsidR="009D4EB5" w:rsidRDefault="00000000">
            <w:r>
              <w:t>3.65</w:t>
            </w:r>
          </w:p>
        </w:tc>
        <w:tc>
          <w:tcPr>
            <w:tcW w:w="2880" w:type="dxa"/>
          </w:tcPr>
          <w:p w14:paraId="07A9210E" w14:textId="77777777" w:rsidR="009D4EB5" w:rsidRDefault="00000000">
            <w:r>
              <w:t>146.0</w:t>
            </w:r>
          </w:p>
        </w:tc>
      </w:tr>
      <w:tr w:rsidR="009D4EB5" w14:paraId="4D6B1F6B" w14:textId="77777777">
        <w:tc>
          <w:tcPr>
            <w:tcW w:w="2880" w:type="dxa"/>
          </w:tcPr>
          <w:p w14:paraId="231D5D89" w14:textId="77777777" w:rsidR="009D4EB5" w:rsidRDefault="00000000">
            <w:r>
              <w:t>660.0</w:t>
            </w:r>
          </w:p>
        </w:tc>
        <w:tc>
          <w:tcPr>
            <w:tcW w:w="2880" w:type="dxa"/>
          </w:tcPr>
          <w:p w14:paraId="389A23B7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0C59003F" w14:textId="77777777" w:rsidR="009D4EB5" w:rsidRDefault="00000000">
            <w:r>
              <w:t>30.0</w:t>
            </w:r>
          </w:p>
        </w:tc>
      </w:tr>
      <w:tr w:rsidR="009D4EB5" w14:paraId="2D16E345" w14:textId="77777777">
        <w:tc>
          <w:tcPr>
            <w:tcW w:w="2880" w:type="dxa"/>
          </w:tcPr>
          <w:p w14:paraId="21A11DFF" w14:textId="77777777" w:rsidR="009D4EB5" w:rsidRDefault="00000000">
            <w:r>
              <w:t>680.0</w:t>
            </w:r>
          </w:p>
        </w:tc>
        <w:tc>
          <w:tcPr>
            <w:tcW w:w="2880" w:type="dxa"/>
          </w:tcPr>
          <w:p w14:paraId="3D08761C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08A7EC0A" w14:textId="77777777" w:rsidR="009D4EB5" w:rsidRDefault="00000000">
            <w:r>
              <w:t>155.0</w:t>
            </w:r>
          </w:p>
        </w:tc>
      </w:tr>
      <w:tr w:rsidR="009D4EB5" w14:paraId="247CDC42" w14:textId="77777777">
        <w:tc>
          <w:tcPr>
            <w:tcW w:w="2880" w:type="dxa"/>
          </w:tcPr>
          <w:p w14:paraId="6219AB47" w14:textId="77777777" w:rsidR="009D4EB5" w:rsidRDefault="00000000">
            <w:r>
              <w:t>700.0</w:t>
            </w:r>
          </w:p>
        </w:tc>
        <w:tc>
          <w:tcPr>
            <w:tcW w:w="2880" w:type="dxa"/>
          </w:tcPr>
          <w:p w14:paraId="0DCC9B23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7D68471B" w14:textId="77777777" w:rsidR="009D4EB5" w:rsidRDefault="00000000">
            <w:r>
              <w:t>14.0</w:t>
            </w:r>
          </w:p>
        </w:tc>
      </w:tr>
    </w:tbl>
    <w:p w14:paraId="651A96C8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C76599B" w14:textId="77777777">
        <w:tc>
          <w:tcPr>
            <w:tcW w:w="2880" w:type="dxa"/>
          </w:tcPr>
          <w:p w14:paraId="48176972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5351EBE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21E9412F" w14:textId="77777777" w:rsidR="009D4EB5" w:rsidRDefault="00000000">
            <w:r>
              <w:t>Put Volume</w:t>
            </w:r>
          </w:p>
        </w:tc>
      </w:tr>
      <w:tr w:rsidR="009D4EB5" w14:paraId="2F94E838" w14:textId="77777777">
        <w:tc>
          <w:tcPr>
            <w:tcW w:w="2880" w:type="dxa"/>
          </w:tcPr>
          <w:p w14:paraId="33584542" w14:textId="77777777" w:rsidR="009D4EB5" w:rsidRDefault="00000000">
            <w:r>
              <w:lastRenderedPageBreak/>
              <w:t>420.0</w:t>
            </w:r>
          </w:p>
        </w:tc>
        <w:tc>
          <w:tcPr>
            <w:tcW w:w="2880" w:type="dxa"/>
          </w:tcPr>
          <w:p w14:paraId="5C65C66C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477A0815" w14:textId="77777777" w:rsidR="009D4EB5" w:rsidRDefault="00000000">
            <w:r>
              <w:t>nan</w:t>
            </w:r>
          </w:p>
        </w:tc>
      </w:tr>
      <w:tr w:rsidR="009D4EB5" w14:paraId="0F51D94E" w14:textId="77777777">
        <w:tc>
          <w:tcPr>
            <w:tcW w:w="2880" w:type="dxa"/>
          </w:tcPr>
          <w:p w14:paraId="7E9D76F8" w14:textId="77777777" w:rsidR="009D4EB5" w:rsidRDefault="00000000">
            <w:r>
              <w:t>440.0</w:t>
            </w:r>
          </w:p>
        </w:tc>
        <w:tc>
          <w:tcPr>
            <w:tcW w:w="2880" w:type="dxa"/>
          </w:tcPr>
          <w:p w14:paraId="79EA04FF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21CEA30C" w14:textId="77777777" w:rsidR="009D4EB5" w:rsidRDefault="00000000">
            <w:r>
              <w:t>nan</w:t>
            </w:r>
          </w:p>
        </w:tc>
      </w:tr>
      <w:tr w:rsidR="009D4EB5" w14:paraId="415DAB26" w14:textId="77777777">
        <w:tc>
          <w:tcPr>
            <w:tcW w:w="2880" w:type="dxa"/>
          </w:tcPr>
          <w:p w14:paraId="520A45EC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6F295E9A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211F1B0E" w14:textId="77777777" w:rsidR="009D4EB5" w:rsidRDefault="00000000">
            <w:r>
              <w:t>nan</w:t>
            </w:r>
          </w:p>
        </w:tc>
      </w:tr>
      <w:tr w:rsidR="009D4EB5" w14:paraId="44063C03" w14:textId="77777777">
        <w:tc>
          <w:tcPr>
            <w:tcW w:w="2880" w:type="dxa"/>
          </w:tcPr>
          <w:p w14:paraId="417B9A16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3DD30A32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643AEF96" w14:textId="77777777" w:rsidR="009D4EB5" w:rsidRDefault="00000000">
            <w:r>
              <w:t>nan</w:t>
            </w:r>
          </w:p>
        </w:tc>
      </w:tr>
      <w:tr w:rsidR="009D4EB5" w14:paraId="55B5CFEF" w14:textId="77777777">
        <w:tc>
          <w:tcPr>
            <w:tcW w:w="2880" w:type="dxa"/>
          </w:tcPr>
          <w:p w14:paraId="3E3915DB" w14:textId="77777777" w:rsidR="009D4EB5" w:rsidRDefault="00000000">
            <w:r>
              <w:t>470.0</w:t>
            </w:r>
          </w:p>
        </w:tc>
        <w:tc>
          <w:tcPr>
            <w:tcW w:w="2880" w:type="dxa"/>
          </w:tcPr>
          <w:p w14:paraId="2F085970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6E5BE039" w14:textId="77777777" w:rsidR="009D4EB5" w:rsidRDefault="00000000">
            <w:r>
              <w:t>nan</w:t>
            </w:r>
          </w:p>
        </w:tc>
      </w:tr>
      <w:tr w:rsidR="009D4EB5" w14:paraId="261A4949" w14:textId="77777777">
        <w:tc>
          <w:tcPr>
            <w:tcW w:w="2880" w:type="dxa"/>
          </w:tcPr>
          <w:p w14:paraId="3AF6ECF3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2DECFA0C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77417B0B" w14:textId="77777777" w:rsidR="009D4EB5" w:rsidRDefault="00000000">
            <w:r>
              <w:t>1.0</w:t>
            </w:r>
          </w:p>
        </w:tc>
      </w:tr>
      <w:tr w:rsidR="009D4EB5" w14:paraId="3E159EAA" w14:textId="77777777">
        <w:tc>
          <w:tcPr>
            <w:tcW w:w="2880" w:type="dxa"/>
          </w:tcPr>
          <w:p w14:paraId="597A4BC3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43B9544D" w14:textId="77777777" w:rsidR="009D4EB5" w:rsidRDefault="00000000">
            <w:r>
              <w:t>2.05</w:t>
            </w:r>
          </w:p>
        </w:tc>
        <w:tc>
          <w:tcPr>
            <w:tcW w:w="2880" w:type="dxa"/>
          </w:tcPr>
          <w:p w14:paraId="37E3ED5B" w14:textId="77777777" w:rsidR="009D4EB5" w:rsidRDefault="00000000">
            <w:r>
              <w:t>160.0</w:t>
            </w:r>
          </w:p>
        </w:tc>
      </w:tr>
      <w:tr w:rsidR="009D4EB5" w14:paraId="4685A7A5" w14:textId="77777777">
        <w:tc>
          <w:tcPr>
            <w:tcW w:w="2880" w:type="dxa"/>
          </w:tcPr>
          <w:p w14:paraId="5E74BB18" w14:textId="77777777" w:rsidR="009D4EB5" w:rsidRDefault="00000000">
            <w:r>
              <w:t>520.0</w:t>
            </w:r>
          </w:p>
        </w:tc>
        <w:tc>
          <w:tcPr>
            <w:tcW w:w="2880" w:type="dxa"/>
          </w:tcPr>
          <w:p w14:paraId="3F3A71AB" w14:textId="77777777" w:rsidR="009D4EB5" w:rsidRDefault="00000000">
            <w:r>
              <w:t>3.75</w:t>
            </w:r>
          </w:p>
        </w:tc>
        <w:tc>
          <w:tcPr>
            <w:tcW w:w="2880" w:type="dxa"/>
          </w:tcPr>
          <w:p w14:paraId="402780D1" w14:textId="77777777" w:rsidR="009D4EB5" w:rsidRDefault="00000000">
            <w:r>
              <w:t>23.0</w:t>
            </w:r>
          </w:p>
        </w:tc>
      </w:tr>
    </w:tbl>
    <w:p w14:paraId="107D36FE" w14:textId="77777777" w:rsidR="009D4EB5" w:rsidRDefault="00000000">
      <w:r>
        <w:br/>
      </w:r>
    </w:p>
    <w:p w14:paraId="2EB35DC8" w14:textId="77777777" w:rsidR="009D4EB5" w:rsidRDefault="00000000">
      <w:pPr>
        <w:pStyle w:val="Heading2"/>
      </w:pPr>
      <w:r>
        <w:t>GODREJCP</w:t>
      </w:r>
    </w:p>
    <w:p w14:paraId="32217B47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88A99B8" w14:textId="77777777">
        <w:tc>
          <w:tcPr>
            <w:tcW w:w="2880" w:type="dxa"/>
          </w:tcPr>
          <w:p w14:paraId="4983206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67F899A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5CEC5E5" w14:textId="77777777" w:rsidR="009D4EB5" w:rsidRDefault="00000000">
            <w:r>
              <w:t>Call Volume</w:t>
            </w:r>
          </w:p>
        </w:tc>
      </w:tr>
      <w:tr w:rsidR="009D4EB5" w14:paraId="547DBA3A" w14:textId="77777777">
        <w:tc>
          <w:tcPr>
            <w:tcW w:w="2880" w:type="dxa"/>
          </w:tcPr>
          <w:p w14:paraId="4837CBCF" w14:textId="77777777" w:rsidR="009D4EB5" w:rsidRDefault="00000000">
            <w:r>
              <w:t>1,210.00</w:t>
            </w:r>
          </w:p>
        </w:tc>
        <w:tc>
          <w:tcPr>
            <w:tcW w:w="2880" w:type="dxa"/>
          </w:tcPr>
          <w:p w14:paraId="1F92A53C" w14:textId="77777777" w:rsidR="009D4EB5" w:rsidRDefault="00000000">
            <w:r>
              <w:t>4.15</w:t>
            </w:r>
          </w:p>
        </w:tc>
        <w:tc>
          <w:tcPr>
            <w:tcW w:w="2880" w:type="dxa"/>
          </w:tcPr>
          <w:p w14:paraId="57D9AAE3" w14:textId="77777777" w:rsidR="009D4EB5" w:rsidRDefault="00000000">
            <w:r>
              <w:t>78.0</w:t>
            </w:r>
          </w:p>
        </w:tc>
      </w:tr>
      <w:tr w:rsidR="009D4EB5" w14:paraId="1C8985EC" w14:textId="77777777">
        <w:tc>
          <w:tcPr>
            <w:tcW w:w="2880" w:type="dxa"/>
          </w:tcPr>
          <w:p w14:paraId="765E3542" w14:textId="77777777" w:rsidR="009D4EB5" w:rsidRDefault="00000000">
            <w:r>
              <w:t>1,220.00</w:t>
            </w:r>
          </w:p>
        </w:tc>
        <w:tc>
          <w:tcPr>
            <w:tcW w:w="2880" w:type="dxa"/>
          </w:tcPr>
          <w:p w14:paraId="172E1E4A" w14:textId="77777777" w:rsidR="009D4EB5" w:rsidRDefault="00000000">
            <w:r>
              <w:t>3.5</w:t>
            </w:r>
          </w:p>
        </w:tc>
        <w:tc>
          <w:tcPr>
            <w:tcW w:w="2880" w:type="dxa"/>
          </w:tcPr>
          <w:p w14:paraId="5F4CB35B" w14:textId="77777777" w:rsidR="009D4EB5" w:rsidRDefault="00000000">
            <w:r>
              <w:t>146.0</w:t>
            </w:r>
          </w:p>
        </w:tc>
      </w:tr>
      <w:tr w:rsidR="009D4EB5" w14:paraId="73613E6E" w14:textId="77777777">
        <w:tc>
          <w:tcPr>
            <w:tcW w:w="2880" w:type="dxa"/>
          </w:tcPr>
          <w:p w14:paraId="62E37CBC" w14:textId="77777777" w:rsidR="009D4EB5" w:rsidRDefault="00000000">
            <w:r>
              <w:t>1,230.00</w:t>
            </w:r>
          </w:p>
        </w:tc>
        <w:tc>
          <w:tcPr>
            <w:tcW w:w="2880" w:type="dxa"/>
          </w:tcPr>
          <w:p w14:paraId="4C351582" w14:textId="77777777" w:rsidR="009D4EB5" w:rsidRDefault="00000000">
            <w:r>
              <w:t>3.15</w:t>
            </w:r>
          </w:p>
        </w:tc>
        <w:tc>
          <w:tcPr>
            <w:tcW w:w="2880" w:type="dxa"/>
          </w:tcPr>
          <w:p w14:paraId="2B86F492" w14:textId="77777777" w:rsidR="009D4EB5" w:rsidRDefault="00000000">
            <w:r>
              <w:t>14.0</w:t>
            </w:r>
          </w:p>
        </w:tc>
      </w:tr>
      <w:tr w:rsidR="009D4EB5" w14:paraId="1CDC4E74" w14:textId="77777777">
        <w:tc>
          <w:tcPr>
            <w:tcW w:w="2880" w:type="dxa"/>
          </w:tcPr>
          <w:p w14:paraId="74A50768" w14:textId="77777777" w:rsidR="009D4EB5" w:rsidRDefault="00000000">
            <w:r>
              <w:t>1,240.00</w:t>
            </w:r>
          </w:p>
        </w:tc>
        <w:tc>
          <w:tcPr>
            <w:tcW w:w="2880" w:type="dxa"/>
          </w:tcPr>
          <w:p w14:paraId="7A1A0DF3" w14:textId="77777777" w:rsidR="009D4EB5" w:rsidRDefault="00000000">
            <w:r>
              <w:t>2.45</w:t>
            </w:r>
          </w:p>
        </w:tc>
        <w:tc>
          <w:tcPr>
            <w:tcW w:w="2880" w:type="dxa"/>
          </w:tcPr>
          <w:p w14:paraId="54961624" w14:textId="77777777" w:rsidR="009D4EB5" w:rsidRDefault="00000000">
            <w:r>
              <w:t>22.0</w:t>
            </w:r>
          </w:p>
        </w:tc>
      </w:tr>
      <w:tr w:rsidR="009D4EB5" w14:paraId="7689740C" w14:textId="77777777">
        <w:tc>
          <w:tcPr>
            <w:tcW w:w="2880" w:type="dxa"/>
          </w:tcPr>
          <w:p w14:paraId="4ABA76C8" w14:textId="77777777" w:rsidR="009D4EB5" w:rsidRDefault="00000000">
            <w:r>
              <w:t>1,250.00</w:t>
            </w:r>
          </w:p>
        </w:tc>
        <w:tc>
          <w:tcPr>
            <w:tcW w:w="2880" w:type="dxa"/>
          </w:tcPr>
          <w:p w14:paraId="6E6BAACC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338453A3" w14:textId="77777777" w:rsidR="009D4EB5" w:rsidRDefault="00000000">
            <w:r>
              <w:t>25.0</w:t>
            </w:r>
          </w:p>
        </w:tc>
      </w:tr>
      <w:tr w:rsidR="009D4EB5" w14:paraId="395EEB6E" w14:textId="77777777">
        <w:tc>
          <w:tcPr>
            <w:tcW w:w="2880" w:type="dxa"/>
          </w:tcPr>
          <w:p w14:paraId="1235D66A" w14:textId="77777777" w:rsidR="009D4EB5" w:rsidRDefault="00000000">
            <w:r>
              <w:t>1,260.00</w:t>
            </w:r>
          </w:p>
        </w:tc>
        <w:tc>
          <w:tcPr>
            <w:tcW w:w="2880" w:type="dxa"/>
          </w:tcPr>
          <w:p w14:paraId="366F6345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6A4021D5" w14:textId="77777777" w:rsidR="009D4EB5" w:rsidRDefault="00000000">
            <w:r>
              <w:t>179.0</w:t>
            </w:r>
          </w:p>
        </w:tc>
      </w:tr>
      <w:tr w:rsidR="009D4EB5" w14:paraId="77641B5C" w14:textId="77777777">
        <w:tc>
          <w:tcPr>
            <w:tcW w:w="2880" w:type="dxa"/>
          </w:tcPr>
          <w:p w14:paraId="097AA8E4" w14:textId="77777777" w:rsidR="009D4EB5" w:rsidRDefault="00000000">
            <w:r>
              <w:t>1,270.00</w:t>
            </w:r>
          </w:p>
        </w:tc>
        <w:tc>
          <w:tcPr>
            <w:tcW w:w="2880" w:type="dxa"/>
          </w:tcPr>
          <w:p w14:paraId="41ADE2B5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46DF1637" w14:textId="77777777" w:rsidR="009D4EB5" w:rsidRDefault="00000000">
            <w:r>
              <w:t>nan</w:t>
            </w:r>
          </w:p>
        </w:tc>
      </w:tr>
      <w:tr w:rsidR="009D4EB5" w14:paraId="1B8FDE74" w14:textId="77777777">
        <w:tc>
          <w:tcPr>
            <w:tcW w:w="2880" w:type="dxa"/>
          </w:tcPr>
          <w:p w14:paraId="567AA164" w14:textId="77777777" w:rsidR="009D4EB5" w:rsidRDefault="00000000">
            <w:r>
              <w:t>1,280.00</w:t>
            </w:r>
          </w:p>
        </w:tc>
        <w:tc>
          <w:tcPr>
            <w:tcW w:w="2880" w:type="dxa"/>
          </w:tcPr>
          <w:p w14:paraId="398E54AB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2452E7B5" w14:textId="77777777" w:rsidR="009D4EB5" w:rsidRDefault="00000000">
            <w:r>
              <w:t>2.0</w:t>
            </w:r>
          </w:p>
        </w:tc>
      </w:tr>
      <w:tr w:rsidR="009D4EB5" w14:paraId="0544FA69" w14:textId="77777777">
        <w:tc>
          <w:tcPr>
            <w:tcW w:w="2880" w:type="dxa"/>
          </w:tcPr>
          <w:p w14:paraId="7955B77E" w14:textId="77777777" w:rsidR="009D4EB5" w:rsidRDefault="00000000">
            <w:r>
              <w:t>1,290.00</w:t>
            </w:r>
          </w:p>
        </w:tc>
        <w:tc>
          <w:tcPr>
            <w:tcW w:w="2880" w:type="dxa"/>
          </w:tcPr>
          <w:p w14:paraId="686D552E" w14:textId="77777777" w:rsidR="009D4EB5" w:rsidRDefault="00000000">
            <w:r>
              <w:t>2.45</w:t>
            </w:r>
          </w:p>
        </w:tc>
        <w:tc>
          <w:tcPr>
            <w:tcW w:w="2880" w:type="dxa"/>
          </w:tcPr>
          <w:p w14:paraId="4569C204" w14:textId="77777777" w:rsidR="009D4EB5" w:rsidRDefault="00000000">
            <w:r>
              <w:t>nan</w:t>
            </w:r>
          </w:p>
        </w:tc>
      </w:tr>
      <w:tr w:rsidR="009D4EB5" w14:paraId="07E66F82" w14:textId="77777777">
        <w:tc>
          <w:tcPr>
            <w:tcW w:w="2880" w:type="dxa"/>
          </w:tcPr>
          <w:p w14:paraId="42473149" w14:textId="77777777" w:rsidR="009D4EB5" w:rsidRDefault="00000000">
            <w:r>
              <w:t>1,300.00</w:t>
            </w:r>
          </w:p>
        </w:tc>
        <w:tc>
          <w:tcPr>
            <w:tcW w:w="2880" w:type="dxa"/>
          </w:tcPr>
          <w:p w14:paraId="403A9EA0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23E4498D" w14:textId="77777777" w:rsidR="009D4EB5" w:rsidRDefault="00000000">
            <w:r>
              <w:t>41.0</w:t>
            </w:r>
          </w:p>
        </w:tc>
      </w:tr>
      <w:tr w:rsidR="009D4EB5" w14:paraId="222F5F37" w14:textId="77777777">
        <w:tc>
          <w:tcPr>
            <w:tcW w:w="2880" w:type="dxa"/>
          </w:tcPr>
          <w:p w14:paraId="2E507411" w14:textId="77777777" w:rsidR="009D4EB5" w:rsidRDefault="00000000">
            <w:r>
              <w:t>1,310.00</w:t>
            </w:r>
          </w:p>
        </w:tc>
        <w:tc>
          <w:tcPr>
            <w:tcW w:w="2880" w:type="dxa"/>
          </w:tcPr>
          <w:p w14:paraId="5F817F99" w14:textId="77777777" w:rsidR="009D4EB5" w:rsidRDefault="00000000">
            <w:r>
              <w:t>3.95</w:t>
            </w:r>
          </w:p>
        </w:tc>
        <w:tc>
          <w:tcPr>
            <w:tcW w:w="2880" w:type="dxa"/>
          </w:tcPr>
          <w:p w14:paraId="0608FF1B" w14:textId="77777777" w:rsidR="009D4EB5" w:rsidRDefault="00000000">
            <w:r>
              <w:t>nan</w:t>
            </w:r>
          </w:p>
        </w:tc>
      </w:tr>
      <w:tr w:rsidR="009D4EB5" w14:paraId="4F6C6D2B" w14:textId="77777777">
        <w:tc>
          <w:tcPr>
            <w:tcW w:w="2880" w:type="dxa"/>
          </w:tcPr>
          <w:p w14:paraId="0E64817F" w14:textId="77777777" w:rsidR="009D4EB5" w:rsidRDefault="00000000">
            <w:r>
              <w:t>1,320.00</w:t>
            </w:r>
          </w:p>
        </w:tc>
        <w:tc>
          <w:tcPr>
            <w:tcW w:w="2880" w:type="dxa"/>
          </w:tcPr>
          <w:p w14:paraId="40C8A7AC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6CD556B6" w14:textId="77777777" w:rsidR="009D4EB5" w:rsidRDefault="00000000">
            <w:r>
              <w:t>1.0</w:t>
            </w:r>
          </w:p>
        </w:tc>
      </w:tr>
      <w:tr w:rsidR="009D4EB5" w14:paraId="0ADDFF08" w14:textId="77777777">
        <w:tc>
          <w:tcPr>
            <w:tcW w:w="2880" w:type="dxa"/>
          </w:tcPr>
          <w:p w14:paraId="0DA4D793" w14:textId="77777777" w:rsidR="009D4EB5" w:rsidRDefault="00000000">
            <w:r>
              <w:t>1,340.00</w:t>
            </w:r>
          </w:p>
        </w:tc>
        <w:tc>
          <w:tcPr>
            <w:tcW w:w="2880" w:type="dxa"/>
          </w:tcPr>
          <w:p w14:paraId="07EEEAC9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73B1E653" w14:textId="77777777" w:rsidR="009D4EB5" w:rsidRDefault="00000000">
            <w:r>
              <w:t>4.0</w:t>
            </w:r>
          </w:p>
        </w:tc>
      </w:tr>
      <w:tr w:rsidR="009D4EB5" w14:paraId="0D6F31D1" w14:textId="77777777">
        <w:tc>
          <w:tcPr>
            <w:tcW w:w="2880" w:type="dxa"/>
          </w:tcPr>
          <w:p w14:paraId="018D9992" w14:textId="77777777" w:rsidR="009D4EB5" w:rsidRDefault="00000000">
            <w:r>
              <w:t>1,360.00</w:t>
            </w:r>
          </w:p>
        </w:tc>
        <w:tc>
          <w:tcPr>
            <w:tcW w:w="2880" w:type="dxa"/>
          </w:tcPr>
          <w:p w14:paraId="30492A57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01EA1D35" w14:textId="77777777" w:rsidR="009D4EB5" w:rsidRDefault="00000000">
            <w:r>
              <w:t>nan</w:t>
            </w:r>
          </w:p>
        </w:tc>
      </w:tr>
    </w:tbl>
    <w:p w14:paraId="7DD6D98E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6ABAA9E" w14:textId="77777777">
        <w:tc>
          <w:tcPr>
            <w:tcW w:w="2880" w:type="dxa"/>
          </w:tcPr>
          <w:p w14:paraId="366525BE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165C3B6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8120738" w14:textId="77777777" w:rsidR="009D4EB5" w:rsidRDefault="00000000">
            <w:r>
              <w:t>Put Volume</w:t>
            </w:r>
          </w:p>
        </w:tc>
      </w:tr>
      <w:tr w:rsidR="009D4EB5" w14:paraId="458E4F86" w14:textId="77777777">
        <w:tc>
          <w:tcPr>
            <w:tcW w:w="2880" w:type="dxa"/>
          </w:tcPr>
          <w:p w14:paraId="02BD1684" w14:textId="77777777" w:rsidR="009D4EB5" w:rsidRDefault="00000000">
            <w:r>
              <w:t>940.00</w:t>
            </w:r>
          </w:p>
        </w:tc>
        <w:tc>
          <w:tcPr>
            <w:tcW w:w="2880" w:type="dxa"/>
          </w:tcPr>
          <w:p w14:paraId="2B157263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70D20ECA" w14:textId="77777777" w:rsidR="009D4EB5" w:rsidRDefault="00000000">
            <w:r>
              <w:t>nan</w:t>
            </w:r>
          </w:p>
        </w:tc>
      </w:tr>
      <w:tr w:rsidR="009D4EB5" w14:paraId="599D5BF9" w14:textId="77777777">
        <w:tc>
          <w:tcPr>
            <w:tcW w:w="2880" w:type="dxa"/>
          </w:tcPr>
          <w:p w14:paraId="7F8D9022" w14:textId="77777777" w:rsidR="009D4EB5" w:rsidRDefault="00000000">
            <w:r>
              <w:t>1,000.00</w:t>
            </w:r>
          </w:p>
        </w:tc>
        <w:tc>
          <w:tcPr>
            <w:tcW w:w="2880" w:type="dxa"/>
          </w:tcPr>
          <w:p w14:paraId="74DF5AFD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37B298D1" w14:textId="77777777" w:rsidR="009D4EB5" w:rsidRDefault="00000000">
            <w:r>
              <w:t>48.0</w:t>
            </w:r>
          </w:p>
        </w:tc>
      </w:tr>
      <w:tr w:rsidR="009D4EB5" w14:paraId="261F1F57" w14:textId="77777777">
        <w:tc>
          <w:tcPr>
            <w:tcW w:w="2880" w:type="dxa"/>
          </w:tcPr>
          <w:p w14:paraId="04DE3554" w14:textId="77777777" w:rsidR="009D4EB5" w:rsidRDefault="00000000">
            <w:r>
              <w:t>1,010.00</w:t>
            </w:r>
          </w:p>
        </w:tc>
        <w:tc>
          <w:tcPr>
            <w:tcW w:w="2880" w:type="dxa"/>
          </w:tcPr>
          <w:p w14:paraId="5BB09122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1FBCB958" w14:textId="77777777" w:rsidR="009D4EB5" w:rsidRDefault="00000000">
            <w:r>
              <w:t>15.0</w:t>
            </w:r>
          </w:p>
        </w:tc>
      </w:tr>
      <w:tr w:rsidR="009D4EB5" w14:paraId="1B9A87B8" w14:textId="77777777">
        <w:tc>
          <w:tcPr>
            <w:tcW w:w="2880" w:type="dxa"/>
          </w:tcPr>
          <w:p w14:paraId="13021331" w14:textId="77777777" w:rsidR="009D4EB5" w:rsidRDefault="00000000">
            <w:r>
              <w:t>1,020.00</w:t>
            </w:r>
          </w:p>
        </w:tc>
        <w:tc>
          <w:tcPr>
            <w:tcW w:w="2880" w:type="dxa"/>
          </w:tcPr>
          <w:p w14:paraId="51A6F652" w14:textId="77777777" w:rsidR="009D4EB5" w:rsidRDefault="00000000">
            <w:r>
              <w:t>3.25</w:t>
            </w:r>
          </w:p>
        </w:tc>
        <w:tc>
          <w:tcPr>
            <w:tcW w:w="2880" w:type="dxa"/>
          </w:tcPr>
          <w:p w14:paraId="0D44987C" w14:textId="77777777" w:rsidR="009D4EB5" w:rsidRDefault="00000000">
            <w:r>
              <w:t>nan</w:t>
            </w:r>
          </w:p>
        </w:tc>
      </w:tr>
      <w:tr w:rsidR="009D4EB5" w14:paraId="333DE985" w14:textId="77777777">
        <w:tc>
          <w:tcPr>
            <w:tcW w:w="2880" w:type="dxa"/>
          </w:tcPr>
          <w:p w14:paraId="125559F0" w14:textId="77777777" w:rsidR="009D4EB5" w:rsidRDefault="00000000">
            <w:r>
              <w:t>1,030.00</w:t>
            </w:r>
          </w:p>
        </w:tc>
        <w:tc>
          <w:tcPr>
            <w:tcW w:w="2880" w:type="dxa"/>
          </w:tcPr>
          <w:p w14:paraId="6F681996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07AA81B0" w14:textId="77777777" w:rsidR="009D4EB5" w:rsidRDefault="00000000">
            <w:r>
              <w:t>nan</w:t>
            </w:r>
          </w:p>
        </w:tc>
      </w:tr>
      <w:tr w:rsidR="009D4EB5" w14:paraId="3212D54A" w14:textId="77777777">
        <w:tc>
          <w:tcPr>
            <w:tcW w:w="2880" w:type="dxa"/>
          </w:tcPr>
          <w:p w14:paraId="69347013" w14:textId="77777777" w:rsidR="009D4EB5" w:rsidRDefault="00000000">
            <w:r>
              <w:t>1,040.00</w:t>
            </w:r>
          </w:p>
        </w:tc>
        <w:tc>
          <w:tcPr>
            <w:tcW w:w="2880" w:type="dxa"/>
          </w:tcPr>
          <w:p w14:paraId="1BBC8429" w14:textId="77777777" w:rsidR="009D4EB5" w:rsidRDefault="00000000">
            <w:r>
              <w:t>4.2</w:t>
            </w:r>
          </w:p>
        </w:tc>
        <w:tc>
          <w:tcPr>
            <w:tcW w:w="2880" w:type="dxa"/>
          </w:tcPr>
          <w:p w14:paraId="2A26EB05" w14:textId="77777777" w:rsidR="009D4EB5" w:rsidRDefault="00000000">
            <w:r>
              <w:t>133.0</w:t>
            </w:r>
          </w:p>
        </w:tc>
      </w:tr>
    </w:tbl>
    <w:p w14:paraId="178D53BF" w14:textId="77777777" w:rsidR="009D4EB5" w:rsidRDefault="00000000">
      <w:r>
        <w:br/>
      </w:r>
    </w:p>
    <w:p w14:paraId="23D29464" w14:textId="77777777" w:rsidR="009D4EB5" w:rsidRDefault="00000000">
      <w:pPr>
        <w:pStyle w:val="Heading2"/>
      </w:pPr>
      <w:r>
        <w:t>GODREJPROP</w:t>
      </w:r>
    </w:p>
    <w:p w14:paraId="6093772D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753977C" w14:textId="77777777">
        <w:tc>
          <w:tcPr>
            <w:tcW w:w="2880" w:type="dxa"/>
          </w:tcPr>
          <w:p w14:paraId="144FD1B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52C2CB2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ABB87C0" w14:textId="77777777" w:rsidR="009D4EB5" w:rsidRDefault="00000000">
            <w:r>
              <w:t>Call Volume</w:t>
            </w:r>
          </w:p>
        </w:tc>
      </w:tr>
      <w:tr w:rsidR="009D4EB5" w14:paraId="116ECDE2" w14:textId="77777777">
        <w:tc>
          <w:tcPr>
            <w:tcW w:w="2880" w:type="dxa"/>
          </w:tcPr>
          <w:p w14:paraId="4CE73581" w14:textId="77777777" w:rsidR="009D4EB5" w:rsidRDefault="00000000">
            <w:r>
              <w:t>2,750.00</w:t>
            </w:r>
          </w:p>
        </w:tc>
        <w:tc>
          <w:tcPr>
            <w:tcW w:w="2880" w:type="dxa"/>
          </w:tcPr>
          <w:p w14:paraId="5CFC7E50" w14:textId="77777777" w:rsidR="009D4EB5" w:rsidRDefault="00000000">
            <w:r>
              <w:t>3.1</w:t>
            </w:r>
          </w:p>
        </w:tc>
        <w:tc>
          <w:tcPr>
            <w:tcW w:w="2880" w:type="dxa"/>
          </w:tcPr>
          <w:p w14:paraId="5D86A4D8" w14:textId="77777777" w:rsidR="009D4EB5" w:rsidRDefault="00000000">
            <w:r>
              <w:t>62.0</w:t>
            </w:r>
          </w:p>
        </w:tc>
      </w:tr>
      <w:tr w:rsidR="009D4EB5" w14:paraId="148E8EF2" w14:textId="77777777">
        <w:tc>
          <w:tcPr>
            <w:tcW w:w="2880" w:type="dxa"/>
          </w:tcPr>
          <w:p w14:paraId="62DD21A7" w14:textId="77777777" w:rsidR="009D4EB5" w:rsidRDefault="00000000">
            <w:r>
              <w:t>2,800.00</w:t>
            </w:r>
          </w:p>
        </w:tc>
        <w:tc>
          <w:tcPr>
            <w:tcW w:w="2880" w:type="dxa"/>
          </w:tcPr>
          <w:p w14:paraId="5860F99B" w14:textId="77777777" w:rsidR="009D4EB5" w:rsidRDefault="00000000">
            <w:r>
              <w:t>2.45</w:t>
            </w:r>
          </w:p>
        </w:tc>
        <w:tc>
          <w:tcPr>
            <w:tcW w:w="2880" w:type="dxa"/>
          </w:tcPr>
          <w:p w14:paraId="1B548567" w14:textId="77777777" w:rsidR="009D4EB5" w:rsidRDefault="00000000">
            <w:r>
              <w:t>234.0</w:t>
            </w:r>
          </w:p>
        </w:tc>
      </w:tr>
      <w:tr w:rsidR="009D4EB5" w14:paraId="7931C3DC" w14:textId="77777777">
        <w:tc>
          <w:tcPr>
            <w:tcW w:w="2880" w:type="dxa"/>
          </w:tcPr>
          <w:p w14:paraId="3C0E9B2D" w14:textId="77777777" w:rsidR="009D4EB5" w:rsidRDefault="00000000">
            <w:r>
              <w:t>2,900.00</w:t>
            </w:r>
          </w:p>
        </w:tc>
        <w:tc>
          <w:tcPr>
            <w:tcW w:w="2880" w:type="dxa"/>
          </w:tcPr>
          <w:p w14:paraId="1763EF35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6FDC8045" w14:textId="77777777" w:rsidR="009D4EB5" w:rsidRDefault="00000000">
            <w:r>
              <w:t>57.0</w:t>
            </w:r>
          </w:p>
        </w:tc>
      </w:tr>
      <w:tr w:rsidR="009D4EB5" w14:paraId="5C4E5659" w14:textId="77777777">
        <w:tc>
          <w:tcPr>
            <w:tcW w:w="2880" w:type="dxa"/>
          </w:tcPr>
          <w:p w14:paraId="0533C53D" w14:textId="77777777" w:rsidR="009D4EB5" w:rsidRDefault="00000000">
            <w:r>
              <w:lastRenderedPageBreak/>
              <w:t>3,000.00</w:t>
            </w:r>
          </w:p>
        </w:tc>
        <w:tc>
          <w:tcPr>
            <w:tcW w:w="2880" w:type="dxa"/>
          </w:tcPr>
          <w:p w14:paraId="2E226172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7801134D" w14:textId="77777777" w:rsidR="009D4EB5" w:rsidRDefault="00000000">
            <w:r>
              <w:t>24.0</w:t>
            </w:r>
          </w:p>
        </w:tc>
      </w:tr>
      <w:tr w:rsidR="009D4EB5" w14:paraId="3E66F18A" w14:textId="77777777">
        <w:tc>
          <w:tcPr>
            <w:tcW w:w="2880" w:type="dxa"/>
          </w:tcPr>
          <w:p w14:paraId="44538B65" w14:textId="77777777" w:rsidR="009D4EB5" w:rsidRDefault="00000000">
            <w:r>
              <w:t>3,100.00</w:t>
            </w:r>
          </w:p>
        </w:tc>
        <w:tc>
          <w:tcPr>
            <w:tcW w:w="2880" w:type="dxa"/>
          </w:tcPr>
          <w:p w14:paraId="54176D38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21C5DAC8" w14:textId="77777777" w:rsidR="009D4EB5" w:rsidRDefault="00000000">
            <w:r>
              <w:t>2.0</w:t>
            </w:r>
          </w:p>
        </w:tc>
      </w:tr>
      <w:tr w:rsidR="009D4EB5" w14:paraId="2FA93B07" w14:textId="77777777">
        <w:tc>
          <w:tcPr>
            <w:tcW w:w="2880" w:type="dxa"/>
          </w:tcPr>
          <w:p w14:paraId="0E4D0E88" w14:textId="77777777" w:rsidR="009D4EB5" w:rsidRDefault="00000000">
            <w:r>
              <w:t>3,150.00</w:t>
            </w:r>
          </w:p>
        </w:tc>
        <w:tc>
          <w:tcPr>
            <w:tcW w:w="2880" w:type="dxa"/>
          </w:tcPr>
          <w:p w14:paraId="3D333140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6FF546C7" w14:textId="77777777" w:rsidR="009D4EB5" w:rsidRDefault="00000000">
            <w:r>
              <w:t>nan</w:t>
            </w:r>
          </w:p>
        </w:tc>
      </w:tr>
      <w:tr w:rsidR="009D4EB5" w14:paraId="7C9045D9" w14:textId="77777777">
        <w:tc>
          <w:tcPr>
            <w:tcW w:w="2880" w:type="dxa"/>
          </w:tcPr>
          <w:p w14:paraId="0A4A4367" w14:textId="77777777" w:rsidR="009D4EB5" w:rsidRDefault="00000000">
            <w:r>
              <w:t>3,200.00</w:t>
            </w:r>
          </w:p>
        </w:tc>
        <w:tc>
          <w:tcPr>
            <w:tcW w:w="2880" w:type="dxa"/>
          </w:tcPr>
          <w:p w14:paraId="5E08814F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0755AB10" w14:textId="77777777" w:rsidR="009D4EB5" w:rsidRDefault="00000000">
            <w:r>
              <w:t>2.0</w:t>
            </w:r>
          </w:p>
        </w:tc>
      </w:tr>
    </w:tbl>
    <w:p w14:paraId="45D48926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81C07C8" w14:textId="77777777">
        <w:tc>
          <w:tcPr>
            <w:tcW w:w="2880" w:type="dxa"/>
          </w:tcPr>
          <w:p w14:paraId="059E3F4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2EDB99E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4F6B8CB" w14:textId="77777777" w:rsidR="009D4EB5" w:rsidRDefault="00000000">
            <w:r>
              <w:t>Put Volume</w:t>
            </w:r>
          </w:p>
        </w:tc>
      </w:tr>
      <w:tr w:rsidR="009D4EB5" w14:paraId="641AFFDB" w14:textId="77777777">
        <w:tc>
          <w:tcPr>
            <w:tcW w:w="2880" w:type="dxa"/>
          </w:tcPr>
          <w:p w14:paraId="46635ACC" w14:textId="77777777" w:rsidR="009D4EB5" w:rsidRDefault="00000000">
            <w:r>
              <w:t>1,800.00</w:t>
            </w:r>
          </w:p>
        </w:tc>
        <w:tc>
          <w:tcPr>
            <w:tcW w:w="2880" w:type="dxa"/>
          </w:tcPr>
          <w:p w14:paraId="6C9F2776" w14:textId="77777777" w:rsidR="009D4EB5" w:rsidRDefault="00000000">
            <w:r>
              <w:t>3.95</w:t>
            </w:r>
          </w:p>
        </w:tc>
        <w:tc>
          <w:tcPr>
            <w:tcW w:w="2880" w:type="dxa"/>
          </w:tcPr>
          <w:p w14:paraId="30B9D487" w14:textId="77777777" w:rsidR="009D4EB5" w:rsidRDefault="00000000">
            <w:r>
              <w:t>44.0</w:t>
            </w:r>
          </w:p>
        </w:tc>
      </w:tr>
    </w:tbl>
    <w:p w14:paraId="7AD652F7" w14:textId="77777777" w:rsidR="009D4EB5" w:rsidRDefault="00000000">
      <w:r>
        <w:br/>
      </w:r>
    </w:p>
    <w:p w14:paraId="0B39C8D7" w14:textId="77777777" w:rsidR="009D4EB5" w:rsidRDefault="00000000">
      <w:pPr>
        <w:pStyle w:val="Heading2"/>
      </w:pPr>
      <w:r>
        <w:t>GRANULES</w:t>
      </w:r>
    </w:p>
    <w:p w14:paraId="42DAA45E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8043100" w14:textId="77777777">
        <w:tc>
          <w:tcPr>
            <w:tcW w:w="2880" w:type="dxa"/>
          </w:tcPr>
          <w:p w14:paraId="58E06FD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52F155F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A53B2ED" w14:textId="77777777" w:rsidR="009D4EB5" w:rsidRDefault="00000000">
            <w:r>
              <w:t>Call Volume</w:t>
            </w:r>
          </w:p>
        </w:tc>
      </w:tr>
      <w:tr w:rsidR="009D4EB5" w14:paraId="111D5FD9" w14:textId="77777777">
        <w:tc>
          <w:tcPr>
            <w:tcW w:w="2880" w:type="dxa"/>
          </w:tcPr>
          <w:p w14:paraId="43D88CFD" w14:textId="77777777" w:rsidR="009D4EB5" w:rsidRDefault="00000000">
            <w:r>
              <w:t>650.0</w:t>
            </w:r>
          </w:p>
        </w:tc>
        <w:tc>
          <w:tcPr>
            <w:tcW w:w="2880" w:type="dxa"/>
          </w:tcPr>
          <w:p w14:paraId="65A5A465" w14:textId="77777777" w:rsidR="009D4EB5" w:rsidRDefault="00000000">
            <w:r>
              <w:t>3.5</w:t>
            </w:r>
          </w:p>
        </w:tc>
        <w:tc>
          <w:tcPr>
            <w:tcW w:w="2880" w:type="dxa"/>
          </w:tcPr>
          <w:p w14:paraId="1EA09268" w14:textId="77777777" w:rsidR="009D4EB5" w:rsidRDefault="00000000">
            <w:r>
              <w:t>nan</w:t>
            </w:r>
          </w:p>
        </w:tc>
      </w:tr>
      <w:tr w:rsidR="009D4EB5" w14:paraId="78922B92" w14:textId="77777777">
        <w:tc>
          <w:tcPr>
            <w:tcW w:w="2880" w:type="dxa"/>
          </w:tcPr>
          <w:p w14:paraId="2EF2C6EC" w14:textId="77777777" w:rsidR="009D4EB5" w:rsidRDefault="00000000">
            <w:r>
              <w:t>660.0</w:t>
            </w:r>
          </w:p>
        </w:tc>
        <w:tc>
          <w:tcPr>
            <w:tcW w:w="2880" w:type="dxa"/>
          </w:tcPr>
          <w:p w14:paraId="32C62354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76460DF3" w14:textId="77777777" w:rsidR="009D4EB5" w:rsidRDefault="00000000">
            <w:r>
              <w:t>83.0</w:t>
            </w:r>
          </w:p>
        </w:tc>
      </w:tr>
      <w:tr w:rsidR="009D4EB5" w14:paraId="4E37590F" w14:textId="77777777">
        <w:tc>
          <w:tcPr>
            <w:tcW w:w="2880" w:type="dxa"/>
          </w:tcPr>
          <w:p w14:paraId="1A9E6977" w14:textId="77777777" w:rsidR="009D4EB5" w:rsidRDefault="00000000">
            <w:r>
              <w:t>670.0</w:t>
            </w:r>
          </w:p>
        </w:tc>
        <w:tc>
          <w:tcPr>
            <w:tcW w:w="2880" w:type="dxa"/>
          </w:tcPr>
          <w:p w14:paraId="4A40C396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319C24AA" w14:textId="77777777" w:rsidR="009D4EB5" w:rsidRDefault="00000000">
            <w:r>
              <w:t>380.0</w:t>
            </w:r>
          </w:p>
        </w:tc>
      </w:tr>
      <w:tr w:rsidR="009D4EB5" w14:paraId="57FB3C06" w14:textId="77777777">
        <w:tc>
          <w:tcPr>
            <w:tcW w:w="2880" w:type="dxa"/>
          </w:tcPr>
          <w:p w14:paraId="3C608358" w14:textId="77777777" w:rsidR="009D4EB5" w:rsidRDefault="00000000">
            <w:r>
              <w:t>680.0</w:t>
            </w:r>
          </w:p>
        </w:tc>
        <w:tc>
          <w:tcPr>
            <w:tcW w:w="2880" w:type="dxa"/>
          </w:tcPr>
          <w:p w14:paraId="5D9B9A36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35780241" w14:textId="77777777" w:rsidR="009D4EB5" w:rsidRDefault="00000000">
            <w:r>
              <w:t>282.0</w:t>
            </w:r>
          </w:p>
        </w:tc>
      </w:tr>
    </w:tbl>
    <w:p w14:paraId="5C3A85CC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F70CE27" w14:textId="77777777">
        <w:tc>
          <w:tcPr>
            <w:tcW w:w="2880" w:type="dxa"/>
          </w:tcPr>
          <w:p w14:paraId="4C2BD83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912D8E0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316DEDE" w14:textId="77777777" w:rsidR="009D4EB5" w:rsidRDefault="00000000">
            <w:r>
              <w:t>Put Volume</w:t>
            </w:r>
          </w:p>
        </w:tc>
      </w:tr>
      <w:tr w:rsidR="009D4EB5" w14:paraId="379F8A5A" w14:textId="77777777">
        <w:tc>
          <w:tcPr>
            <w:tcW w:w="2880" w:type="dxa"/>
          </w:tcPr>
          <w:p w14:paraId="35A19066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122D77EB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755E2432" w14:textId="77777777" w:rsidR="009D4EB5" w:rsidRDefault="00000000">
            <w:r>
              <w:t>23.0</w:t>
            </w:r>
          </w:p>
        </w:tc>
      </w:tr>
      <w:tr w:rsidR="009D4EB5" w14:paraId="430A5AB3" w14:textId="77777777">
        <w:tc>
          <w:tcPr>
            <w:tcW w:w="2880" w:type="dxa"/>
          </w:tcPr>
          <w:p w14:paraId="7E8B5FA8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43E19C61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413901E4" w14:textId="77777777" w:rsidR="009D4EB5" w:rsidRDefault="00000000">
            <w:r>
              <w:t>50.0</w:t>
            </w:r>
          </w:p>
        </w:tc>
      </w:tr>
      <w:tr w:rsidR="009D4EB5" w14:paraId="338B9AFD" w14:textId="77777777">
        <w:tc>
          <w:tcPr>
            <w:tcW w:w="2880" w:type="dxa"/>
          </w:tcPr>
          <w:p w14:paraId="7F465AD1" w14:textId="77777777" w:rsidR="009D4EB5" w:rsidRDefault="00000000">
            <w:r>
              <w:t>490.0</w:t>
            </w:r>
          </w:p>
        </w:tc>
        <w:tc>
          <w:tcPr>
            <w:tcW w:w="2880" w:type="dxa"/>
          </w:tcPr>
          <w:p w14:paraId="4917034E" w14:textId="77777777" w:rsidR="009D4EB5" w:rsidRDefault="00000000">
            <w:r>
              <w:t>2.5</w:t>
            </w:r>
          </w:p>
        </w:tc>
        <w:tc>
          <w:tcPr>
            <w:tcW w:w="2880" w:type="dxa"/>
          </w:tcPr>
          <w:p w14:paraId="12E69916" w14:textId="77777777" w:rsidR="009D4EB5" w:rsidRDefault="00000000">
            <w:r>
              <w:t>nan</w:t>
            </w:r>
          </w:p>
        </w:tc>
      </w:tr>
      <w:tr w:rsidR="009D4EB5" w14:paraId="29ADFDD9" w14:textId="77777777">
        <w:tc>
          <w:tcPr>
            <w:tcW w:w="2880" w:type="dxa"/>
          </w:tcPr>
          <w:p w14:paraId="0DC5A605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727EB394" w14:textId="77777777" w:rsidR="009D4EB5" w:rsidRDefault="00000000">
            <w:r>
              <w:t>2.4</w:t>
            </w:r>
          </w:p>
        </w:tc>
        <w:tc>
          <w:tcPr>
            <w:tcW w:w="2880" w:type="dxa"/>
          </w:tcPr>
          <w:p w14:paraId="01BC2397" w14:textId="77777777" w:rsidR="009D4EB5" w:rsidRDefault="00000000">
            <w:r>
              <w:t>90.0</w:t>
            </w:r>
          </w:p>
        </w:tc>
      </w:tr>
      <w:tr w:rsidR="009D4EB5" w14:paraId="5074501B" w14:textId="77777777">
        <w:tc>
          <w:tcPr>
            <w:tcW w:w="2880" w:type="dxa"/>
          </w:tcPr>
          <w:p w14:paraId="12F024D6" w14:textId="77777777" w:rsidR="009D4EB5" w:rsidRDefault="00000000">
            <w:r>
              <w:t>510.0</w:t>
            </w:r>
          </w:p>
        </w:tc>
        <w:tc>
          <w:tcPr>
            <w:tcW w:w="2880" w:type="dxa"/>
          </w:tcPr>
          <w:p w14:paraId="21C1D64C" w14:textId="77777777" w:rsidR="009D4EB5" w:rsidRDefault="00000000">
            <w:r>
              <w:t>2.9</w:t>
            </w:r>
          </w:p>
        </w:tc>
        <w:tc>
          <w:tcPr>
            <w:tcW w:w="2880" w:type="dxa"/>
          </w:tcPr>
          <w:p w14:paraId="2446F010" w14:textId="77777777" w:rsidR="009D4EB5" w:rsidRDefault="00000000">
            <w:r>
              <w:t>15.0</w:t>
            </w:r>
          </w:p>
        </w:tc>
      </w:tr>
      <w:tr w:rsidR="009D4EB5" w14:paraId="322D78B1" w14:textId="77777777">
        <w:tc>
          <w:tcPr>
            <w:tcW w:w="2880" w:type="dxa"/>
          </w:tcPr>
          <w:p w14:paraId="193201CA" w14:textId="77777777" w:rsidR="009D4EB5" w:rsidRDefault="00000000">
            <w:r>
              <w:t>520.0</w:t>
            </w:r>
          </w:p>
        </w:tc>
        <w:tc>
          <w:tcPr>
            <w:tcW w:w="2880" w:type="dxa"/>
          </w:tcPr>
          <w:p w14:paraId="2E7B5E07" w14:textId="77777777" w:rsidR="009D4EB5" w:rsidRDefault="00000000">
            <w:r>
              <w:t>4.0</w:t>
            </w:r>
          </w:p>
        </w:tc>
        <w:tc>
          <w:tcPr>
            <w:tcW w:w="2880" w:type="dxa"/>
          </w:tcPr>
          <w:p w14:paraId="4DD2FC7F" w14:textId="77777777" w:rsidR="009D4EB5" w:rsidRDefault="00000000">
            <w:r>
              <w:t>79.0</w:t>
            </w:r>
          </w:p>
        </w:tc>
      </w:tr>
    </w:tbl>
    <w:p w14:paraId="157BEF00" w14:textId="77777777" w:rsidR="009D4EB5" w:rsidRDefault="00000000">
      <w:r>
        <w:br/>
      </w:r>
    </w:p>
    <w:p w14:paraId="4E8C9E87" w14:textId="77777777" w:rsidR="009D4EB5" w:rsidRDefault="00000000">
      <w:pPr>
        <w:pStyle w:val="Heading2"/>
      </w:pPr>
      <w:r>
        <w:t>GRASIM</w:t>
      </w:r>
    </w:p>
    <w:p w14:paraId="03AA7E7C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15BF0EA" w14:textId="77777777">
        <w:tc>
          <w:tcPr>
            <w:tcW w:w="2880" w:type="dxa"/>
          </w:tcPr>
          <w:p w14:paraId="3EC2FB9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939BD12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7173BC0" w14:textId="77777777" w:rsidR="009D4EB5" w:rsidRDefault="00000000">
            <w:r>
              <w:t>Call Volume</w:t>
            </w:r>
          </w:p>
        </w:tc>
      </w:tr>
      <w:tr w:rsidR="009D4EB5" w14:paraId="187D8682" w14:textId="77777777">
        <w:tc>
          <w:tcPr>
            <w:tcW w:w="2880" w:type="dxa"/>
          </w:tcPr>
          <w:p w14:paraId="6F363BBD" w14:textId="77777777" w:rsidR="009D4EB5" w:rsidRDefault="00000000">
            <w:r>
              <w:t>2,780.00</w:t>
            </w:r>
          </w:p>
        </w:tc>
        <w:tc>
          <w:tcPr>
            <w:tcW w:w="2880" w:type="dxa"/>
          </w:tcPr>
          <w:p w14:paraId="0E9EAFE2" w14:textId="77777777" w:rsidR="009D4EB5" w:rsidRDefault="00000000">
            <w:r>
              <w:t>3.95</w:t>
            </w:r>
          </w:p>
        </w:tc>
        <w:tc>
          <w:tcPr>
            <w:tcW w:w="2880" w:type="dxa"/>
          </w:tcPr>
          <w:p w14:paraId="78CE2C11" w14:textId="77777777" w:rsidR="009D4EB5" w:rsidRDefault="00000000">
            <w:r>
              <w:t>91.0</w:t>
            </w:r>
          </w:p>
        </w:tc>
      </w:tr>
      <w:tr w:rsidR="009D4EB5" w14:paraId="56334512" w14:textId="77777777">
        <w:tc>
          <w:tcPr>
            <w:tcW w:w="2880" w:type="dxa"/>
          </w:tcPr>
          <w:p w14:paraId="229DE64C" w14:textId="77777777" w:rsidR="009D4EB5" w:rsidRDefault="00000000">
            <w:r>
              <w:t>2,800.00</w:t>
            </w:r>
          </w:p>
        </w:tc>
        <w:tc>
          <w:tcPr>
            <w:tcW w:w="2880" w:type="dxa"/>
          </w:tcPr>
          <w:p w14:paraId="1E98A683" w14:textId="77777777" w:rsidR="009D4EB5" w:rsidRDefault="00000000">
            <w:r>
              <w:t>3.45</w:t>
            </w:r>
          </w:p>
        </w:tc>
        <w:tc>
          <w:tcPr>
            <w:tcW w:w="2880" w:type="dxa"/>
          </w:tcPr>
          <w:p w14:paraId="6138AC35" w14:textId="77777777" w:rsidR="009D4EB5" w:rsidRDefault="00000000">
            <w:r>
              <w:t>606.0</w:t>
            </w:r>
          </w:p>
        </w:tc>
      </w:tr>
      <w:tr w:rsidR="009D4EB5" w14:paraId="1DD54A55" w14:textId="77777777">
        <w:tc>
          <w:tcPr>
            <w:tcW w:w="2880" w:type="dxa"/>
          </w:tcPr>
          <w:p w14:paraId="07ED98E3" w14:textId="77777777" w:rsidR="009D4EB5" w:rsidRDefault="00000000">
            <w:r>
              <w:t>2,840.00</w:t>
            </w:r>
          </w:p>
        </w:tc>
        <w:tc>
          <w:tcPr>
            <w:tcW w:w="2880" w:type="dxa"/>
          </w:tcPr>
          <w:p w14:paraId="410EEBAC" w14:textId="77777777" w:rsidR="009D4EB5" w:rsidRDefault="00000000">
            <w:r>
              <w:t>2.4</w:t>
            </w:r>
          </w:p>
        </w:tc>
        <w:tc>
          <w:tcPr>
            <w:tcW w:w="2880" w:type="dxa"/>
          </w:tcPr>
          <w:p w14:paraId="7473E997" w14:textId="77777777" w:rsidR="009D4EB5" w:rsidRDefault="00000000">
            <w:r>
              <w:t>1.0</w:t>
            </w:r>
          </w:p>
        </w:tc>
      </w:tr>
      <w:tr w:rsidR="009D4EB5" w14:paraId="75D27DF9" w14:textId="77777777">
        <w:tc>
          <w:tcPr>
            <w:tcW w:w="2880" w:type="dxa"/>
          </w:tcPr>
          <w:p w14:paraId="1A9157C1" w14:textId="77777777" w:rsidR="009D4EB5" w:rsidRDefault="00000000">
            <w:r>
              <w:t>2,920.00</w:t>
            </w:r>
          </w:p>
        </w:tc>
        <w:tc>
          <w:tcPr>
            <w:tcW w:w="2880" w:type="dxa"/>
          </w:tcPr>
          <w:p w14:paraId="54E0356B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386E2D74" w14:textId="77777777" w:rsidR="009D4EB5" w:rsidRDefault="00000000">
            <w:r>
              <w:t>1.0</w:t>
            </w:r>
          </w:p>
        </w:tc>
      </w:tr>
    </w:tbl>
    <w:p w14:paraId="2737BA8F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4FC494D" w14:textId="77777777">
        <w:tc>
          <w:tcPr>
            <w:tcW w:w="2880" w:type="dxa"/>
          </w:tcPr>
          <w:p w14:paraId="1FFCD89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20DEE20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2B75103A" w14:textId="77777777" w:rsidR="009D4EB5" w:rsidRDefault="00000000">
            <w:r>
              <w:t>Put Volume</w:t>
            </w:r>
          </w:p>
        </w:tc>
      </w:tr>
      <w:tr w:rsidR="009D4EB5" w14:paraId="0EE89249" w14:textId="77777777">
        <w:tc>
          <w:tcPr>
            <w:tcW w:w="2880" w:type="dxa"/>
          </w:tcPr>
          <w:p w14:paraId="1D94ECB6" w14:textId="77777777" w:rsidR="009D4EB5" w:rsidRDefault="00000000">
            <w:r>
              <w:t>2,040.00</w:t>
            </w:r>
          </w:p>
        </w:tc>
        <w:tc>
          <w:tcPr>
            <w:tcW w:w="2880" w:type="dxa"/>
          </w:tcPr>
          <w:p w14:paraId="7549BE82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291E6A81" w14:textId="77777777" w:rsidR="009D4EB5" w:rsidRDefault="00000000">
            <w:r>
              <w:t>143.0</w:t>
            </w:r>
          </w:p>
        </w:tc>
      </w:tr>
      <w:tr w:rsidR="009D4EB5" w14:paraId="38CF6DD7" w14:textId="77777777">
        <w:tc>
          <w:tcPr>
            <w:tcW w:w="2880" w:type="dxa"/>
          </w:tcPr>
          <w:p w14:paraId="0B40AF93" w14:textId="77777777" w:rsidR="009D4EB5" w:rsidRDefault="00000000">
            <w:r>
              <w:t>2,100.00</w:t>
            </w:r>
          </w:p>
        </w:tc>
        <w:tc>
          <w:tcPr>
            <w:tcW w:w="2880" w:type="dxa"/>
          </w:tcPr>
          <w:p w14:paraId="4B9C3E98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441A1CCB" w14:textId="77777777" w:rsidR="009D4EB5" w:rsidRDefault="00000000">
            <w:r>
              <w:t>12.0</w:t>
            </w:r>
          </w:p>
        </w:tc>
      </w:tr>
      <w:tr w:rsidR="009D4EB5" w14:paraId="3AB953B6" w14:textId="77777777">
        <w:tc>
          <w:tcPr>
            <w:tcW w:w="2880" w:type="dxa"/>
          </w:tcPr>
          <w:p w14:paraId="08B59FA2" w14:textId="77777777" w:rsidR="009D4EB5" w:rsidRDefault="00000000">
            <w:r>
              <w:t>2,200.00</w:t>
            </w:r>
          </w:p>
        </w:tc>
        <w:tc>
          <w:tcPr>
            <w:tcW w:w="2880" w:type="dxa"/>
          </w:tcPr>
          <w:p w14:paraId="3AB9CB1D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04B1F965" w14:textId="77777777" w:rsidR="009D4EB5" w:rsidRDefault="00000000">
            <w:r>
              <w:t>189.0</w:t>
            </w:r>
          </w:p>
        </w:tc>
      </w:tr>
      <w:tr w:rsidR="009D4EB5" w14:paraId="155BC1BE" w14:textId="77777777">
        <w:tc>
          <w:tcPr>
            <w:tcW w:w="2880" w:type="dxa"/>
          </w:tcPr>
          <w:p w14:paraId="72CD338C" w14:textId="77777777" w:rsidR="009D4EB5" w:rsidRDefault="00000000">
            <w:r>
              <w:t>2,220.00</w:t>
            </w:r>
          </w:p>
        </w:tc>
        <w:tc>
          <w:tcPr>
            <w:tcW w:w="2880" w:type="dxa"/>
          </w:tcPr>
          <w:p w14:paraId="453F782C" w14:textId="77777777" w:rsidR="009D4EB5" w:rsidRDefault="00000000">
            <w:r>
              <w:t>3.8</w:t>
            </w:r>
          </w:p>
        </w:tc>
        <w:tc>
          <w:tcPr>
            <w:tcW w:w="2880" w:type="dxa"/>
          </w:tcPr>
          <w:p w14:paraId="2EF202A2" w14:textId="77777777" w:rsidR="009D4EB5" w:rsidRDefault="00000000">
            <w:r>
              <w:t>59.0</w:t>
            </w:r>
          </w:p>
        </w:tc>
      </w:tr>
    </w:tbl>
    <w:p w14:paraId="7C245509" w14:textId="77777777" w:rsidR="009D4EB5" w:rsidRDefault="00000000">
      <w:r>
        <w:br/>
      </w:r>
    </w:p>
    <w:p w14:paraId="18DF3142" w14:textId="77777777" w:rsidR="009D4EB5" w:rsidRDefault="00000000">
      <w:r>
        <w:lastRenderedPageBreak/>
        <w:br/>
      </w:r>
    </w:p>
    <w:p w14:paraId="45717589" w14:textId="77777777" w:rsidR="009D4EB5" w:rsidRDefault="00000000">
      <w:pPr>
        <w:pStyle w:val="Heading2"/>
      </w:pPr>
      <w:r>
        <w:t>HAL</w:t>
      </w:r>
    </w:p>
    <w:p w14:paraId="2CB6EA54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306C987" w14:textId="77777777">
        <w:tc>
          <w:tcPr>
            <w:tcW w:w="2880" w:type="dxa"/>
          </w:tcPr>
          <w:p w14:paraId="00485F0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3724018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0111CD8A" w14:textId="77777777" w:rsidR="009D4EB5" w:rsidRDefault="00000000">
            <w:r>
              <w:t>Call Volume</w:t>
            </w:r>
          </w:p>
        </w:tc>
      </w:tr>
      <w:tr w:rsidR="009D4EB5" w14:paraId="745BAA13" w14:textId="77777777">
        <w:tc>
          <w:tcPr>
            <w:tcW w:w="2880" w:type="dxa"/>
          </w:tcPr>
          <w:p w14:paraId="566E01D5" w14:textId="77777777" w:rsidR="009D4EB5" w:rsidRDefault="00000000">
            <w:r>
              <w:t>4,250.00</w:t>
            </w:r>
          </w:p>
        </w:tc>
        <w:tc>
          <w:tcPr>
            <w:tcW w:w="2880" w:type="dxa"/>
          </w:tcPr>
          <w:p w14:paraId="554919CA" w14:textId="77777777" w:rsidR="009D4EB5" w:rsidRDefault="00000000">
            <w:r>
              <w:t>28.7</w:t>
            </w:r>
          </w:p>
        </w:tc>
        <w:tc>
          <w:tcPr>
            <w:tcW w:w="2880" w:type="dxa"/>
          </w:tcPr>
          <w:p w14:paraId="706F2E99" w14:textId="77777777" w:rsidR="009D4EB5" w:rsidRDefault="00000000">
            <w:r>
              <w:t>606.0</w:t>
            </w:r>
          </w:p>
        </w:tc>
      </w:tr>
      <w:tr w:rsidR="009D4EB5" w14:paraId="520729C1" w14:textId="77777777">
        <w:tc>
          <w:tcPr>
            <w:tcW w:w="2880" w:type="dxa"/>
          </w:tcPr>
          <w:p w14:paraId="7B989CE6" w14:textId="77777777" w:rsidR="009D4EB5" w:rsidRDefault="00000000">
            <w:r>
              <w:t>4,300.00</w:t>
            </w:r>
          </w:p>
        </w:tc>
        <w:tc>
          <w:tcPr>
            <w:tcW w:w="2880" w:type="dxa"/>
          </w:tcPr>
          <w:p w14:paraId="28C82974" w14:textId="77777777" w:rsidR="009D4EB5" w:rsidRDefault="00000000">
            <w:r>
              <w:t>23.75</w:t>
            </w:r>
          </w:p>
        </w:tc>
        <w:tc>
          <w:tcPr>
            <w:tcW w:w="2880" w:type="dxa"/>
          </w:tcPr>
          <w:p w14:paraId="21EB1166" w14:textId="77777777" w:rsidR="009D4EB5" w:rsidRDefault="00000000">
            <w:r>
              <w:t>nan</w:t>
            </w:r>
          </w:p>
        </w:tc>
      </w:tr>
      <w:tr w:rsidR="009D4EB5" w14:paraId="42C574E9" w14:textId="77777777">
        <w:tc>
          <w:tcPr>
            <w:tcW w:w="2880" w:type="dxa"/>
          </w:tcPr>
          <w:p w14:paraId="77D9B7B0" w14:textId="77777777" w:rsidR="009D4EB5" w:rsidRDefault="00000000">
            <w:r>
              <w:t>4,350.00</w:t>
            </w:r>
          </w:p>
        </w:tc>
        <w:tc>
          <w:tcPr>
            <w:tcW w:w="2880" w:type="dxa"/>
          </w:tcPr>
          <w:p w14:paraId="7668CE53" w14:textId="77777777" w:rsidR="009D4EB5" w:rsidRDefault="00000000">
            <w:r>
              <w:t>20.25</w:t>
            </w:r>
          </w:p>
        </w:tc>
        <w:tc>
          <w:tcPr>
            <w:tcW w:w="2880" w:type="dxa"/>
          </w:tcPr>
          <w:p w14:paraId="2DC03BDE" w14:textId="77777777" w:rsidR="009D4EB5" w:rsidRDefault="00000000">
            <w:r>
              <w:t>328.0</w:t>
            </w:r>
          </w:p>
        </w:tc>
      </w:tr>
      <w:tr w:rsidR="009D4EB5" w14:paraId="47962BB8" w14:textId="77777777">
        <w:tc>
          <w:tcPr>
            <w:tcW w:w="2880" w:type="dxa"/>
          </w:tcPr>
          <w:p w14:paraId="2C22F081" w14:textId="77777777" w:rsidR="009D4EB5" w:rsidRDefault="00000000">
            <w:r>
              <w:t>4,400.00</w:t>
            </w:r>
          </w:p>
        </w:tc>
        <w:tc>
          <w:tcPr>
            <w:tcW w:w="2880" w:type="dxa"/>
          </w:tcPr>
          <w:p w14:paraId="537140E1" w14:textId="77777777" w:rsidR="009D4EB5" w:rsidRDefault="00000000">
            <w:r>
              <w:t>17.1</w:t>
            </w:r>
          </w:p>
        </w:tc>
        <w:tc>
          <w:tcPr>
            <w:tcW w:w="2880" w:type="dxa"/>
          </w:tcPr>
          <w:p w14:paraId="3AD2E489" w14:textId="77777777" w:rsidR="009D4EB5" w:rsidRDefault="00000000">
            <w:r>
              <w:t>nan</w:t>
            </w:r>
          </w:p>
        </w:tc>
      </w:tr>
      <w:tr w:rsidR="009D4EB5" w14:paraId="3818CA5A" w14:textId="77777777">
        <w:tc>
          <w:tcPr>
            <w:tcW w:w="2880" w:type="dxa"/>
          </w:tcPr>
          <w:p w14:paraId="6718046A" w14:textId="77777777" w:rsidR="009D4EB5" w:rsidRDefault="00000000">
            <w:r>
              <w:t>4,450.00</w:t>
            </w:r>
          </w:p>
        </w:tc>
        <w:tc>
          <w:tcPr>
            <w:tcW w:w="2880" w:type="dxa"/>
          </w:tcPr>
          <w:p w14:paraId="1F6E36CB" w14:textId="77777777" w:rsidR="009D4EB5" w:rsidRDefault="00000000">
            <w:r>
              <w:t>15.05</w:t>
            </w:r>
          </w:p>
        </w:tc>
        <w:tc>
          <w:tcPr>
            <w:tcW w:w="2880" w:type="dxa"/>
          </w:tcPr>
          <w:p w14:paraId="6238CCE1" w14:textId="77777777" w:rsidR="009D4EB5" w:rsidRDefault="00000000">
            <w:r>
              <w:t>265.0</w:t>
            </w:r>
          </w:p>
        </w:tc>
      </w:tr>
      <w:tr w:rsidR="009D4EB5" w14:paraId="28139E39" w14:textId="77777777">
        <w:tc>
          <w:tcPr>
            <w:tcW w:w="2880" w:type="dxa"/>
          </w:tcPr>
          <w:p w14:paraId="2A17A6C7" w14:textId="77777777" w:rsidR="009D4EB5" w:rsidRDefault="00000000">
            <w:r>
              <w:t>4,500.00</w:t>
            </w:r>
          </w:p>
        </w:tc>
        <w:tc>
          <w:tcPr>
            <w:tcW w:w="2880" w:type="dxa"/>
          </w:tcPr>
          <w:p w14:paraId="6865F017" w14:textId="77777777" w:rsidR="009D4EB5" w:rsidRDefault="00000000">
            <w:r>
              <w:t>12.7</w:t>
            </w:r>
          </w:p>
        </w:tc>
        <w:tc>
          <w:tcPr>
            <w:tcW w:w="2880" w:type="dxa"/>
          </w:tcPr>
          <w:p w14:paraId="29B88D5B" w14:textId="77777777" w:rsidR="009D4EB5" w:rsidRDefault="00000000">
            <w:r>
              <w:t>nan</w:t>
            </w:r>
          </w:p>
        </w:tc>
      </w:tr>
      <w:tr w:rsidR="009D4EB5" w14:paraId="57D180DE" w14:textId="77777777">
        <w:tc>
          <w:tcPr>
            <w:tcW w:w="2880" w:type="dxa"/>
          </w:tcPr>
          <w:p w14:paraId="13A9B319" w14:textId="77777777" w:rsidR="009D4EB5" w:rsidRDefault="00000000">
            <w:r>
              <w:t>4,550.00</w:t>
            </w:r>
          </w:p>
        </w:tc>
        <w:tc>
          <w:tcPr>
            <w:tcW w:w="2880" w:type="dxa"/>
          </w:tcPr>
          <w:p w14:paraId="70487702" w14:textId="77777777" w:rsidR="009D4EB5" w:rsidRDefault="00000000">
            <w:r>
              <w:t>10.1</w:t>
            </w:r>
          </w:p>
        </w:tc>
        <w:tc>
          <w:tcPr>
            <w:tcW w:w="2880" w:type="dxa"/>
          </w:tcPr>
          <w:p w14:paraId="270A7905" w14:textId="77777777" w:rsidR="009D4EB5" w:rsidRDefault="00000000">
            <w:r>
              <w:t>90.0</w:t>
            </w:r>
          </w:p>
        </w:tc>
      </w:tr>
      <w:tr w:rsidR="009D4EB5" w14:paraId="483491F5" w14:textId="77777777">
        <w:tc>
          <w:tcPr>
            <w:tcW w:w="2880" w:type="dxa"/>
          </w:tcPr>
          <w:p w14:paraId="1B49AC80" w14:textId="77777777" w:rsidR="009D4EB5" w:rsidRDefault="00000000">
            <w:r>
              <w:t>4,600.00</w:t>
            </w:r>
          </w:p>
        </w:tc>
        <w:tc>
          <w:tcPr>
            <w:tcW w:w="2880" w:type="dxa"/>
          </w:tcPr>
          <w:p w14:paraId="746B7AE5" w14:textId="77777777" w:rsidR="009D4EB5" w:rsidRDefault="00000000">
            <w:r>
              <w:t>9.25</w:t>
            </w:r>
          </w:p>
        </w:tc>
        <w:tc>
          <w:tcPr>
            <w:tcW w:w="2880" w:type="dxa"/>
          </w:tcPr>
          <w:p w14:paraId="5A569F92" w14:textId="77777777" w:rsidR="009D4EB5" w:rsidRDefault="00000000">
            <w:r>
              <w:t>353.0</w:t>
            </w:r>
          </w:p>
        </w:tc>
      </w:tr>
      <w:tr w:rsidR="009D4EB5" w14:paraId="66D61147" w14:textId="77777777">
        <w:tc>
          <w:tcPr>
            <w:tcW w:w="2880" w:type="dxa"/>
          </w:tcPr>
          <w:p w14:paraId="23D04FC1" w14:textId="77777777" w:rsidR="009D4EB5" w:rsidRDefault="00000000">
            <w:r>
              <w:t>4,650.00</w:t>
            </w:r>
          </w:p>
        </w:tc>
        <w:tc>
          <w:tcPr>
            <w:tcW w:w="2880" w:type="dxa"/>
          </w:tcPr>
          <w:p w14:paraId="09905A3C" w14:textId="77777777" w:rsidR="009D4EB5" w:rsidRDefault="00000000">
            <w:r>
              <w:t>6.35</w:t>
            </w:r>
          </w:p>
        </w:tc>
        <w:tc>
          <w:tcPr>
            <w:tcW w:w="2880" w:type="dxa"/>
          </w:tcPr>
          <w:p w14:paraId="01E26F57" w14:textId="77777777" w:rsidR="009D4EB5" w:rsidRDefault="00000000">
            <w:r>
              <w:t>7.0</w:t>
            </w:r>
          </w:p>
        </w:tc>
      </w:tr>
      <w:tr w:rsidR="009D4EB5" w14:paraId="632E5541" w14:textId="77777777">
        <w:tc>
          <w:tcPr>
            <w:tcW w:w="2880" w:type="dxa"/>
          </w:tcPr>
          <w:p w14:paraId="3D61C53C" w14:textId="77777777" w:rsidR="009D4EB5" w:rsidRDefault="00000000">
            <w:r>
              <w:t>4,700.00</w:t>
            </w:r>
          </w:p>
        </w:tc>
        <w:tc>
          <w:tcPr>
            <w:tcW w:w="2880" w:type="dxa"/>
          </w:tcPr>
          <w:p w14:paraId="6AD8639D" w14:textId="77777777" w:rsidR="009D4EB5" w:rsidRDefault="00000000">
            <w:r>
              <w:t>6.85</w:t>
            </w:r>
          </w:p>
        </w:tc>
        <w:tc>
          <w:tcPr>
            <w:tcW w:w="2880" w:type="dxa"/>
          </w:tcPr>
          <w:p w14:paraId="0A726F8E" w14:textId="77777777" w:rsidR="009D4EB5" w:rsidRDefault="00000000">
            <w:r>
              <w:t>214.0</w:t>
            </w:r>
          </w:p>
        </w:tc>
      </w:tr>
      <w:tr w:rsidR="009D4EB5" w14:paraId="00DB3D30" w14:textId="77777777">
        <w:tc>
          <w:tcPr>
            <w:tcW w:w="2880" w:type="dxa"/>
          </w:tcPr>
          <w:p w14:paraId="03898113" w14:textId="77777777" w:rsidR="009D4EB5" w:rsidRDefault="00000000">
            <w:r>
              <w:t>4,800.00</w:t>
            </w:r>
          </w:p>
        </w:tc>
        <w:tc>
          <w:tcPr>
            <w:tcW w:w="2880" w:type="dxa"/>
          </w:tcPr>
          <w:p w14:paraId="4D295CF1" w14:textId="77777777" w:rsidR="009D4EB5" w:rsidRDefault="00000000">
            <w:r>
              <w:t>5.0</w:t>
            </w:r>
          </w:p>
        </w:tc>
        <w:tc>
          <w:tcPr>
            <w:tcW w:w="2880" w:type="dxa"/>
          </w:tcPr>
          <w:p w14:paraId="46DF5561" w14:textId="77777777" w:rsidR="009D4EB5" w:rsidRDefault="00000000">
            <w:r>
              <w:t>116.0</w:t>
            </w:r>
          </w:p>
        </w:tc>
      </w:tr>
      <w:tr w:rsidR="009D4EB5" w14:paraId="182B151C" w14:textId="77777777">
        <w:tc>
          <w:tcPr>
            <w:tcW w:w="2880" w:type="dxa"/>
          </w:tcPr>
          <w:p w14:paraId="75C710D5" w14:textId="77777777" w:rsidR="009D4EB5" w:rsidRDefault="00000000">
            <w:r>
              <w:t>4,900.00</w:t>
            </w:r>
          </w:p>
        </w:tc>
        <w:tc>
          <w:tcPr>
            <w:tcW w:w="2880" w:type="dxa"/>
          </w:tcPr>
          <w:p w14:paraId="70DDB6A2" w14:textId="77777777" w:rsidR="009D4EB5" w:rsidRDefault="00000000">
            <w:r>
              <w:t>3.55</w:t>
            </w:r>
          </w:p>
        </w:tc>
        <w:tc>
          <w:tcPr>
            <w:tcW w:w="2880" w:type="dxa"/>
          </w:tcPr>
          <w:p w14:paraId="04B468F4" w14:textId="77777777" w:rsidR="009D4EB5" w:rsidRDefault="00000000">
            <w:r>
              <w:t>45.0</w:t>
            </w:r>
          </w:p>
        </w:tc>
      </w:tr>
      <w:tr w:rsidR="009D4EB5" w14:paraId="2B7E3979" w14:textId="77777777">
        <w:tc>
          <w:tcPr>
            <w:tcW w:w="2880" w:type="dxa"/>
          </w:tcPr>
          <w:p w14:paraId="47D59D0D" w14:textId="77777777" w:rsidR="009D4EB5" w:rsidRDefault="00000000">
            <w:r>
              <w:t>5,000.00</w:t>
            </w:r>
          </w:p>
        </w:tc>
        <w:tc>
          <w:tcPr>
            <w:tcW w:w="2880" w:type="dxa"/>
          </w:tcPr>
          <w:p w14:paraId="68F6D94E" w14:textId="77777777" w:rsidR="009D4EB5" w:rsidRDefault="00000000">
            <w:r>
              <w:t>3.55</w:t>
            </w:r>
          </w:p>
        </w:tc>
        <w:tc>
          <w:tcPr>
            <w:tcW w:w="2880" w:type="dxa"/>
          </w:tcPr>
          <w:p w14:paraId="60FB8084" w14:textId="77777777" w:rsidR="009D4EB5" w:rsidRDefault="00000000">
            <w:r>
              <w:t>215.0</w:t>
            </w:r>
          </w:p>
        </w:tc>
      </w:tr>
      <w:tr w:rsidR="009D4EB5" w14:paraId="37506B08" w14:textId="77777777">
        <w:tc>
          <w:tcPr>
            <w:tcW w:w="2880" w:type="dxa"/>
          </w:tcPr>
          <w:p w14:paraId="246F918E" w14:textId="77777777" w:rsidR="009D4EB5" w:rsidRDefault="00000000">
            <w:r>
              <w:t>5,200.00</w:t>
            </w:r>
          </w:p>
        </w:tc>
        <w:tc>
          <w:tcPr>
            <w:tcW w:w="2880" w:type="dxa"/>
          </w:tcPr>
          <w:p w14:paraId="672FA9B5" w14:textId="77777777" w:rsidR="009D4EB5" w:rsidRDefault="00000000">
            <w:r>
              <w:t>2.5</w:t>
            </w:r>
          </w:p>
        </w:tc>
        <w:tc>
          <w:tcPr>
            <w:tcW w:w="2880" w:type="dxa"/>
          </w:tcPr>
          <w:p w14:paraId="2A8E7CA4" w14:textId="77777777" w:rsidR="009D4EB5" w:rsidRDefault="00000000">
            <w:r>
              <w:t>66.0</w:t>
            </w:r>
          </w:p>
        </w:tc>
      </w:tr>
    </w:tbl>
    <w:p w14:paraId="2326E860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10EC308" w14:textId="77777777">
        <w:tc>
          <w:tcPr>
            <w:tcW w:w="2880" w:type="dxa"/>
          </w:tcPr>
          <w:p w14:paraId="26AD75E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7900BC2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C1FF535" w14:textId="77777777" w:rsidR="009D4EB5" w:rsidRDefault="00000000">
            <w:r>
              <w:t>Put Volume</w:t>
            </w:r>
          </w:p>
        </w:tc>
      </w:tr>
      <w:tr w:rsidR="009D4EB5" w14:paraId="2E80CAA5" w14:textId="77777777">
        <w:tc>
          <w:tcPr>
            <w:tcW w:w="2880" w:type="dxa"/>
          </w:tcPr>
          <w:p w14:paraId="7E5CB609" w14:textId="77777777" w:rsidR="009D4EB5" w:rsidRDefault="00000000">
            <w:r>
              <w:t>2,800.00</w:t>
            </w:r>
          </w:p>
        </w:tc>
        <w:tc>
          <w:tcPr>
            <w:tcW w:w="2880" w:type="dxa"/>
          </w:tcPr>
          <w:p w14:paraId="45C076F3" w14:textId="77777777" w:rsidR="009D4EB5" w:rsidRDefault="00000000">
            <w:r>
              <w:t>4.8</w:t>
            </w:r>
          </w:p>
        </w:tc>
        <w:tc>
          <w:tcPr>
            <w:tcW w:w="2880" w:type="dxa"/>
          </w:tcPr>
          <w:p w14:paraId="03A00F8A" w14:textId="77777777" w:rsidR="009D4EB5" w:rsidRDefault="00000000">
            <w:r>
              <w:t>nan</w:t>
            </w:r>
          </w:p>
        </w:tc>
      </w:tr>
      <w:tr w:rsidR="009D4EB5" w14:paraId="7CFCC1FA" w14:textId="77777777">
        <w:tc>
          <w:tcPr>
            <w:tcW w:w="2880" w:type="dxa"/>
          </w:tcPr>
          <w:p w14:paraId="1DEAE78C" w14:textId="77777777" w:rsidR="009D4EB5" w:rsidRDefault="00000000">
            <w:r>
              <w:t>2,900.00</w:t>
            </w:r>
          </w:p>
        </w:tc>
        <w:tc>
          <w:tcPr>
            <w:tcW w:w="2880" w:type="dxa"/>
          </w:tcPr>
          <w:p w14:paraId="57C1A3E6" w14:textId="77777777" w:rsidR="009D4EB5" w:rsidRDefault="00000000">
            <w:r>
              <w:t>5.95</w:t>
            </w:r>
          </w:p>
        </w:tc>
        <w:tc>
          <w:tcPr>
            <w:tcW w:w="2880" w:type="dxa"/>
          </w:tcPr>
          <w:p w14:paraId="3AB997AE" w14:textId="77777777" w:rsidR="009D4EB5" w:rsidRDefault="00000000">
            <w:r>
              <w:t>45.0</w:t>
            </w:r>
          </w:p>
        </w:tc>
      </w:tr>
      <w:tr w:rsidR="009D4EB5" w14:paraId="74B3214F" w14:textId="77777777">
        <w:tc>
          <w:tcPr>
            <w:tcW w:w="2880" w:type="dxa"/>
          </w:tcPr>
          <w:p w14:paraId="07AA96E0" w14:textId="77777777" w:rsidR="009D4EB5" w:rsidRDefault="00000000">
            <w:r>
              <w:t>3,000.00</w:t>
            </w:r>
          </w:p>
        </w:tc>
        <w:tc>
          <w:tcPr>
            <w:tcW w:w="2880" w:type="dxa"/>
          </w:tcPr>
          <w:p w14:paraId="366AB703" w14:textId="77777777" w:rsidR="009D4EB5" w:rsidRDefault="00000000">
            <w:r>
              <w:t>6.55</w:t>
            </w:r>
          </w:p>
        </w:tc>
        <w:tc>
          <w:tcPr>
            <w:tcW w:w="2880" w:type="dxa"/>
          </w:tcPr>
          <w:p w14:paraId="36FBCB4D" w14:textId="77777777" w:rsidR="009D4EB5" w:rsidRDefault="00000000">
            <w:r>
              <w:t>248.0</w:t>
            </w:r>
          </w:p>
        </w:tc>
      </w:tr>
      <w:tr w:rsidR="009D4EB5" w14:paraId="13916AEA" w14:textId="77777777">
        <w:tc>
          <w:tcPr>
            <w:tcW w:w="2880" w:type="dxa"/>
          </w:tcPr>
          <w:p w14:paraId="1711D9D3" w14:textId="77777777" w:rsidR="009D4EB5" w:rsidRDefault="00000000">
            <w:r>
              <w:t>3,050.00</w:t>
            </w:r>
          </w:p>
        </w:tc>
        <w:tc>
          <w:tcPr>
            <w:tcW w:w="2880" w:type="dxa"/>
          </w:tcPr>
          <w:p w14:paraId="22DE2C86" w14:textId="77777777" w:rsidR="009D4EB5" w:rsidRDefault="00000000">
            <w:r>
              <w:t>9.55</w:t>
            </w:r>
          </w:p>
        </w:tc>
        <w:tc>
          <w:tcPr>
            <w:tcW w:w="2880" w:type="dxa"/>
          </w:tcPr>
          <w:p w14:paraId="405EE559" w14:textId="77777777" w:rsidR="009D4EB5" w:rsidRDefault="00000000">
            <w:r>
              <w:t>53.0</w:t>
            </w:r>
          </w:p>
        </w:tc>
      </w:tr>
      <w:tr w:rsidR="009D4EB5" w14:paraId="514AB597" w14:textId="77777777">
        <w:tc>
          <w:tcPr>
            <w:tcW w:w="2880" w:type="dxa"/>
          </w:tcPr>
          <w:p w14:paraId="4CBF55D8" w14:textId="77777777" w:rsidR="009D4EB5" w:rsidRDefault="00000000">
            <w:r>
              <w:t>3,100.00</w:t>
            </w:r>
          </w:p>
        </w:tc>
        <w:tc>
          <w:tcPr>
            <w:tcW w:w="2880" w:type="dxa"/>
          </w:tcPr>
          <w:p w14:paraId="634D1A35" w14:textId="77777777" w:rsidR="009D4EB5" w:rsidRDefault="00000000">
            <w:r>
              <w:t>11.55</w:t>
            </w:r>
          </w:p>
        </w:tc>
        <w:tc>
          <w:tcPr>
            <w:tcW w:w="2880" w:type="dxa"/>
          </w:tcPr>
          <w:p w14:paraId="1FF33BD2" w14:textId="77777777" w:rsidR="009D4EB5" w:rsidRDefault="00000000">
            <w:r>
              <w:t>245.0</w:t>
            </w:r>
          </w:p>
        </w:tc>
      </w:tr>
      <w:tr w:rsidR="009D4EB5" w14:paraId="61EEB2D0" w14:textId="77777777">
        <w:tc>
          <w:tcPr>
            <w:tcW w:w="2880" w:type="dxa"/>
          </w:tcPr>
          <w:p w14:paraId="3A253494" w14:textId="77777777" w:rsidR="009D4EB5" w:rsidRDefault="00000000">
            <w:r>
              <w:t>3,150.00</w:t>
            </w:r>
          </w:p>
        </w:tc>
        <w:tc>
          <w:tcPr>
            <w:tcW w:w="2880" w:type="dxa"/>
          </w:tcPr>
          <w:p w14:paraId="405ED99F" w14:textId="77777777" w:rsidR="009D4EB5" w:rsidRDefault="00000000">
            <w:r>
              <w:t>14.0</w:t>
            </w:r>
          </w:p>
        </w:tc>
        <w:tc>
          <w:tcPr>
            <w:tcW w:w="2880" w:type="dxa"/>
          </w:tcPr>
          <w:p w14:paraId="11CF8A06" w14:textId="77777777" w:rsidR="009D4EB5" w:rsidRDefault="00000000">
            <w:r>
              <w:t>149.0</w:t>
            </w:r>
          </w:p>
        </w:tc>
      </w:tr>
      <w:tr w:rsidR="009D4EB5" w14:paraId="1C98D577" w14:textId="77777777">
        <w:tc>
          <w:tcPr>
            <w:tcW w:w="2880" w:type="dxa"/>
          </w:tcPr>
          <w:p w14:paraId="1D4EBCF7" w14:textId="77777777" w:rsidR="009D4EB5" w:rsidRDefault="00000000">
            <w:r>
              <w:t>3,200.00</w:t>
            </w:r>
          </w:p>
        </w:tc>
        <w:tc>
          <w:tcPr>
            <w:tcW w:w="2880" w:type="dxa"/>
          </w:tcPr>
          <w:p w14:paraId="70B41CAE" w14:textId="77777777" w:rsidR="009D4EB5" w:rsidRDefault="00000000">
            <w:r>
              <w:t>16.6</w:t>
            </w:r>
          </w:p>
        </w:tc>
        <w:tc>
          <w:tcPr>
            <w:tcW w:w="2880" w:type="dxa"/>
          </w:tcPr>
          <w:p w14:paraId="48BD2DF4" w14:textId="77777777" w:rsidR="009D4EB5" w:rsidRDefault="00000000">
            <w:r>
              <w:t>941.0</w:t>
            </w:r>
          </w:p>
        </w:tc>
      </w:tr>
      <w:tr w:rsidR="009D4EB5" w14:paraId="5B5C4BAC" w14:textId="77777777">
        <w:tc>
          <w:tcPr>
            <w:tcW w:w="2880" w:type="dxa"/>
          </w:tcPr>
          <w:p w14:paraId="2E41F852" w14:textId="77777777" w:rsidR="009D4EB5" w:rsidRDefault="00000000">
            <w:r>
              <w:t>3,250.00</w:t>
            </w:r>
          </w:p>
        </w:tc>
        <w:tc>
          <w:tcPr>
            <w:tcW w:w="2880" w:type="dxa"/>
          </w:tcPr>
          <w:p w14:paraId="33E01D35" w14:textId="77777777" w:rsidR="009D4EB5" w:rsidRDefault="00000000">
            <w:r>
              <w:t>20.5</w:t>
            </w:r>
          </w:p>
        </w:tc>
        <w:tc>
          <w:tcPr>
            <w:tcW w:w="2880" w:type="dxa"/>
          </w:tcPr>
          <w:p w14:paraId="37CD55AB" w14:textId="77777777" w:rsidR="009D4EB5" w:rsidRDefault="00000000">
            <w:r>
              <w:t>177.0</w:t>
            </w:r>
          </w:p>
        </w:tc>
      </w:tr>
      <w:tr w:rsidR="009D4EB5" w14:paraId="00EACC22" w14:textId="77777777">
        <w:tc>
          <w:tcPr>
            <w:tcW w:w="2880" w:type="dxa"/>
          </w:tcPr>
          <w:p w14:paraId="7ECFFB6B" w14:textId="77777777" w:rsidR="009D4EB5" w:rsidRDefault="00000000">
            <w:r>
              <w:t>3,300.00</w:t>
            </w:r>
          </w:p>
        </w:tc>
        <w:tc>
          <w:tcPr>
            <w:tcW w:w="2880" w:type="dxa"/>
          </w:tcPr>
          <w:p w14:paraId="0BED3455" w14:textId="77777777" w:rsidR="009D4EB5" w:rsidRDefault="00000000">
            <w:r>
              <w:t>24.45</w:t>
            </w:r>
          </w:p>
        </w:tc>
        <w:tc>
          <w:tcPr>
            <w:tcW w:w="2880" w:type="dxa"/>
          </w:tcPr>
          <w:p w14:paraId="25FD491E" w14:textId="77777777" w:rsidR="009D4EB5" w:rsidRDefault="00000000">
            <w:r>
              <w:t>649.0</w:t>
            </w:r>
          </w:p>
        </w:tc>
      </w:tr>
      <w:tr w:rsidR="009D4EB5" w14:paraId="197C7980" w14:textId="77777777">
        <w:tc>
          <w:tcPr>
            <w:tcW w:w="2880" w:type="dxa"/>
          </w:tcPr>
          <w:p w14:paraId="4AA5EBB9" w14:textId="77777777" w:rsidR="009D4EB5" w:rsidRDefault="00000000">
            <w:r>
              <w:t>3,350.00</w:t>
            </w:r>
          </w:p>
        </w:tc>
        <w:tc>
          <w:tcPr>
            <w:tcW w:w="2880" w:type="dxa"/>
          </w:tcPr>
          <w:p w14:paraId="5A50FAF6" w14:textId="77777777" w:rsidR="009D4EB5" w:rsidRDefault="00000000">
            <w:r>
              <w:t>29.7</w:t>
            </w:r>
          </w:p>
        </w:tc>
        <w:tc>
          <w:tcPr>
            <w:tcW w:w="2880" w:type="dxa"/>
          </w:tcPr>
          <w:p w14:paraId="6FB8A41A" w14:textId="77777777" w:rsidR="009D4EB5" w:rsidRDefault="00000000">
            <w:r>
              <w:t>326.0</w:t>
            </w:r>
          </w:p>
        </w:tc>
      </w:tr>
    </w:tbl>
    <w:p w14:paraId="574DE74F" w14:textId="77777777" w:rsidR="009D4EB5" w:rsidRDefault="00000000">
      <w:r>
        <w:br/>
      </w:r>
    </w:p>
    <w:p w14:paraId="62AFAA4C" w14:textId="77777777" w:rsidR="009D4EB5" w:rsidRDefault="00000000">
      <w:pPr>
        <w:pStyle w:val="Heading2"/>
      </w:pPr>
      <w:r>
        <w:t>HAVELLS</w:t>
      </w:r>
    </w:p>
    <w:p w14:paraId="08251555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8A5C855" w14:textId="77777777">
        <w:tc>
          <w:tcPr>
            <w:tcW w:w="2880" w:type="dxa"/>
          </w:tcPr>
          <w:p w14:paraId="11B00AB0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996CD3E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94C8C0F" w14:textId="77777777" w:rsidR="009D4EB5" w:rsidRDefault="00000000">
            <w:r>
              <w:t>Call Volume</w:t>
            </w:r>
          </w:p>
        </w:tc>
      </w:tr>
      <w:tr w:rsidR="009D4EB5" w14:paraId="4ACC7096" w14:textId="77777777">
        <w:tc>
          <w:tcPr>
            <w:tcW w:w="2880" w:type="dxa"/>
          </w:tcPr>
          <w:p w14:paraId="7B033726" w14:textId="77777777" w:rsidR="009D4EB5" w:rsidRDefault="00000000">
            <w:r>
              <w:t>1,620.00</w:t>
            </w:r>
          </w:p>
        </w:tc>
        <w:tc>
          <w:tcPr>
            <w:tcW w:w="2880" w:type="dxa"/>
          </w:tcPr>
          <w:p w14:paraId="45679794" w14:textId="77777777" w:rsidR="009D4EB5" w:rsidRDefault="00000000">
            <w:r>
              <w:t>33.0</w:t>
            </w:r>
          </w:p>
        </w:tc>
        <w:tc>
          <w:tcPr>
            <w:tcW w:w="2880" w:type="dxa"/>
          </w:tcPr>
          <w:p w14:paraId="322EDC76" w14:textId="77777777" w:rsidR="009D4EB5" w:rsidRDefault="00000000">
            <w:r>
              <w:t>389.0</w:t>
            </w:r>
          </w:p>
        </w:tc>
      </w:tr>
      <w:tr w:rsidR="009D4EB5" w14:paraId="70C6243F" w14:textId="77777777">
        <w:tc>
          <w:tcPr>
            <w:tcW w:w="2880" w:type="dxa"/>
          </w:tcPr>
          <w:p w14:paraId="2007FC8A" w14:textId="77777777" w:rsidR="009D4EB5" w:rsidRDefault="00000000">
            <w:r>
              <w:t>1,640.00</w:t>
            </w:r>
          </w:p>
        </w:tc>
        <w:tc>
          <w:tcPr>
            <w:tcW w:w="2880" w:type="dxa"/>
          </w:tcPr>
          <w:p w14:paraId="6D701000" w14:textId="77777777" w:rsidR="009D4EB5" w:rsidRDefault="00000000">
            <w:r>
              <w:t>25.3</w:t>
            </w:r>
          </w:p>
        </w:tc>
        <w:tc>
          <w:tcPr>
            <w:tcW w:w="2880" w:type="dxa"/>
          </w:tcPr>
          <w:p w14:paraId="7F22AFFB" w14:textId="77777777" w:rsidR="009D4EB5" w:rsidRDefault="00000000">
            <w:r>
              <w:t>416.0</w:t>
            </w:r>
          </w:p>
        </w:tc>
      </w:tr>
      <w:tr w:rsidR="009D4EB5" w14:paraId="3546F4C9" w14:textId="77777777">
        <w:tc>
          <w:tcPr>
            <w:tcW w:w="2880" w:type="dxa"/>
          </w:tcPr>
          <w:p w14:paraId="7C696CA9" w14:textId="77777777" w:rsidR="009D4EB5" w:rsidRDefault="00000000">
            <w:r>
              <w:t>1,660.00</w:t>
            </w:r>
          </w:p>
        </w:tc>
        <w:tc>
          <w:tcPr>
            <w:tcW w:w="2880" w:type="dxa"/>
          </w:tcPr>
          <w:p w14:paraId="737A7F42" w14:textId="77777777" w:rsidR="009D4EB5" w:rsidRDefault="00000000">
            <w:r>
              <w:t>19.2</w:t>
            </w:r>
          </w:p>
        </w:tc>
        <w:tc>
          <w:tcPr>
            <w:tcW w:w="2880" w:type="dxa"/>
          </w:tcPr>
          <w:p w14:paraId="3D710E86" w14:textId="77777777" w:rsidR="009D4EB5" w:rsidRDefault="00000000">
            <w:r>
              <w:t>333.0</w:t>
            </w:r>
          </w:p>
        </w:tc>
      </w:tr>
      <w:tr w:rsidR="009D4EB5" w14:paraId="0D52B6AA" w14:textId="77777777">
        <w:tc>
          <w:tcPr>
            <w:tcW w:w="2880" w:type="dxa"/>
          </w:tcPr>
          <w:p w14:paraId="7E298F25" w14:textId="77777777" w:rsidR="009D4EB5" w:rsidRDefault="00000000">
            <w:r>
              <w:t>1,680.00</w:t>
            </w:r>
          </w:p>
        </w:tc>
        <w:tc>
          <w:tcPr>
            <w:tcW w:w="2880" w:type="dxa"/>
          </w:tcPr>
          <w:p w14:paraId="1B656D43" w14:textId="77777777" w:rsidR="009D4EB5" w:rsidRDefault="00000000">
            <w:r>
              <w:t>14.6</w:t>
            </w:r>
          </w:p>
        </w:tc>
        <w:tc>
          <w:tcPr>
            <w:tcW w:w="2880" w:type="dxa"/>
          </w:tcPr>
          <w:p w14:paraId="1D1D6FB2" w14:textId="77777777" w:rsidR="009D4EB5" w:rsidRDefault="00000000">
            <w:r>
              <w:t>244.0</w:t>
            </w:r>
          </w:p>
        </w:tc>
      </w:tr>
      <w:tr w:rsidR="009D4EB5" w14:paraId="54F39581" w14:textId="77777777">
        <w:tc>
          <w:tcPr>
            <w:tcW w:w="2880" w:type="dxa"/>
          </w:tcPr>
          <w:p w14:paraId="393657AC" w14:textId="77777777" w:rsidR="009D4EB5" w:rsidRDefault="00000000">
            <w:r>
              <w:t>1,700.00</w:t>
            </w:r>
          </w:p>
        </w:tc>
        <w:tc>
          <w:tcPr>
            <w:tcW w:w="2880" w:type="dxa"/>
          </w:tcPr>
          <w:p w14:paraId="74CE38FF" w14:textId="77777777" w:rsidR="009D4EB5" w:rsidRDefault="00000000">
            <w:r>
              <w:t>10.75</w:t>
            </w:r>
          </w:p>
        </w:tc>
        <w:tc>
          <w:tcPr>
            <w:tcW w:w="2880" w:type="dxa"/>
          </w:tcPr>
          <w:p w14:paraId="266D94D6" w14:textId="77777777" w:rsidR="009D4EB5" w:rsidRDefault="00000000">
            <w:r>
              <w:t>491.0</w:t>
            </w:r>
          </w:p>
        </w:tc>
      </w:tr>
      <w:tr w:rsidR="009D4EB5" w14:paraId="3966D5EF" w14:textId="77777777">
        <w:tc>
          <w:tcPr>
            <w:tcW w:w="2880" w:type="dxa"/>
          </w:tcPr>
          <w:p w14:paraId="1FBB65CF" w14:textId="77777777" w:rsidR="009D4EB5" w:rsidRDefault="00000000">
            <w:r>
              <w:t>1,720.00</w:t>
            </w:r>
          </w:p>
        </w:tc>
        <w:tc>
          <w:tcPr>
            <w:tcW w:w="2880" w:type="dxa"/>
          </w:tcPr>
          <w:p w14:paraId="733D77E9" w14:textId="77777777" w:rsidR="009D4EB5" w:rsidRDefault="00000000">
            <w:r>
              <w:t>7.95</w:t>
            </w:r>
          </w:p>
        </w:tc>
        <w:tc>
          <w:tcPr>
            <w:tcW w:w="2880" w:type="dxa"/>
          </w:tcPr>
          <w:p w14:paraId="182E0AF3" w14:textId="77777777" w:rsidR="009D4EB5" w:rsidRDefault="00000000">
            <w:r>
              <w:t>498.0</w:t>
            </w:r>
          </w:p>
        </w:tc>
      </w:tr>
      <w:tr w:rsidR="009D4EB5" w14:paraId="6EF6877C" w14:textId="77777777">
        <w:tc>
          <w:tcPr>
            <w:tcW w:w="2880" w:type="dxa"/>
          </w:tcPr>
          <w:p w14:paraId="3929FA81" w14:textId="77777777" w:rsidR="009D4EB5" w:rsidRDefault="00000000">
            <w:r>
              <w:t>1,740.00</w:t>
            </w:r>
          </w:p>
        </w:tc>
        <w:tc>
          <w:tcPr>
            <w:tcW w:w="2880" w:type="dxa"/>
          </w:tcPr>
          <w:p w14:paraId="1A7C080C" w14:textId="77777777" w:rsidR="009D4EB5" w:rsidRDefault="00000000">
            <w:r>
              <w:t>6.0</w:t>
            </w:r>
          </w:p>
        </w:tc>
        <w:tc>
          <w:tcPr>
            <w:tcW w:w="2880" w:type="dxa"/>
          </w:tcPr>
          <w:p w14:paraId="234D7E64" w14:textId="77777777" w:rsidR="009D4EB5" w:rsidRDefault="00000000">
            <w:r>
              <w:t>109.0</w:t>
            </w:r>
          </w:p>
        </w:tc>
      </w:tr>
      <w:tr w:rsidR="009D4EB5" w14:paraId="4A83D3D2" w14:textId="77777777">
        <w:tc>
          <w:tcPr>
            <w:tcW w:w="2880" w:type="dxa"/>
          </w:tcPr>
          <w:p w14:paraId="02B892FE" w14:textId="77777777" w:rsidR="009D4EB5" w:rsidRDefault="00000000">
            <w:r>
              <w:lastRenderedPageBreak/>
              <w:t>1,760.00</w:t>
            </w:r>
          </w:p>
        </w:tc>
        <w:tc>
          <w:tcPr>
            <w:tcW w:w="2880" w:type="dxa"/>
          </w:tcPr>
          <w:p w14:paraId="7DEBBFF5" w14:textId="77777777" w:rsidR="009D4EB5" w:rsidRDefault="00000000">
            <w:r>
              <w:t>4.55</w:t>
            </w:r>
          </w:p>
        </w:tc>
        <w:tc>
          <w:tcPr>
            <w:tcW w:w="2880" w:type="dxa"/>
          </w:tcPr>
          <w:p w14:paraId="58302838" w14:textId="77777777" w:rsidR="009D4EB5" w:rsidRDefault="00000000">
            <w:r>
              <w:t>104.0</w:t>
            </w:r>
          </w:p>
        </w:tc>
      </w:tr>
      <w:tr w:rsidR="009D4EB5" w14:paraId="765F2139" w14:textId="77777777">
        <w:tc>
          <w:tcPr>
            <w:tcW w:w="2880" w:type="dxa"/>
          </w:tcPr>
          <w:p w14:paraId="3E61F336" w14:textId="77777777" w:rsidR="009D4EB5" w:rsidRDefault="00000000">
            <w:r>
              <w:t>1,780.00</w:t>
            </w:r>
          </w:p>
        </w:tc>
        <w:tc>
          <w:tcPr>
            <w:tcW w:w="2880" w:type="dxa"/>
          </w:tcPr>
          <w:p w14:paraId="4EBC22E0" w14:textId="77777777" w:rsidR="009D4EB5" w:rsidRDefault="00000000">
            <w:r>
              <w:t>3.5</w:t>
            </w:r>
          </w:p>
        </w:tc>
        <w:tc>
          <w:tcPr>
            <w:tcW w:w="2880" w:type="dxa"/>
          </w:tcPr>
          <w:p w14:paraId="2292D76C" w14:textId="77777777" w:rsidR="009D4EB5" w:rsidRDefault="00000000">
            <w:r>
              <w:t>67.0</w:t>
            </w:r>
          </w:p>
        </w:tc>
      </w:tr>
      <w:tr w:rsidR="009D4EB5" w14:paraId="63846F56" w14:textId="77777777">
        <w:tc>
          <w:tcPr>
            <w:tcW w:w="2880" w:type="dxa"/>
          </w:tcPr>
          <w:p w14:paraId="3A8A837D" w14:textId="77777777" w:rsidR="009D4EB5" w:rsidRDefault="00000000">
            <w:r>
              <w:t>1,800.00</w:t>
            </w:r>
          </w:p>
        </w:tc>
        <w:tc>
          <w:tcPr>
            <w:tcW w:w="2880" w:type="dxa"/>
          </w:tcPr>
          <w:p w14:paraId="6EE32EF2" w14:textId="77777777" w:rsidR="009D4EB5" w:rsidRDefault="00000000">
            <w:r>
              <w:t>2.75</w:t>
            </w:r>
          </w:p>
        </w:tc>
        <w:tc>
          <w:tcPr>
            <w:tcW w:w="2880" w:type="dxa"/>
          </w:tcPr>
          <w:p w14:paraId="1C8CE045" w14:textId="77777777" w:rsidR="009D4EB5" w:rsidRDefault="00000000">
            <w:r>
              <w:t>168.0</w:t>
            </w:r>
          </w:p>
        </w:tc>
      </w:tr>
      <w:tr w:rsidR="009D4EB5" w14:paraId="6D630ECB" w14:textId="77777777">
        <w:tc>
          <w:tcPr>
            <w:tcW w:w="2880" w:type="dxa"/>
          </w:tcPr>
          <w:p w14:paraId="6AB01FE4" w14:textId="77777777" w:rsidR="009D4EB5" w:rsidRDefault="00000000">
            <w:r>
              <w:t>1,820.00</w:t>
            </w:r>
          </w:p>
        </w:tc>
        <w:tc>
          <w:tcPr>
            <w:tcW w:w="2880" w:type="dxa"/>
          </w:tcPr>
          <w:p w14:paraId="01C44C04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62A4F54A" w14:textId="77777777" w:rsidR="009D4EB5" w:rsidRDefault="00000000">
            <w:r>
              <w:t>36.0</w:t>
            </w:r>
          </w:p>
        </w:tc>
      </w:tr>
      <w:tr w:rsidR="009D4EB5" w14:paraId="178E190C" w14:textId="77777777">
        <w:tc>
          <w:tcPr>
            <w:tcW w:w="2880" w:type="dxa"/>
          </w:tcPr>
          <w:p w14:paraId="0C3B7CB5" w14:textId="77777777" w:rsidR="009D4EB5" w:rsidRDefault="00000000">
            <w:r>
              <w:t>1,840.00</w:t>
            </w:r>
          </w:p>
        </w:tc>
        <w:tc>
          <w:tcPr>
            <w:tcW w:w="2880" w:type="dxa"/>
          </w:tcPr>
          <w:p w14:paraId="612BE213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6B8CE730" w14:textId="77777777" w:rsidR="009D4EB5" w:rsidRDefault="00000000">
            <w:r>
              <w:t>7.0</w:t>
            </w:r>
          </w:p>
        </w:tc>
      </w:tr>
      <w:tr w:rsidR="009D4EB5" w14:paraId="14839B15" w14:textId="77777777">
        <w:tc>
          <w:tcPr>
            <w:tcW w:w="2880" w:type="dxa"/>
          </w:tcPr>
          <w:p w14:paraId="41639788" w14:textId="77777777" w:rsidR="009D4EB5" w:rsidRDefault="00000000">
            <w:r>
              <w:t>1,860.00</w:t>
            </w:r>
          </w:p>
        </w:tc>
        <w:tc>
          <w:tcPr>
            <w:tcW w:w="2880" w:type="dxa"/>
          </w:tcPr>
          <w:p w14:paraId="24B922C3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6D774AF5" w14:textId="77777777" w:rsidR="009D4EB5" w:rsidRDefault="00000000">
            <w:r>
              <w:t>19.0</w:t>
            </w:r>
          </w:p>
        </w:tc>
      </w:tr>
      <w:tr w:rsidR="009D4EB5" w14:paraId="313DBE32" w14:textId="77777777">
        <w:tc>
          <w:tcPr>
            <w:tcW w:w="2880" w:type="dxa"/>
          </w:tcPr>
          <w:p w14:paraId="17E134B2" w14:textId="77777777" w:rsidR="009D4EB5" w:rsidRDefault="00000000">
            <w:r>
              <w:t>1,880.00</w:t>
            </w:r>
          </w:p>
        </w:tc>
        <w:tc>
          <w:tcPr>
            <w:tcW w:w="2880" w:type="dxa"/>
          </w:tcPr>
          <w:p w14:paraId="35AF4FC1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219376B5" w14:textId="77777777" w:rsidR="009D4EB5" w:rsidRDefault="00000000">
            <w:r>
              <w:t>8.0</w:t>
            </w:r>
          </w:p>
        </w:tc>
      </w:tr>
      <w:tr w:rsidR="009D4EB5" w14:paraId="6D9247C6" w14:textId="77777777">
        <w:tc>
          <w:tcPr>
            <w:tcW w:w="2880" w:type="dxa"/>
          </w:tcPr>
          <w:p w14:paraId="28B63FBC" w14:textId="77777777" w:rsidR="009D4EB5" w:rsidRDefault="00000000">
            <w:r>
              <w:t>1,920.00</w:t>
            </w:r>
          </w:p>
        </w:tc>
        <w:tc>
          <w:tcPr>
            <w:tcW w:w="2880" w:type="dxa"/>
          </w:tcPr>
          <w:p w14:paraId="72B7D248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110AFCD6" w14:textId="77777777" w:rsidR="009D4EB5" w:rsidRDefault="00000000">
            <w:r>
              <w:t>13.0</w:t>
            </w:r>
          </w:p>
        </w:tc>
      </w:tr>
    </w:tbl>
    <w:p w14:paraId="1FD87350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B3157A4" w14:textId="77777777">
        <w:tc>
          <w:tcPr>
            <w:tcW w:w="2880" w:type="dxa"/>
          </w:tcPr>
          <w:p w14:paraId="4DCC8B9E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B151825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334C24ED" w14:textId="77777777" w:rsidR="009D4EB5" w:rsidRDefault="00000000">
            <w:r>
              <w:t>Put Volume</w:t>
            </w:r>
          </w:p>
        </w:tc>
      </w:tr>
      <w:tr w:rsidR="009D4EB5" w14:paraId="480858DC" w14:textId="77777777">
        <w:tc>
          <w:tcPr>
            <w:tcW w:w="2880" w:type="dxa"/>
          </w:tcPr>
          <w:p w14:paraId="7EFBE340" w14:textId="77777777" w:rsidR="009D4EB5" w:rsidRDefault="00000000">
            <w:r>
              <w:t>1,280.00</w:t>
            </w:r>
          </w:p>
        </w:tc>
        <w:tc>
          <w:tcPr>
            <w:tcW w:w="2880" w:type="dxa"/>
          </w:tcPr>
          <w:p w14:paraId="204A02B1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5255FE44" w14:textId="77777777" w:rsidR="009D4EB5" w:rsidRDefault="00000000">
            <w:r>
              <w:t>3.0</w:t>
            </w:r>
          </w:p>
        </w:tc>
      </w:tr>
      <w:tr w:rsidR="009D4EB5" w14:paraId="06237625" w14:textId="77777777">
        <w:tc>
          <w:tcPr>
            <w:tcW w:w="2880" w:type="dxa"/>
          </w:tcPr>
          <w:p w14:paraId="0345C7D1" w14:textId="77777777" w:rsidR="009D4EB5" w:rsidRDefault="00000000">
            <w:r>
              <w:t>1,320.00</w:t>
            </w:r>
          </w:p>
        </w:tc>
        <w:tc>
          <w:tcPr>
            <w:tcW w:w="2880" w:type="dxa"/>
          </w:tcPr>
          <w:p w14:paraId="270F52E0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11EB2CD4" w14:textId="77777777" w:rsidR="009D4EB5" w:rsidRDefault="00000000">
            <w:r>
              <w:t>38.0</w:t>
            </w:r>
          </w:p>
        </w:tc>
      </w:tr>
      <w:tr w:rsidR="009D4EB5" w14:paraId="17B79DB0" w14:textId="77777777">
        <w:tc>
          <w:tcPr>
            <w:tcW w:w="2880" w:type="dxa"/>
          </w:tcPr>
          <w:p w14:paraId="1978149A" w14:textId="77777777" w:rsidR="009D4EB5" w:rsidRDefault="00000000">
            <w:r>
              <w:t>1,340.00</w:t>
            </w:r>
          </w:p>
        </w:tc>
        <w:tc>
          <w:tcPr>
            <w:tcW w:w="2880" w:type="dxa"/>
          </w:tcPr>
          <w:p w14:paraId="2EBB2366" w14:textId="77777777" w:rsidR="009D4EB5" w:rsidRDefault="00000000">
            <w:r>
              <w:t>3.45</w:t>
            </w:r>
          </w:p>
        </w:tc>
        <w:tc>
          <w:tcPr>
            <w:tcW w:w="2880" w:type="dxa"/>
          </w:tcPr>
          <w:p w14:paraId="5C49D685" w14:textId="77777777" w:rsidR="009D4EB5" w:rsidRDefault="00000000">
            <w:r>
              <w:t>nan</w:t>
            </w:r>
          </w:p>
        </w:tc>
      </w:tr>
      <w:tr w:rsidR="009D4EB5" w14:paraId="0E6DF718" w14:textId="77777777">
        <w:tc>
          <w:tcPr>
            <w:tcW w:w="2880" w:type="dxa"/>
          </w:tcPr>
          <w:p w14:paraId="7A291597" w14:textId="77777777" w:rsidR="009D4EB5" w:rsidRDefault="00000000">
            <w:r>
              <w:t>1,360.00</w:t>
            </w:r>
          </w:p>
        </w:tc>
        <w:tc>
          <w:tcPr>
            <w:tcW w:w="2880" w:type="dxa"/>
          </w:tcPr>
          <w:p w14:paraId="152E4BF4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2C247A20" w14:textId="77777777" w:rsidR="009D4EB5" w:rsidRDefault="00000000">
            <w:r>
              <w:t>6.0</w:t>
            </w:r>
          </w:p>
        </w:tc>
      </w:tr>
      <w:tr w:rsidR="009D4EB5" w14:paraId="57E80301" w14:textId="77777777">
        <w:tc>
          <w:tcPr>
            <w:tcW w:w="2880" w:type="dxa"/>
          </w:tcPr>
          <w:p w14:paraId="2BAD028D" w14:textId="77777777" w:rsidR="009D4EB5" w:rsidRDefault="00000000">
            <w:r>
              <w:t>1,380.00</w:t>
            </w:r>
          </w:p>
        </w:tc>
        <w:tc>
          <w:tcPr>
            <w:tcW w:w="2880" w:type="dxa"/>
          </w:tcPr>
          <w:p w14:paraId="2747A2DB" w14:textId="77777777" w:rsidR="009D4EB5" w:rsidRDefault="00000000">
            <w:r>
              <w:t>1.8</w:t>
            </w:r>
          </w:p>
        </w:tc>
        <w:tc>
          <w:tcPr>
            <w:tcW w:w="2880" w:type="dxa"/>
          </w:tcPr>
          <w:p w14:paraId="023F77EA" w14:textId="77777777" w:rsidR="009D4EB5" w:rsidRDefault="00000000">
            <w:r>
              <w:t>nan</w:t>
            </w:r>
          </w:p>
        </w:tc>
      </w:tr>
      <w:tr w:rsidR="009D4EB5" w14:paraId="00022DA9" w14:textId="77777777">
        <w:tc>
          <w:tcPr>
            <w:tcW w:w="2880" w:type="dxa"/>
          </w:tcPr>
          <w:p w14:paraId="7AC823A4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6B0C3918" w14:textId="77777777" w:rsidR="009D4EB5" w:rsidRDefault="00000000">
            <w:r>
              <w:t>2.05</w:t>
            </w:r>
          </w:p>
        </w:tc>
        <w:tc>
          <w:tcPr>
            <w:tcW w:w="2880" w:type="dxa"/>
          </w:tcPr>
          <w:p w14:paraId="4EF74AEC" w14:textId="77777777" w:rsidR="009D4EB5" w:rsidRDefault="00000000">
            <w:r>
              <w:t>72.0</w:t>
            </w:r>
          </w:p>
        </w:tc>
      </w:tr>
      <w:tr w:rsidR="009D4EB5" w14:paraId="30AA93AD" w14:textId="77777777">
        <w:tc>
          <w:tcPr>
            <w:tcW w:w="2880" w:type="dxa"/>
          </w:tcPr>
          <w:p w14:paraId="6E9E4B6A" w14:textId="77777777" w:rsidR="009D4EB5" w:rsidRDefault="00000000">
            <w:r>
              <w:t>1,420.00</w:t>
            </w:r>
          </w:p>
        </w:tc>
        <w:tc>
          <w:tcPr>
            <w:tcW w:w="2880" w:type="dxa"/>
          </w:tcPr>
          <w:p w14:paraId="49C002FE" w14:textId="77777777" w:rsidR="009D4EB5" w:rsidRDefault="00000000">
            <w:r>
              <w:t>2.4</w:t>
            </w:r>
          </w:p>
        </w:tc>
        <w:tc>
          <w:tcPr>
            <w:tcW w:w="2880" w:type="dxa"/>
          </w:tcPr>
          <w:p w14:paraId="663F97AC" w14:textId="77777777" w:rsidR="009D4EB5" w:rsidRDefault="00000000">
            <w:r>
              <w:t>349.0</w:t>
            </w:r>
          </w:p>
        </w:tc>
      </w:tr>
      <w:tr w:rsidR="009D4EB5" w14:paraId="3932CD62" w14:textId="77777777">
        <w:tc>
          <w:tcPr>
            <w:tcW w:w="2880" w:type="dxa"/>
          </w:tcPr>
          <w:p w14:paraId="1AF026CC" w14:textId="77777777" w:rsidR="009D4EB5" w:rsidRDefault="00000000">
            <w:r>
              <w:t>1,440.00</w:t>
            </w:r>
          </w:p>
        </w:tc>
        <w:tc>
          <w:tcPr>
            <w:tcW w:w="2880" w:type="dxa"/>
          </w:tcPr>
          <w:p w14:paraId="0A0D1683" w14:textId="77777777" w:rsidR="009D4EB5" w:rsidRDefault="00000000">
            <w:r>
              <w:t>3.25</w:t>
            </w:r>
          </w:p>
        </w:tc>
        <w:tc>
          <w:tcPr>
            <w:tcW w:w="2880" w:type="dxa"/>
          </w:tcPr>
          <w:p w14:paraId="33254E1F" w14:textId="77777777" w:rsidR="009D4EB5" w:rsidRDefault="00000000">
            <w:r>
              <w:t>324.0</w:t>
            </w:r>
          </w:p>
        </w:tc>
      </w:tr>
      <w:tr w:rsidR="009D4EB5" w14:paraId="3C20D7A9" w14:textId="77777777">
        <w:tc>
          <w:tcPr>
            <w:tcW w:w="2880" w:type="dxa"/>
          </w:tcPr>
          <w:p w14:paraId="6CFE056F" w14:textId="77777777" w:rsidR="009D4EB5" w:rsidRDefault="00000000">
            <w:r>
              <w:t>1,460.00</w:t>
            </w:r>
          </w:p>
        </w:tc>
        <w:tc>
          <w:tcPr>
            <w:tcW w:w="2880" w:type="dxa"/>
          </w:tcPr>
          <w:p w14:paraId="6823758C" w14:textId="77777777" w:rsidR="009D4EB5" w:rsidRDefault="00000000">
            <w:r>
              <w:t>4.3</w:t>
            </w:r>
          </w:p>
        </w:tc>
        <w:tc>
          <w:tcPr>
            <w:tcW w:w="2880" w:type="dxa"/>
          </w:tcPr>
          <w:p w14:paraId="33617060" w14:textId="77777777" w:rsidR="009D4EB5" w:rsidRDefault="00000000">
            <w:r>
              <w:t>290.0</w:t>
            </w:r>
          </w:p>
        </w:tc>
      </w:tr>
      <w:tr w:rsidR="009D4EB5" w14:paraId="4A46CA7D" w14:textId="77777777">
        <w:tc>
          <w:tcPr>
            <w:tcW w:w="2880" w:type="dxa"/>
          </w:tcPr>
          <w:p w14:paraId="52FE3E7E" w14:textId="77777777" w:rsidR="009D4EB5" w:rsidRDefault="00000000">
            <w:r>
              <w:t>1,480.00</w:t>
            </w:r>
          </w:p>
        </w:tc>
        <w:tc>
          <w:tcPr>
            <w:tcW w:w="2880" w:type="dxa"/>
          </w:tcPr>
          <w:p w14:paraId="7EB04847" w14:textId="77777777" w:rsidR="009D4EB5" w:rsidRDefault="00000000">
            <w:r>
              <w:t>5.75</w:t>
            </w:r>
          </w:p>
        </w:tc>
        <w:tc>
          <w:tcPr>
            <w:tcW w:w="2880" w:type="dxa"/>
          </w:tcPr>
          <w:p w14:paraId="4BD1CA32" w14:textId="77777777" w:rsidR="009D4EB5" w:rsidRDefault="00000000">
            <w:r>
              <w:t>371.0</w:t>
            </w:r>
          </w:p>
        </w:tc>
      </w:tr>
      <w:tr w:rsidR="009D4EB5" w14:paraId="43C1A5B2" w14:textId="77777777">
        <w:tc>
          <w:tcPr>
            <w:tcW w:w="2880" w:type="dxa"/>
          </w:tcPr>
          <w:p w14:paraId="18D2ED96" w14:textId="77777777" w:rsidR="009D4EB5" w:rsidRDefault="00000000">
            <w:r>
              <w:t>1,500.00</w:t>
            </w:r>
          </w:p>
        </w:tc>
        <w:tc>
          <w:tcPr>
            <w:tcW w:w="2880" w:type="dxa"/>
          </w:tcPr>
          <w:p w14:paraId="6EF1549A" w14:textId="77777777" w:rsidR="009D4EB5" w:rsidRDefault="00000000">
            <w:r>
              <w:t>7.75</w:t>
            </w:r>
          </w:p>
        </w:tc>
        <w:tc>
          <w:tcPr>
            <w:tcW w:w="2880" w:type="dxa"/>
          </w:tcPr>
          <w:p w14:paraId="3B47923B" w14:textId="77777777" w:rsidR="009D4EB5" w:rsidRDefault="00000000">
            <w:r>
              <w:t>448.0</w:t>
            </w:r>
          </w:p>
        </w:tc>
      </w:tr>
      <w:tr w:rsidR="009D4EB5" w14:paraId="0AA7F273" w14:textId="77777777">
        <w:tc>
          <w:tcPr>
            <w:tcW w:w="2880" w:type="dxa"/>
          </w:tcPr>
          <w:p w14:paraId="76FE6358" w14:textId="77777777" w:rsidR="009D4EB5" w:rsidRDefault="00000000">
            <w:r>
              <w:t>1,520.00</w:t>
            </w:r>
          </w:p>
        </w:tc>
        <w:tc>
          <w:tcPr>
            <w:tcW w:w="2880" w:type="dxa"/>
          </w:tcPr>
          <w:p w14:paraId="18362454" w14:textId="77777777" w:rsidR="009D4EB5" w:rsidRDefault="00000000">
            <w:r>
              <w:t>10.9</w:t>
            </w:r>
          </w:p>
        </w:tc>
        <w:tc>
          <w:tcPr>
            <w:tcW w:w="2880" w:type="dxa"/>
          </w:tcPr>
          <w:p w14:paraId="701C59A5" w14:textId="77777777" w:rsidR="009D4EB5" w:rsidRDefault="00000000">
            <w:r>
              <w:t>302.0</w:t>
            </w:r>
          </w:p>
        </w:tc>
      </w:tr>
      <w:tr w:rsidR="009D4EB5" w14:paraId="761E5894" w14:textId="77777777">
        <w:tc>
          <w:tcPr>
            <w:tcW w:w="2880" w:type="dxa"/>
          </w:tcPr>
          <w:p w14:paraId="680CE1A5" w14:textId="77777777" w:rsidR="009D4EB5" w:rsidRDefault="00000000">
            <w:r>
              <w:t>1,540.00</w:t>
            </w:r>
          </w:p>
        </w:tc>
        <w:tc>
          <w:tcPr>
            <w:tcW w:w="2880" w:type="dxa"/>
          </w:tcPr>
          <w:p w14:paraId="513955CD" w14:textId="77777777" w:rsidR="009D4EB5" w:rsidRDefault="00000000">
            <w:r>
              <w:t>14.75</w:t>
            </w:r>
          </w:p>
        </w:tc>
        <w:tc>
          <w:tcPr>
            <w:tcW w:w="2880" w:type="dxa"/>
          </w:tcPr>
          <w:p w14:paraId="1F9D71AA" w14:textId="77777777" w:rsidR="009D4EB5" w:rsidRDefault="00000000">
            <w:r>
              <w:t>230.0</w:t>
            </w:r>
          </w:p>
        </w:tc>
      </w:tr>
      <w:tr w:rsidR="009D4EB5" w14:paraId="28AB202B" w14:textId="77777777">
        <w:tc>
          <w:tcPr>
            <w:tcW w:w="2880" w:type="dxa"/>
          </w:tcPr>
          <w:p w14:paraId="05390D18" w14:textId="77777777" w:rsidR="009D4EB5" w:rsidRDefault="00000000">
            <w:r>
              <w:t>1,560.00</w:t>
            </w:r>
          </w:p>
        </w:tc>
        <w:tc>
          <w:tcPr>
            <w:tcW w:w="2880" w:type="dxa"/>
          </w:tcPr>
          <w:p w14:paraId="78B817C6" w14:textId="77777777" w:rsidR="009D4EB5" w:rsidRDefault="00000000">
            <w:r>
              <w:t>20.0</w:t>
            </w:r>
          </w:p>
        </w:tc>
        <w:tc>
          <w:tcPr>
            <w:tcW w:w="2880" w:type="dxa"/>
          </w:tcPr>
          <w:p w14:paraId="497500C3" w14:textId="77777777" w:rsidR="009D4EB5" w:rsidRDefault="00000000">
            <w:r>
              <w:t>345.0</w:t>
            </w:r>
          </w:p>
        </w:tc>
      </w:tr>
      <w:tr w:rsidR="009D4EB5" w14:paraId="4E59FF2C" w14:textId="77777777">
        <w:tc>
          <w:tcPr>
            <w:tcW w:w="2880" w:type="dxa"/>
          </w:tcPr>
          <w:p w14:paraId="47FDD79B" w14:textId="77777777" w:rsidR="009D4EB5" w:rsidRDefault="00000000">
            <w:r>
              <w:t>1,580.00</w:t>
            </w:r>
          </w:p>
        </w:tc>
        <w:tc>
          <w:tcPr>
            <w:tcW w:w="2880" w:type="dxa"/>
          </w:tcPr>
          <w:p w14:paraId="704521CF" w14:textId="77777777" w:rsidR="009D4EB5" w:rsidRDefault="00000000">
            <w:r>
              <w:t>26.8</w:t>
            </w:r>
          </w:p>
        </w:tc>
        <w:tc>
          <w:tcPr>
            <w:tcW w:w="2880" w:type="dxa"/>
          </w:tcPr>
          <w:p w14:paraId="272EED80" w14:textId="77777777" w:rsidR="009D4EB5" w:rsidRDefault="00000000">
            <w:r>
              <w:t>316.0</w:t>
            </w:r>
          </w:p>
        </w:tc>
      </w:tr>
    </w:tbl>
    <w:p w14:paraId="6D9F133F" w14:textId="77777777" w:rsidR="009D4EB5" w:rsidRDefault="00000000">
      <w:r>
        <w:br/>
      </w:r>
    </w:p>
    <w:p w14:paraId="0AB2570B" w14:textId="77777777" w:rsidR="009D4EB5" w:rsidRDefault="00000000">
      <w:pPr>
        <w:pStyle w:val="Heading2"/>
      </w:pPr>
      <w:r>
        <w:t>HCLTECH</w:t>
      </w:r>
    </w:p>
    <w:p w14:paraId="76C1FDE9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4D394FB" w14:textId="77777777">
        <w:tc>
          <w:tcPr>
            <w:tcW w:w="2880" w:type="dxa"/>
          </w:tcPr>
          <w:p w14:paraId="0B36C756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F89F31A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7A400382" w14:textId="77777777" w:rsidR="009D4EB5" w:rsidRDefault="00000000">
            <w:r>
              <w:t>Call Volume</w:t>
            </w:r>
          </w:p>
        </w:tc>
      </w:tr>
      <w:tr w:rsidR="009D4EB5" w14:paraId="6A620740" w14:textId="77777777">
        <w:tc>
          <w:tcPr>
            <w:tcW w:w="2880" w:type="dxa"/>
          </w:tcPr>
          <w:p w14:paraId="44071350" w14:textId="77777777" w:rsidR="009D4EB5" w:rsidRDefault="00000000">
            <w:r>
              <w:t>1,840.00</w:t>
            </w:r>
          </w:p>
        </w:tc>
        <w:tc>
          <w:tcPr>
            <w:tcW w:w="2880" w:type="dxa"/>
          </w:tcPr>
          <w:p w14:paraId="5E7CAB65" w14:textId="77777777" w:rsidR="009D4EB5" w:rsidRDefault="00000000">
            <w:r>
              <w:t>4.65</w:t>
            </w:r>
          </w:p>
        </w:tc>
        <w:tc>
          <w:tcPr>
            <w:tcW w:w="2880" w:type="dxa"/>
          </w:tcPr>
          <w:p w14:paraId="6FC81888" w14:textId="77777777" w:rsidR="009D4EB5" w:rsidRDefault="00000000">
            <w:r>
              <w:t>625.0</w:t>
            </w:r>
          </w:p>
        </w:tc>
      </w:tr>
      <w:tr w:rsidR="009D4EB5" w14:paraId="42E37E0F" w14:textId="77777777">
        <w:tc>
          <w:tcPr>
            <w:tcW w:w="2880" w:type="dxa"/>
          </w:tcPr>
          <w:p w14:paraId="4DBD072E" w14:textId="77777777" w:rsidR="009D4EB5" w:rsidRDefault="00000000">
            <w:r>
              <w:t>1,860.00</w:t>
            </w:r>
          </w:p>
        </w:tc>
        <w:tc>
          <w:tcPr>
            <w:tcW w:w="2880" w:type="dxa"/>
          </w:tcPr>
          <w:p w14:paraId="67C93CE3" w14:textId="77777777" w:rsidR="009D4EB5" w:rsidRDefault="00000000">
            <w:r>
              <w:t>3.4</w:t>
            </w:r>
          </w:p>
        </w:tc>
        <w:tc>
          <w:tcPr>
            <w:tcW w:w="2880" w:type="dxa"/>
          </w:tcPr>
          <w:p w14:paraId="2E31ADC1" w14:textId="77777777" w:rsidR="009D4EB5" w:rsidRDefault="00000000">
            <w:r>
              <w:t>830.0</w:t>
            </w:r>
          </w:p>
        </w:tc>
      </w:tr>
      <w:tr w:rsidR="009D4EB5" w14:paraId="2BCBECEA" w14:textId="77777777">
        <w:tc>
          <w:tcPr>
            <w:tcW w:w="2880" w:type="dxa"/>
          </w:tcPr>
          <w:p w14:paraId="2C67E117" w14:textId="77777777" w:rsidR="009D4EB5" w:rsidRDefault="00000000">
            <w:r>
              <w:t>1,880.00</w:t>
            </w:r>
          </w:p>
        </w:tc>
        <w:tc>
          <w:tcPr>
            <w:tcW w:w="2880" w:type="dxa"/>
          </w:tcPr>
          <w:p w14:paraId="2832E874" w14:textId="77777777" w:rsidR="009D4EB5" w:rsidRDefault="00000000">
            <w:r>
              <w:t>2.4</w:t>
            </w:r>
          </w:p>
        </w:tc>
        <w:tc>
          <w:tcPr>
            <w:tcW w:w="2880" w:type="dxa"/>
          </w:tcPr>
          <w:p w14:paraId="440C6D5A" w14:textId="77777777" w:rsidR="009D4EB5" w:rsidRDefault="00000000">
            <w:r>
              <w:t>381.0</w:t>
            </w:r>
          </w:p>
        </w:tc>
      </w:tr>
      <w:tr w:rsidR="009D4EB5" w14:paraId="14D58AA2" w14:textId="77777777">
        <w:tc>
          <w:tcPr>
            <w:tcW w:w="2880" w:type="dxa"/>
          </w:tcPr>
          <w:p w14:paraId="494C90F8" w14:textId="77777777" w:rsidR="009D4EB5" w:rsidRDefault="00000000">
            <w:r>
              <w:t>1,900.00</w:t>
            </w:r>
          </w:p>
        </w:tc>
        <w:tc>
          <w:tcPr>
            <w:tcW w:w="2880" w:type="dxa"/>
          </w:tcPr>
          <w:p w14:paraId="19624A45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6AC7FA2D" w14:textId="77777777" w:rsidR="009D4EB5" w:rsidRDefault="00000000">
            <w:r>
              <w:t>461.0</w:t>
            </w:r>
          </w:p>
        </w:tc>
      </w:tr>
      <w:tr w:rsidR="009D4EB5" w14:paraId="145596BD" w14:textId="77777777">
        <w:tc>
          <w:tcPr>
            <w:tcW w:w="2880" w:type="dxa"/>
          </w:tcPr>
          <w:p w14:paraId="5F342D1C" w14:textId="77777777" w:rsidR="009D4EB5" w:rsidRDefault="00000000">
            <w:r>
              <w:t>1,920.00</w:t>
            </w:r>
          </w:p>
        </w:tc>
        <w:tc>
          <w:tcPr>
            <w:tcW w:w="2880" w:type="dxa"/>
          </w:tcPr>
          <w:p w14:paraId="6FB37737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52F17656" w14:textId="77777777" w:rsidR="009D4EB5" w:rsidRDefault="00000000">
            <w:r>
              <w:t>418.0</w:t>
            </w:r>
          </w:p>
        </w:tc>
      </w:tr>
      <w:tr w:rsidR="009D4EB5" w14:paraId="104C9272" w14:textId="77777777">
        <w:tc>
          <w:tcPr>
            <w:tcW w:w="2880" w:type="dxa"/>
          </w:tcPr>
          <w:p w14:paraId="32848DCE" w14:textId="77777777" w:rsidR="009D4EB5" w:rsidRDefault="00000000">
            <w:r>
              <w:t>1,940.00</w:t>
            </w:r>
          </w:p>
        </w:tc>
        <w:tc>
          <w:tcPr>
            <w:tcW w:w="2880" w:type="dxa"/>
          </w:tcPr>
          <w:p w14:paraId="2240D3B5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2C067F40" w14:textId="77777777" w:rsidR="009D4EB5" w:rsidRDefault="00000000">
            <w:r>
              <w:t>88.0</w:t>
            </w:r>
          </w:p>
        </w:tc>
      </w:tr>
      <w:tr w:rsidR="009D4EB5" w14:paraId="62FBF45B" w14:textId="77777777">
        <w:tc>
          <w:tcPr>
            <w:tcW w:w="2880" w:type="dxa"/>
          </w:tcPr>
          <w:p w14:paraId="649ACADF" w14:textId="77777777" w:rsidR="009D4EB5" w:rsidRDefault="00000000">
            <w:r>
              <w:t>1,960.00</w:t>
            </w:r>
          </w:p>
        </w:tc>
        <w:tc>
          <w:tcPr>
            <w:tcW w:w="2880" w:type="dxa"/>
          </w:tcPr>
          <w:p w14:paraId="2165B457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55C43396" w14:textId="77777777" w:rsidR="009D4EB5" w:rsidRDefault="00000000">
            <w:r>
              <w:t>30.0</w:t>
            </w:r>
          </w:p>
        </w:tc>
      </w:tr>
      <w:tr w:rsidR="009D4EB5" w14:paraId="782D6F34" w14:textId="77777777">
        <w:tc>
          <w:tcPr>
            <w:tcW w:w="2880" w:type="dxa"/>
          </w:tcPr>
          <w:p w14:paraId="76DA325A" w14:textId="77777777" w:rsidR="009D4EB5" w:rsidRDefault="00000000">
            <w:r>
              <w:t>1,980.00</w:t>
            </w:r>
          </w:p>
        </w:tc>
        <w:tc>
          <w:tcPr>
            <w:tcW w:w="2880" w:type="dxa"/>
          </w:tcPr>
          <w:p w14:paraId="2BCAAB18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19129010" w14:textId="77777777" w:rsidR="009D4EB5" w:rsidRDefault="00000000">
            <w:r>
              <w:t>nan</w:t>
            </w:r>
          </w:p>
        </w:tc>
      </w:tr>
      <w:tr w:rsidR="009D4EB5" w14:paraId="3AED0128" w14:textId="77777777">
        <w:tc>
          <w:tcPr>
            <w:tcW w:w="2880" w:type="dxa"/>
          </w:tcPr>
          <w:p w14:paraId="02102358" w14:textId="77777777" w:rsidR="009D4EB5" w:rsidRDefault="00000000">
            <w:r>
              <w:t>2,000.00</w:t>
            </w:r>
          </w:p>
        </w:tc>
        <w:tc>
          <w:tcPr>
            <w:tcW w:w="2880" w:type="dxa"/>
          </w:tcPr>
          <w:p w14:paraId="4028876A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6DDFB9EF" w14:textId="77777777" w:rsidR="009D4EB5" w:rsidRDefault="00000000">
            <w:r>
              <w:t>118.0</w:t>
            </w:r>
          </w:p>
        </w:tc>
      </w:tr>
      <w:tr w:rsidR="009D4EB5" w14:paraId="5D64FCD5" w14:textId="77777777">
        <w:tc>
          <w:tcPr>
            <w:tcW w:w="2880" w:type="dxa"/>
          </w:tcPr>
          <w:p w14:paraId="315234C6" w14:textId="77777777" w:rsidR="009D4EB5" w:rsidRDefault="00000000">
            <w:r>
              <w:t>2,020.00</w:t>
            </w:r>
          </w:p>
        </w:tc>
        <w:tc>
          <w:tcPr>
            <w:tcW w:w="2880" w:type="dxa"/>
          </w:tcPr>
          <w:p w14:paraId="39BF5038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7B754856" w14:textId="77777777" w:rsidR="009D4EB5" w:rsidRDefault="00000000">
            <w:r>
              <w:t>nan</w:t>
            </w:r>
          </w:p>
        </w:tc>
      </w:tr>
      <w:tr w:rsidR="009D4EB5" w14:paraId="522977D0" w14:textId="77777777">
        <w:tc>
          <w:tcPr>
            <w:tcW w:w="2880" w:type="dxa"/>
          </w:tcPr>
          <w:p w14:paraId="06445F4F" w14:textId="77777777" w:rsidR="009D4EB5" w:rsidRDefault="00000000">
            <w:r>
              <w:t>2,080.00</w:t>
            </w:r>
          </w:p>
        </w:tc>
        <w:tc>
          <w:tcPr>
            <w:tcW w:w="2880" w:type="dxa"/>
          </w:tcPr>
          <w:p w14:paraId="08090AB5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5DEC6D49" w14:textId="77777777" w:rsidR="009D4EB5" w:rsidRDefault="00000000">
            <w:r>
              <w:t>nan</w:t>
            </w:r>
          </w:p>
        </w:tc>
      </w:tr>
      <w:tr w:rsidR="009D4EB5" w14:paraId="261E1C9F" w14:textId="77777777">
        <w:tc>
          <w:tcPr>
            <w:tcW w:w="2880" w:type="dxa"/>
          </w:tcPr>
          <w:p w14:paraId="1BE64ECA" w14:textId="77777777" w:rsidR="009D4EB5" w:rsidRDefault="00000000">
            <w:r>
              <w:t>2,100.00</w:t>
            </w:r>
          </w:p>
        </w:tc>
        <w:tc>
          <w:tcPr>
            <w:tcW w:w="2880" w:type="dxa"/>
          </w:tcPr>
          <w:p w14:paraId="6D696842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7FD193C0" w14:textId="77777777" w:rsidR="009D4EB5" w:rsidRDefault="00000000">
            <w:r>
              <w:t>6.0</w:t>
            </w:r>
          </w:p>
        </w:tc>
      </w:tr>
      <w:tr w:rsidR="009D4EB5" w14:paraId="39E217BD" w14:textId="77777777">
        <w:tc>
          <w:tcPr>
            <w:tcW w:w="2880" w:type="dxa"/>
          </w:tcPr>
          <w:p w14:paraId="6C3CBA94" w14:textId="77777777" w:rsidR="009D4EB5" w:rsidRDefault="00000000">
            <w:r>
              <w:t>2,120.00</w:t>
            </w:r>
          </w:p>
        </w:tc>
        <w:tc>
          <w:tcPr>
            <w:tcW w:w="2880" w:type="dxa"/>
          </w:tcPr>
          <w:p w14:paraId="70CEB028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4448DA0E" w14:textId="77777777" w:rsidR="009D4EB5" w:rsidRDefault="00000000">
            <w:r>
              <w:t>1.0</w:t>
            </w:r>
          </w:p>
        </w:tc>
      </w:tr>
      <w:tr w:rsidR="009D4EB5" w14:paraId="1C5BBE3F" w14:textId="77777777">
        <w:tc>
          <w:tcPr>
            <w:tcW w:w="2880" w:type="dxa"/>
          </w:tcPr>
          <w:p w14:paraId="31B58088" w14:textId="77777777" w:rsidR="009D4EB5" w:rsidRDefault="00000000">
            <w:r>
              <w:t>2,160.00</w:t>
            </w:r>
          </w:p>
        </w:tc>
        <w:tc>
          <w:tcPr>
            <w:tcW w:w="2880" w:type="dxa"/>
          </w:tcPr>
          <w:p w14:paraId="1B10B734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6B50F88A" w14:textId="77777777" w:rsidR="009D4EB5" w:rsidRDefault="00000000">
            <w:r>
              <w:t>nan</w:t>
            </w:r>
          </w:p>
        </w:tc>
      </w:tr>
      <w:tr w:rsidR="009D4EB5" w14:paraId="713F4955" w14:textId="77777777">
        <w:tc>
          <w:tcPr>
            <w:tcW w:w="2880" w:type="dxa"/>
          </w:tcPr>
          <w:p w14:paraId="069E30F6" w14:textId="77777777" w:rsidR="009D4EB5" w:rsidRDefault="00000000">
            <w:r>
              <w:t>2,200.00</w:t>
            </w:r>
          </w:p>
        </w:tc>
        <w:tc>
          <w:tcPr>
            <w:tcW w:w="2880" w:type="dxa"/>
          </w:tcPr>
          <w:p w14:paraId="7DC8F813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21E1DF46" w14:textId="77777777" w:rsidR="009D4EB5" w:rsidRDefault="00000000">
            <w:r>
              <w:t>52.0</w:t>
            </w:r>
          </w:p>
        </w:tc>
      </w:tr>
    </w:tbl>
    <w:p w14:paraId="23ED37F8" w14:textId="77777777" w:rsidR="009D4EB5" w:rsidRDefault="00000000">
      <w:r>
        <w:lastRenderedPageBreak/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0EC2207" w14:textId="77777777">
        <w:tc>
          <w:tcPr>
            <w:tcW w:w="2880" w:type="dxa"/>
          </w:tcPr>
          <w:p w14:paraId="5E88E2C2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470191F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B80A2A4" w14:textId="77777777" w:rsidR="009D4EB5" w:rsidRDefault="00000000">
            <w:r>
              <w:t>Put Volume</w:t>
            </w:r>
          </w:p>
        </w:tc>
      </w:tr>
      <w:tr w:rsidR="009D4EB5" w14:paraId="61589CAA" w14:textId="77777777">
        <w:tc>
          <w:tcPr>
            <w:tcW w:w="2880" w:type="dxa"/>
          </w:tcPr>
          <w:p w14:paraId="6DE24613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1CA73772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5606E3A9" w14:textId="77777777" w:rsidR="009D4EB5" w:rsidRDefault="00000000">
            <w:r>
              <w:t>nan</w:t>
            </w:r>
          </w:p>
        </w:tc>
      </w:tr>
      <w:tr w:rsidR="009D4EB5" w14:paraId="6BD18F69" w14:textId="77777777">
        <w:tc>
          <w:tcPr>
            <w:tcW w:w="2880" w:type="dxa"/>
          </w:tcPr>
          <w:p w14:paraId="1F7F1088" w14:textId="77777777" w:rsidR="009D4EB5" w:rsidRDefault="00000000">
            <w:r>
              <w:t>1,440.00</w:t>
            </w:r>
          </w:p>
        </w:tc>
        <w:tc>
          <w:tcPr>
            <w:tcW w:w="2880" w:type="dxa"/>
          </w:tcPr>
          <w:p w14:paraId="68AA0506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5D8FAC4B" w14:textId="77777777" w:rsidR="009D4EB5" w:rsidRDefault="00000000">
            <w:r>
              <w:t>8.0</w:t>
            </w:r>
          </w:p>
        </w:tc>
      </w:tr>
      <w:tr w:rsidR="009D4EB5" w14:paraId="1FD86E79" w14:textId="77777777">
        <w:tc>
          <w:tcPr>
            <w:tcW w:w="2880" w:type="dxa"/>
          </w:tcPr>
          <w:p w14:paraId="6177AB00" w14:textId="77777777" w:rsidR="009D4EB5" w:rsidRDefault="00000000">
            <w:r>
              <w:t>1,480.00</w:t>
            </w:r>
          </w:p>
        </w:tc>
        <w:tc>
          <w:tcPr>
            <w:tcW w:w="2880" w:type="dxa"/>
          </w:tcPr>
          <w:p w14:paraId="46E80294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4DB7D0F7" w14:textId="77777777" w:rsidR="009D4EB5" w:rsidRDefault="00000000">
            <w:r>
              <w:t>101.0</w:t>
            </w:r>
          </w:p>
        </w:tc>
      </w:tr>
      <w:tr w:rsidR="009D4EB5" w14:paraId="2EE59953" w14:textId="77777777">
        <w:tc>
          <w:tcPr>
            <w:tcW w:w="2880" w:type="dxa"/>
          </w:tcPr>
          <w:p w14:paraId="4D12CA29" w14:textId="77777777" w:rsidR="009D4EB5" w:rsidRDefault="00000000">
            <w:r>
              <w:t>1,500.00</w:t>
            </w:r>
          </w:p>
        </w:tc>
        <w:tc>
          <w:tcPr>
            <w:tcW w:w="2880" w:type="dxa"/>
          </w:tcPr>
          <w:p w14:paraId="64E25531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59EB31E2" w14:textId="77777777" w:rsidR="009D4EB5" w:rsidRDefault="00000000">
            <w:r>
              <w:t>403.0</w:t>
            </w:r>
          </w:p>
        </w:tc>
      </w:tr>
      <w:tr w:rsidR="009D4EB5" w14:paraId="7BB7A2D1" w14:textId="77777777">
        <w:tc>
          <w:tcPr>
            <w:tcW w:w="2880" w:type="dxa"/>
          </w:tcPr>
          <w:p w14:paraId="3937C00C" w14:textId="77777777" w:rsidR="009D4EB5" w:rsidRDefault="00000000">
            <w:r>
              <w:t>1,520.00</w:t>
            </w:r>
          </w:p>
        </w:tc>
        <w:tc>
          <w:tcPr>
            <w:tcW w:w="2880" w:type="dxa"/>
          </w:tcPr>
          <w:p w14:paraId="2ACF5D5C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703D5375" w14:textId="77777777" w:rsidR="009D4EB5" w:rsidRDefault="00000000">
            <w:r>
              <w:t>82.0</w:t>
            </w:r>
          </w:p>
        </w:tc>
      </w:tr>
      <w:tr w:rsidR="009D4EB5" w14:paraId="4F9E9B18" w14:textId="77777777">
        <w:tc>
          <w:tcPr>
            <w:tcW w:w="2880" w:type="dxa"/>
          </w:tcPr>
          <w:p w14:paraId="4EEE1ABF" w14:textId="77777777" w:rsidR="009D4EB5" w:rsidRDefault="00000000">
            <w:r>
              <w:t>1,540.00</w:t>
            </w:r>
          </w:p>
        </w:tc>
        <w:tc>
          <w:tcPr>
            <w:tcW w:w="2880" w:type="dxa"/>
          </w:tcPr>
          <w:p w14:paraId="1F84DDBE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473B7905" w14:textId="77777777" w:rsidR="009D4EB5" w:rsidRDefault="00000000">
            <w:r>
              <w:t>161.0</w:t>
            </w:r>
          </w:p>
        </w:tc>
      </w:tr>
      <w:tr w:rsidR="009D4EB5" w14:paraId="2178051C" w14:textId="77777777">
        <w:tc>
          <w:tcPr>
            <w:tcW w:w="2880" w:type="dxa"/>
          </w:tcPr>
          <w:p w14:paraId="12B0BF3D" w14:textId="77777777" w:rsidR="009D4EB5" w:rsidRDefault="00000000">
            <w:r>
              <w:t>1,560.00</w:t>
            </w:r>
          </w:p>
        </w:tc>
        <w:tc>
          <w:tcPr>
            <w:tcW w:w="2880" w:type="dxa"/>
          </w:tcPr>
          <w:p w14:paraId="21A540A2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5BAD468A" w14:textId="77777777" w:rsidR="009D4EB5" w:rsidRDefault="00000000">
            <w:r>
              <w:t>333.0</w:t>
            </w:r>
          </w:p>
        </w:tc>
      </w:tr>
      <w:tr w:rsidR="009D4EB5" w14:paraId="05C53E86" w14:textId="77777777">
        <w:tc>
          <w:tcPr>
            <w:tcW w:w="2880" w:type="dxa"/>
          </w:tcPr>
          <w:p w14:paraId="1468C902" w14:textId="77777777" w:rsidR="009D4EB5" w:rsidRDefault="00000000">
            <w:r>
              <w:t>1,580.00</w:t>
            </w:r>
          </w:p>
        </w:tc>
        <w:tc>
          <w:tcPr>
            <w:tcW w:w="2880" w:type="dxa"/>
          </w:tcPr>
          <w:p w14:paraId="12F4104B" w14:textId="77777777" w:rsidR="009D4EB5" w:rsidRDefault="00000000">
            <w:r>
              <w:t>3.1</w:t>
            </w:r>
          </w:p>
        </w:tc>
        <w:tc>
          <w:tcPr>
            <w:tcW w:w="2880" w:type="dxa"/>
          </w:tcPr>
          <w:p w14:paraId="3821DA6C" w14:textId="77777777" w:rsidR="009D4EB5" w:rsidRDefault="00000000">
            <w:r>
              <w:t>249.0</w:t>
            </w:r>
          </w:p>
        </w:tc>
      </w:tr>
      <w:tr w:rsidR="009D4EB5" w14:paraId="15E7C10F" w14:textId="77777777">
        <w:tc>
          <w:tcPr>
            <w:tcW w:w="2880" w:type="dxa"/>
          </w:tcPr>
          <w:p w14:paraId="7AFC539F" w14:textId="77777777" w:rsidR="009D4EB5" w:rsidRDefault="00000000">
            <w:r>
              <w:t>1,600.00</w:t>
            </w:r>
          </w:p>
        </w:tc>
        <w:tc>
          <w:tcPr>
            <w:tcW w:w="2880" w:type="dxa"/>
          </w:tcPr>
          <w:p w14:paraId="3D20FCC3" w14:textId="77777777" w:rsidR="009D4EB5" w:rsidRDefault="00000000">
            <w:r>
              <w:t>4.35</w:t>
            </w:r>
          </w:p>
        </w:tc>
        <w:tc>
          <w:tcPr>
            <w:tcW w:w="2880" w:type="dxa"/>
          </w:tcPr>
          <w:p w14:paraId="358DA460" w14:textId="77777777" w:rsidR="009D4EB5" w:rsidRDefault="00000000">
            <w:r>
              <w:t>680.0</w:t>
            </w:r>
          </w:p>
        </w:tc>
      </w:tr>
    </w:tbl>
    <w:p w14:paraId="76E6092E" w14:textId="77777777" w:rsidR="009D4EB5" w:rsidRDefault="00000000">
      <w:r>
        <w:br/>
      </w:r>
    </w:p>
    <w:p w14:paraId="71FB1468" w14:textId="77777777" w:rsidR="009D4EB5" w:rsidRDefault="00000000">
      <w:pPr>
        <w:pStyle w:val="Heading2"/>
      </w:pPr>
      <w:r>
        <w:t>HDFCAMC</w:t>
      </w:r>
    </w:p>
    <w:p w14:paraId="484ACCCC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562A870" w14:textId="77777777">
        <w:tc>
          <w:tcPr>
            <w:tcW w:w="2880" w:type="dxa"/>
          </w:tcPr>
          <w:p w14:paraId="789F810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A26D2DA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E73A3E0" w14:textId="77777777" w:rsidR="009D4EB5" w:rsidRDefault="00000000">
            <w:r>
              <w:t>Call Volume</w:t>
            </w:r>
          </w:p>
        </w:tc>
      </w:tr>
      <w:tr w:rsidR="009D4EB5" w14:paraId="75A4B239" w14:textId="77777777">
        <w:tc>
          <w:tcPr>
            <w:tcW w:w="2880" w:type="dxa"/>
          </w:tcPr>
          <w:p w14:paraId="04E47EEC" w14:textId="77777777" w:rsidR="009D4EB5" w:rsidRDefault="00000000">
            <w:r>
              <w:t>4,600.00</w:t>
            </w:r>
          </w:p>
        </w:tc>
        <w:tc>
          <w:tcPr>
            <w:tcW w:w="2880" w:type="dxa"/>
          </w:tcPr>
          <w:p w14:paraId="4CE5D9FB" w14:textId="77777777" w:rsidR="009D4EB5" w:rsidRDefault="00000000">
            <w:r>
              <w:t>3.15</w:t>
            </w:r>
          </w:p>
        </w:tc>
        <w:tc>
          <w:tcPr>
            <w:tcW w:w="2880" w:type="dxa"/>
          </w:tcPr>
          <w:p w14:paraId="28E85F81" w14:textId="77777777" w:rsidR="009D4EB5" w:rsidRDefault="00000000">
            <w:r>
              <w:t>277.0</w:t>
            </w:r>
          </w:p>
        </w:tc>
      </w:tr>
      <w:tr w:rsidR="009D4EB5" w14:paraId="7C751C1F" w14:textId="77777777">
        <w:tc>
          <w:tcPr>
            <w:tcW w:w="2880" w:type="dxa"/>
          </w:tcPr>
          <w:p w14:paraId="4A563728" w14:textId="77777777" w:rsidR="009D4EB5" w:rsidRDefault="00000000">
            <w:r>
              <w:t>4,700.00</w:t>
            </w:r>
          </w:p>
        </w:tc>
        <w:tc>
          <w:tcPr>
            <w:tcW w:w="2880" w:type="dxa"/>
          </w:tcPr>
          <w:p w14:paraId="688EDC82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4BAE6568" w14:textId="77777777" w:rsidR="009D4EB5" w:rsidRDefault="00000000">
            <w:r>
              <w:t>nan</w:t>
            </w:r>
          </w:p>
        </w:tc>
      </w:tr>
    </w:tbl>
    <w:p w14:paraId="33C4CD32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372DE39" w14:textId="77777777">
        <w:tc>
          <w:tcPr>
            <w:tcW w:w="2880" w:type="dxa"/>
          </w:tcPr>
          <w:p w14:paraId="2000BB6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7230A48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64E4325" w14:textId="77777777" w:rsidR="009D4EB5" w:rsidRDefault="00000000">
            <w:r>
              <w:t>Put Volume</w:t>
            </w:r>
          </w:p>
        </w:tc>
      </w:tr>
      <w:tr w:rsidR="009D4EB5" w14:paraId="725E17B5" w14:textId="77777777">
        <w:tc>
          <w:tcPr>
            <w:tcW w:w="2880" w:type="dxa"/>
          </w:tcPr>
          <w:p w14:paraId="58C40D3E" w14:textId="77777777" w:rsidR="009D4EB5" w:rsidRDefault="00000000">
            <w:r>
              <w:t>3,300.00</w:t>
            </w:r>
          </w:p>
        </w:tc>
        <w:tc>
          <w:tcPr>
            <w:tcW w:w="2880" w:type="dxa"/>
          </w:tcPr>
          <w:p w14:paraId="743CE9DF" w14:textId="77777777" w:rsidR="009D4EB5" w:rsidRDefault="00000000">
            <w:r>
              <w:t>2.6</w:t>
            </w:r>
          </w:p>
        </w:tc>
        <w:tc>
          <w:tcPr>
            <w:tcW w:w="2880" w:type="dxa"/>
          </w:tcPr>
          <w:p w14:paraId="5FE514DC" w14:textId="77777777" w:rsidR="009D4EB5" w:rsidRDefault="00000000">
            <w:r>
              <w:t>16.0</w:t>
            </w:r>
          </w:p>
        </w:tc>
      </w:tr>
      <w:tr w:rsidR="009D4EB5" w14:paraId="681B677D" w14:textId="77777777">
        <w:tc>
          <w:tcPr>
            <w:tcW w:w="2880" w:type="dxa"/>
          </w:tcPr>
          <w:p w14:paraId="1EC06827" w14:textId="77777777" w:rsidR="009D4EB5" w:rsidRDefault="00000000">
            <w:r>
              <w:t>3,350.00</w:t>
            </w:r>
          </w:p>
        </w:tc>
        <w:tc>
          <w:tcPr>
            <w:tcW w:w="2880" w:type="dxa"/>
          </w:tcPr>
          <w:p w14:paraId="56685B23" w14:textId="77777777" w:rsidR="009D4EB5" w:rsidRDefault="00000000">
            <w:r>
              <w:t>4.45</w:t>
            </w:r>
          </w:p>
        </w:tc>
        <w:tc>
          <w:tcPr>
            <w:tcW w:w="2880" w:type="dxa"/>
          </w:tcPr>
          <w:p w14:paraId="7C7D25AD" w14:textId="77777777" w:rsidR="009D4EB5" w:rsidRDefault="00000000">
            <w:r>
              <w:t>nan</w:t>
            </w:r>
          </w:p>
        </w:tc>
      </w:tr>
      <w:tr w:rsidR="009D4EB5" w14:paraId="6819A315" w14:textId="77777777">
        <w:tc>
          <w:tcPr>
            <w:tcW w:w="2880" w:type="dxa"/>
          </w:tcPr>
          <w:p w14:paraId="7E5E1A2C" w14:textId="77777777" w:rsidR="009D4EB5" w:rsidRDefault="00000000">
            <w:r>
              <w:t>3,400.00</w:t>
            </w:r>
          </w:p>
        </w:tc>
        <w:tc>
          <w:tcPr>
            <w:tcW w:w="2880" w:type="dxa"/>
          </w:tcPr>
          <w:p w14:paraId="7B1EFC2C" w14:textId="77777777" w:rsidR="009D4EB5" w:rsidRDefault="00000000">
            <w:r>
              <w:t>4.55</w:t>
            </w:r>
          </w:p>
        </w:tc>
        <w:tc>
          <w:tcPr>
            <w:tcW w:w="2880" w:type="dxa"/>
          </w:tcPr>
          <w:p w14:paraId="6EBD1D4A" w14:textId="77777777" w:rsidR="009D4EB5" w:rsidRDefault="00000000">
            <w:r>
              <w:t>300.0</w:t>
            </w:r>
          </w:p>
        </w:tc>
      </w:tr>
    </w:tbl>
    <w:p w14:paraId="3A923891" w14:textId="77777777" w:rsidR="009D4EB5" w:rsidRDefault="00000000">
      <w:r>
        <w:br/>
      </w:r>
    </w:p>
    <w:p w14:paraId="1690E7A6" w14:textId="77777777" w:rsidR="009D4EB5" w:rsidRDefault="00000000">
      <w:pPr>
        <w:pStyle w:val="Heading2"/>
      </w:pPr>
      <w:r>
        <w:t>HDFCBANK</w:t>
      </w:r>
    </w:p>
    <w:p w14:paraId="50137E08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2F8DE4B" w14:textId="77777777">
        <w:tc>
          <w:tcPr>
            <w:tcW w:w="2880" w:type="dxa"/>
          </w:tcPr>
          <w:p w14:paraId="16D6D1A0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A349D00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F77D37A" w14:textId="77777777" w:rsidR="009D4EB5" w:rsidRDefault="00000000">
            <w:r>
              <w:t>Call Volume</w:t>
            </w:r>
          </w:p>
        </w:tc>
      </w:tr>
      <w:tr w:rsidR="009D4EB5" w14:paraId="1530261A" w14:textId="77777777">
        <w:tc>
          <w:tcPr>
            <w:tcW w:w="2880" w:type="dxa"/>
          </w:tcPr>
          <w:p w14:paraId="70749718" w14:textId="77777777" w:rsidR="009D4EB5" w:rsidRDefault="00000000">
            <w:r>
              <w:t>1,840.00</w:t>
            </w:r>
          </w:p>
        </w:tc>
        <w:tc>
          <w:tcPr>
            <w:tcW w:w="2880" w:type="dxa"/>
          </w:tcPr>
          <w:p w14:paraId="43D5683B" w14:textId="77777777" w:rsidR="009D4EB5" w:rsidRDefault="00000000">
            <w:r>
              <w:t>4.4</w:t>
            </w:r>
          </w:p>
        </w:tc>
        <w:tc>
          <w:tcPr>
            <w:tcW w:w="2880" w:type="dxa"/>
          </w:tcPr>
          <w:p w14:paraId="6D0C8AA7" w14:textId="77777777" w:rsidR="009D4EB5" w:rsidRDefault="00000000">
            <w:r>
              <w:t>nan</w:t>
            </w:r>
          </w:p>
        </w:tc>
      </w:tr>
      <w:tr w:rsidR="009D4EB5" w14:paraId="51D6A553" w14:textId="77777777">
        <w:tc>
          <w:tcPr>
            <w:tcW w:w="2880" w:type="dxa"/>
          </w:tcPr>
          <w:p w14:paraId="7332699E" w14:textId="77777777" w:rsidR="009D4EB5" w:rsidRDefault="00000000">
            <w:r>
              <w:t>1,860.00</w:t>
            </w:r>
          </w:p>
        </w:tc>
        <w:tc>
          <w:tcPr>
            <w:tcW w:w="2880" w:type="dxa"/>
          </w:tcPr>
          <w:p w14:paraId="700AB8BF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665E7C62" w14:textId="77777777" w:rsidR="009D4EB5" w:rsidRDefault="00000000">
            <w:r>
              <w:t>nan</w:t>
            </w:r>
          </w:p>
        </w:tc>
      </w:tr>
      <w:tr w:rsidR="009D4EB5" w14:paraId="4277212E" w14:textId="77777777">
        <w:tc>
          <w:tcPr>
            <w:tcW w:w="2880" w:type="dxa"/>
          </w:tcPr>
          <w:p w14:paraId="3291464F" w14:textId="77777777" w:rsidR="009D4EB5" w:rsidRDefault="00000000">
            <w:r>
              <w:t>1,880.00</w:t>
            </w:r>
          </w:p>
        </w:tc>
        <w:tc>
          <w:tcPr>
            <w:tcW w:w="2880" w:type="dxa"/>
          </w:tcPr>
          <w:p w14:paraId="0A43006C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4773D9CB" w14:textId="77777777" w:rsidR="009D4EB5" w:rsidRDefault="00000000">
            <w:r>
              <w:t>990.0</w:t>
            </w:r>
          </w:p>
        </w:tc>
      </w:tr>
      <w:tr w:rsidR="009D4EB5" w14:paraId="44504580" w14:textId="77777777">
        <w:tc>
          <w:tcPr>
            <w:tcW w:w="2880" w:type="dxa"/>
          </w:tcPr>
          <w:p w14:paraId="6F40B2C8" w14:textId="77777777" w:rsidR="009D4EB5" w:rsidRDefault="00000000">
            <w:r>
              <w:t>1,900.00</w:t>
            </w:r>
          </w:p>
        </w:tc>
        <w:tc>
          <w:tcPr>
            <w:tcW w:w="2880" w:type="dxa"/>
          </w:tcPr>
          <w:p w14:paraId="20179107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43238273" w14:textId="77777777" w:rsidR="009D4EB5" w:rsidRDefault="00000000">
            <w:r>
              <w:t>nan</w:t>
            </w:r>
          </w:p>
        </w:tc>
      </w:tr>
      <w:tr w:rsidR="009D4EB5" w14:paraId="49DC4DE0" w14:textId="77777777">
        <w:tc>
          <w:tcPr>
            <w:tcW w:w="2880" w:type="dxa"/>
          </w:tcPr>
          <w:p w14:paraId="56872387" w14:textId="77777777" w:rsidR="009D4EB5" w:rsidRDefault="00000000">
            <w:r>
              <w:t>1,920.00</w:t>
            </w:r>
          </w:p>
        </w:tc>
        <w:tc>
          <w:tcPr>
            <w:tcW w:w="2880" w:type="dxa"/>
          </w:tcPr>
          <w:p w14:paraId="196ADEB1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33EDEE50" w14:textId="77777777" w:rsidR="009D4EB5" w:rsidRDefault="00000000">
            <w:r>
              <w:t>320.0</w:t>
            </w:r>
          </w:p>
        </w:tc>
      </w:tr>
      <w:tr w:rsidR="009D4EB5" w14:paraId="1EAAF829" w14:textId="77777777">
        <w:tc>
          <w:tcPr>
            <w:tcW w:w="2880" w:type="dxa"/>
          </w:tcPr>
          <w:p w14:paraId="23A469E9" w14:textId="77777777" w:rsidR="009D4EB5" w:rsidRDefault="00000000">
            <w:r>
              <w:t>1,940.00</w:t>
            </w:r>
          </w:p>
        </w:tc>
        <w:tc>
          <w:tcPr>
            <w:tcW w:w="2880" w:type="dxa"/>
          </w:tcPr>
          <w:p w14:paraId="757FD9D2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44D446BF" w14:textId="77777777" w:rsidR="009D4EB5" w:rsidRDefault="00000000">
            <w:r>
              <w:t>177.0</w:t>
            </w:r>
          </w:p>
        </w:tc>
      </w:tr>
      <w:tr w:rsidR="009D4EB5" w14:paraId="3B218C71" w14:textId="77777777">
        <w:tc>
          <w:tcPr>
            <w:tcW w:w="2880" w:type="dxa"/>
          </w:tcPr>
          <w:p w14:paraId="1FFF1084" w14:textId="77777777" w:rsidR="009D4EB5" w:rsidRDefault="00000000">
            <w:r>
              <w:t>1,960.00</w:t>
            </w:r>
          </w:p>
        </w:tc>
        <w:tc>
          <w:tcPr>
            <w:tcW w:w="2880" w:type="dxa"/>
          </w:tcPr>
          <w:p w14:paraId="172966B5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2A55DD8F" w14:textId="77777777" w:rsidR="009D4EB5" w:rsidRDefault="00000000">
            <w:r>
              <w:t>7.0</w:t>
            </w:r>
          </w:p>
        </w:tc>
      </w:tr>
      <w:tr w:rsidR="009D4EB5" w14:paraId="55CBFE36" w14:textId="77777777">
        <w:tc>
          <w:tcPr>
            <w:tcW w:w="2880" w:type="dxa"/>
          </w:tcPr>
          <w:p w14:paraId="1115AE8F" w14:textId="77777777" w:rsidR="009D4EB5" w:rsidRDefault="00000000">
            <w:r>
              <w:t>1,980.00</w:t>
            </w:r>
          </w:p>
        </w:tc>
        <w:tc>
          <w:tcPr>
            <w:tcW w:w="2880" w:type="dxa"/>
          </w:tcPr>
          <w:p w14:paraId="07D65FD2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4626B3C9" w14:textId="77777777" w:rsidR="009D4EB5" w:rsidRDefault="00000000">
            <w:r>
              <w:t>3.0</w:t>
            </w:r>
          </w:p>
        </w:tc>
      </w:tr>
      <w:tr w:rsidR="009D4EB5" w14:paraId="377F3331" w14:textId="77777777">
        <w:tc>
          <w:tcPr>
            <w:tcW w:w="2880" w:type="dxa"/>
          </w:tcPr>
          <w:p w14:paraId="0DE42F71" w14:textId="77777777" w:rsidR="009D4EB5" w:rsidRDefault="00000000">
            <w:r>
              <w:t>2,000.00</w:t>
            </w:r>
          </w:p>
        </w:tc>
        <w:tc>
          <w:tcPr>
            <w:tcW w:w="2880" w:type="dxa"/>
          </w:tcPr>
          <w:p w14:paraId="05FCC304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4CD23670" w14:textId="77777777" w:rsidR="009D4EB5" w:rsidRDefault="00000000">
            <w:r>
              <w:t>180.0</w:t>
            </w:r>
          </w:p>
        </w:tc>
      </w:tr>
      <w:tr w:rsidR="009D4EB5" w14:paraId="02B88E63" w14:textId="77777777">
        <w:tc>
          <w:tcPr>
            <w:tcW w:w="2880" w:type="dxa"/>
          </w:tcPr>
          <w:p w14:paraId="25DBA3BD" w14:textId="77777777" w:rsidR="009D4EB5" w:rsidRDefault="00000000">
            <w:r>
              <w:t>2,040.00</w:t>
            </w:r>
          </w:p>
        </w:tc>
        <w:tc>
          <w:tcPr>
            <w:tcW w:w="2880" w:type="dxa"/>
          </w:tcPr>
          <w:p w14:paraId="76254154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0E483226" w14:textId="77777777" w:rsidR="009D4EB5" w:rsidRDefault="00000000">
            <w:r>
              <w:t>4.0</w:t>
            </w:r>
          </w:p>
        </w:tc>
      </w:tr>
      <w:tr w:rsidR="009D4EB5" w14:paraId="1B8FA05A" w14:textId="77777777">
        <w:tc>
          <w:tcPr>
            <w:tcW w:w="2880" w:type="dxa"/>
          </w:tcPr>
          <w:p w14:paraId="7D3B1060" w14:textId="77777777" w:rsidR="009D4EB5" w:rsidRDefault="00000000">
            <w:r>
              <w:t>2,080.00</w:t>
            </w:r>
          </w:p>
        </w:tc>
        <w:tc>
          <w:tcPr>
            <w:tcW w:w="2880" w:type="dxa"/>
          </w:tcPr>
          <w:p w14:paraId="5DF03DB8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647C9C93" w14:textId="77777777" w:rsidR="009D4EB5" w:rsidRDefault="00000000">
            <w:r>
              <w:t>48.0</w:t>
            </w:r>
          </w:p>
        </w:tc>
      </w:tr>
    </w:tbl>
    <w:p w14:paraId="70075437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8FBE48C" w14:textId="77777777">
        <w:tc>
          <w:tcPr>
            <w:tcW w:w="2880" w:type="dxa"/>
          </w:tcPr>
          <w:p w14:paraId="6436B2AC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1715185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3511769" w14:textId="77777777" w:rsidR="009D4EB5" w:rsidRDefault="00000000">
            <w:r>
              <w:t>Put Volume</w:t>
            </w:r>
          </w:p>
        </w:tc>
      </w:tr>
      <w:tr w:rsidR="009D4EB5" w14:paraId="652DC92D" w14:textId="77777777">
        <w:tc>
          <w:tcPr>
            <w:tcW w:w="2880" w:type="dxa"/>
          </w:tcPr>
          <w:p w14:paraId="627B9AAF" w14:textId="77777777" w:rsidR="009D4EB5" w:rsidRDefault="00000000">
            <w:r>
              <w:lastRenderedPageBreak/>
              <w:t>1,360.00</w:t>
            </w:r>
          </w:p>
        </w:tc>
        <w:tc>
          <w:tcPr>
            <w:tcW w:w="2880" w:type="dxa"/>
          </w:tcPr>
          <w:p w14:paraId="3AEA24E2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4395CEDD" w14:textId="77777777" w:rsidR="009D4EB5" w:rsidRDefault="00000000">
            <w:r>
              <w:t>10.0</w:t>
            </w:r>
          </w:p>
        </w:tc>
      </w:tr>
      <w:tr w:rsidR="009D4EB5" w14:paraId="4730F078" w14:textId="77777777">
        <w:tc>
          <w:tcPr>
            <w:tcW w:w="2880" w:type="dxa"/>
          </w:tcPr>
          <w:p w14:paraId="288BBBD6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13B1B738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23CE94D8" w14:textId="77777777" w:rsidR="009D4EB5" w:rsidRDefault="00000000">
            <w:r>
              <w:t>45.0</w:t>
            </w:r>
          </w:p>
        </w:tc>
      </w:tr>
      <w:tr w:rsidR="009D4EB5" w14:paraId="76F127E4" w14:textId="77777777">
        <w:tc>
          <w:tcPr>
            <w:tcW w:w="2880" w:type="dxa"/>
          </w:tcPr>
          <w:p w14:paraId="3B8608CE" w14:textId="77777777" w:rsidR="009D4EB5" w:rsidRDefault="00000000">
            <w:r>
              <w:t>1,440.00</w:t>
            </w:r>
          </w:p>
        </w:tc>
        <w:tc>
          <w:tcPr>
            <w:tcW w:w="2880" w:type="dxa"/>
          </w:tcPr>
          <w:p w14:paraId="200C9F2E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1F43611C" w14:textId="77777777" w:rsidR="009D4EB5" w:rsidRDefault="00000000">
            <w:r>
              <w:t>4.0</w:t>
            </w:r>
          </w:p>
        </w:tc>
      </w:tr>
      <w:tr w:rsidR="009D4EB5" w14:paraId="47DD4633" w14:textId="77777777">
        <w:tc>
          <w:tcPr>
            <w:tcW w:w="2880" w:type="dxa"/>
          </w:tcPr>
          <w:p w14:paraId="1C9442ED" w14:textId="77777777" w:rsidR="009D4EB5" w:rsidRDefault="00000000">
            <w:r>
              <w:t>1,460.00</w:t>
            </w:r>
          </w:p>
        </w:tc>
        <w:tc>
          <w:tcPr>
            <w:tcW w:w="2880" w:type="dxa"/>
          </w:tcPr>
          <w:p w14:paraId="7ED8438D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49A48709" w14:textId="77777777" w:rsidR="009D4EB5" w:rsidRDefault="00000000">
            <w:r>
              <w:t>7.0</w:t>
            </w:r>
          </w:p>
        </w:tc>
      </w:tr>
      <w:tr w:rsidR="009D4EB5" w14:paraId="0D4C236A" w14:textId="77777777">
        <w:tc>
          <w:tcPr>
            <w:tcW w:w="2880" w:type="dxa"/>
          </w:tcPr>
          <w:p w14:paraId="0EDAFBE1" w14:textId="77777777" w:rsidR="009D4EB5" w:rsidRDefault="00000000">
            <w:r>
              <w:t>1,480.00</w:t>
            </w:r>
          </w:p>
        </w:tc>
        <w:tc>
          <w:tcPr>
            <w:tcW w:w="2880" w:type="dxa"/>
          </w:tcPr>
          <w:p w14:paraId="01FDA90E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7B4B280B" w14:textId="77777777" w:rsidR="009D4EB5" w:rsidRDefault="00000000">
            <w:r>
              <w:t>37.0</w:t>
            </w:r>
          </w:p>
        </w:tc>
      </w:tr>
      <w:tr w:rsidR="009D4EB5" w14:paraId="04079487" w14:textId="77777777">
        <w:tc>
          <w:tcPr>
            <w:tcW w:w="2880" w:type="dxa"/>
          </w:tcPr>
          <w:p w14:paraId="3CF755D3" w14:textId="77777777" w:rsidR="009D4EB5" w:rsidRDefault="00000000">
            <w:r>
              <w:t>1,500.00</w:t>
            </w:r>
          </w:p>
        </w:tc>
        <w:tc>
          <w:tcPr>
            <w:tcW w:w="2880" w:type="dxa"/>
          </w:tcPr>
          <w:p w14:paraId="77A461F5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784ED9D4" w14:textId="77777777" w:rsidR="009D4EB5" w:rsidRDefault="00000000">
            <w:r>
              <w:t>318.0</w:t>
            </w:r>
          </w:p>
        </w:tc>
      </w:tr>
      <w:tr w:rsidR="009D4EB5" w14:paraId="28221E94" w14:textId="77777777">
        <w:tc>
          <w:tcPr>
            <w:tcW w:w="2880" w:type="dxa"/>
          </w:tcPr>
          <w:p w14:paraId="31D9B1EC" w14:textId="77777777" w:rsidR="009D4EB5" w:rsidRDefault="00000000">
            <w:r>
              <w:t>1,520.00</w:t>
            </w:r>
          </w:p>
        </w:tc>
        <w:tc>
          <w:tcPr>
            <w:tcW w:w="2880" w:type="dxa"/>
          </w:tcPr>
          <w:p w14:paraId="078B6B07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0A95992E" w14:textId="77777777" w:rsidR="009D4EB5" w:rsidRDefault="00000000">
            <w:r>
              <w:t>220.0</w:t>
            </w:r>
          </w:p>
        </w:tc>
      </w:tr>
      <w:tr w:rsidR="009D4EB5" w14:paraId="55E575EE" w14:textId="77777777">
        <w:tc>
          <w:tcPr>
            <w:tcW w:w="2880" w:type="dxa"/>
          </w:tcPr>
          <w:p w14:paraId="3FFBD554" w14:textId="77777777" w:rsidR="009D4EB5" w:rsidRDefault="00000000">
            <w:r>
              <w:t>1,540.00</w:t>
            </w:r>
          </w:p>
        </w:tc>
        <w:tc>
          <w:tcPr>
            <w:tcW w:w="2880" w:type="dxa"/>
          </w:tcPr>
          <w:p w14:paraId="3B33CEE2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4D9485FF" w14:textId="77777777" w:rsidR="009D4EB5" w:rsidRDefault="00000000">
            <w:r>
              <w:t>175.0</w:t>
            </w:r>
          </w:p>
        </w:tc>
      </w:tr>
      <w:tr w:rsidR="009D4EB5" w14:paraId="7896A508" w14:textId="77777777">
        <w:tc>
          <w:tcPr>
            <w:tcW w:w="2880" w:type="dxa"/>
          </w:tcPr>
          <w:p w14:paraId="5EEA13AF" w14:textId="77777777" w:rsidR="009D4EB5" w:rsidRDefault="00000000">
            <w:r>
              <w:t>1,560.00</w:t>
            </w:r>
          </w:p>
        </w:tc>
        <w:tc>
          <w:tcPr>
            <w:tcW w:w="2880" w:type="dxa"/>
          </w:tcPr>
          <w:p w14:paraId="550213D0" w14:textId="77777777" w:rsidR="009D4EB5" w:rsidRDefault="00000000">
            <w:r>
              <w:t>1.55</w:t>
            </w:r>
          </w:p>
        </w:tc>
        <w:tc>
          <w:tcPr>
            <w:tcW w:w="2880" w:type="dxa"/>
          </w:tcPr>
          <w:p w14:paraId="4BBEFA56" w14:textId="77777777" w:rsidR="009D4EB5" w:rsidRDefault="00000000">
            <w:r>
              <w:t>659.0</w:t>
            </w:r>
          </w:p>
        </w:tc>
      </w:tr>
      <w:tr w:rsidR="009D4EB5" w14:paraId="104D7ADA" w14:textId="77777777">
        <w:tc>
          <w:tcPr>
            <w:tcW w:w="2880" w:type="dxa"/>
          </w:tcPr>
          <w:p w14:paraId="46462469" w14:textId="77777777" w:rsidR="009D4EB5" w:rsidRDefault="00000000">
            <w:r>
              <w:t>1,580.00</w:t>
            </w:r>
          </w:p>
        </w:tc>
        <w:tc>
          <w:tcPr>
            <w:tcW w:w="2880" w:type="dxa"/>
          </w:tcPr>
          <w:p w14:paraId="0BEF9768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01901A4C" w14:textId="77777777" w:rsidR="009D4EB5" w:rsidRDefault="00000000">
            <w:r>
              <w:t>584.0</w:t>
            </w:r>
          </w:p>
        </w:tc>
      </w:tr>
      <w:tr w:rsidR="009D4EB5" w14:paraId="1361B9BB" w14:textId="77777777">
        <w:tc>
          <w:tcPr>
            <w:tcW w:w="2880" w:type="dxa"/>
          </w:tcPr>
          <w:p w14:paraId="076EBB3E" w14:textId="77777777" w:rsidR="009D4EB5" w:rsidRDefault="00000000">
            <w:r>
              <w:t>1,600.00</w:t>
            </w:r>
          </w:p>
        </w:tc>
        <w:tc>
          <w:tcPr>
            <w:tcW w:w="2880" w:type="dxa"/>
          </w:tcPr>
          <w:p w14:paraId="3E11E16C" w14:textId="77777777" w:rsidR="009D4EB5" w:rsidRDefault="00000000">
            <w:r>
              <w:t>2.85</w:t>
            </w:r>
          </w:p>
        </w:tc>
        <w:tc>
          <w:tcPr>
            <w:tcW w:w="2880" w:type="dxa"/>
          </w:tcPr>
          <w:p w14:paraId="4F01CEA7" w14:textId="77777777" w:rsidR="009D4EB5" w:rsidRDefault="00000000">
            <w:r>
              <w:t>nan</w:t>
            </w:r>
          </w:p>
        </w:tc>
      </w:tr>
      <w:tr w:rsidR="009D4EB5" w14:paraId="21CCC9C6" w14:textId="77777777">
        <w:tc>
          <w:tcPr>
            <w:tcW w:w="2880" w:type="dxa"/>
          </w:tcPr>
          <w:p w14:paraId="271F0557" w14:textId="77777777" w:rsidR="009D4EB5" w:rsidRDefault="00000000">
            <w:r>
              <w:t>1,620.00</w:t>
            </w:r>
          </w:p>
        </w:tc>
        <w:tc>
          <w:tcPr>
            <w:tcW w:w="2880" w:type="dxa"/>
          </w:tcPr>
          <w:p w14:paraId="6C1C9C3E" w14:textId="77777777" w:rsidR="009D4EB5" w:rsidRDefault="00000000">
            <w:r>
              <w:t>3.75</w:t>
            </w:r>
          </w:p>
        </w:tc>
        <w:tc>
          <w:tcPr>
            <w:tcW w:w="2880" w:type="dxa"/>
          </w:tcPr>
          <w:p w14:paraId="20A2D4DC" w14:textId="77777777" w:rsidR="009D4EB5" w:rsidRDefault="00000000">
            <w:r>
              <w:t>nan</w:t>
            </w:r>
          </w:p>
        </w:tc>
      </w:tr>
    </w:tbl>
    <w:p w14:paraId="48658034" w14:textId="77777777" w:rsidR="009D4EB5" w:rsidRDefault="00000000">
      <w:r>
        <w:br/>
      </w:r>
    </w:p>
    <w:p w14:paraId="78F42B78" w14:textId="77777777" w:rsidR="009D4EB5" w:rsidRDefault="00000000">
      <w:pPr>
        <w:pStyle w:val="Heading2"/>
      </w:pPr>
      <w:r>
        <w:t>HDFCLIFE</w:t>
      </w:r>
    </w:p>
    <w:p w14:paraId="4A349FF7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868CFB6" w14:textId="77777777">
        <w:tc>
          <w:tcPr>
            <w:tcW w:w="2880" w:type="dxa"/>
          </w:tcPr>
          <w:p w14:paraId="5FE9ACD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2993D81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BD93F93" w14:textId="77777777" w:rsidR="009D4EB5" w:rsidRDefault="00000000">
            <w:r>
              <w:t>Call Volume</w:t>
            </w:r>
          </w:p>
        </w:tc>
      </w:tr>
      <w:tr w:rsidR="009D4EB5" w14:paraId="11B22EC6" w14:textId="77777777">
        <w:tc>
          <w:tcPr>
            <w:tcW w:w="2880" w:type="dxa"/>
          </w:tcPr>
          <w:p w14:paraId="37F51C69" w14:textId="77777777" w:rsidR="009D4EB5" w:rsidRDefault="00000000">
            <w:r>
              <w:t>630.0</w:t>
            </w:r>
          </w:p>
        </w:tc>
        <w:tc>
          <w:tcPr>
            <w:tcW w:w="2880" w:type="dxa"/>
          </w:tcPr>
          <w:p w14:paraId="514FB0D3" w14:textId="77777777" w:rsidR="009D4EB5" w:rsidRDefault="00000000">
            <w:r>
              <w:t>16.75</w:t>
            </w:r>
          </w:p>
        </w:tc>
        <w:tc>
          <w:tcPr>
            <w:tcW w:w="2880" w:type="dxa"/>
          </w:tcPr>
          <w:p w14:paraId="793F6FD5" w14:textId="77777777" w:rsidR="009D4EB5" w:rsidRDefault="00000000">
            <w:r>
              <w:t>nan</w:t>
            </w:r>
          </w:p>
        </w:tc>
      </w:tr>
      <w:tr w:rsidR="009D4EB5" w14:paraId="689B9639" w14:textId="77777777">
        <w:tc>
          <w:tcPr>
            <w:tcW w:w="2880" w:type="dxa"/>
          </w:tcPr>
          <w:p w14:paraId="7BB92716" w14:textId="77777777" w:rsidR="009D4EB5" w:rsidRDefault="00000000">
            <w:r>
              <w:t>640.0</w:t>
            </w:r>
          </w:p>
        </w:tc>
        <w:tc>
          <w:tcPr>
            <w:tcW w:w="2880" w:type="dxa"/>
          </w:tcPr>
          <w:p w14:paraId="091D69F0" w14:textId="77777777" w:rsidR="009D4EB5" w:rsidRDefault="00000000">
            <w:r>
              <w:t>11.65</w:t>
            </w:r>
          </w:p>
        </w:tc>
        <w:tc>
          <w:tcPr>
            <w:tcW w:w="2880" w:type="dxa"/>
          </w:tcPr>
          <w:p w14:paraId="4875C1E0" w14:textId="77777777" w:rsidR="009D4EB5" w:rsidRDefault="00000000">
            <w:r>
              <w:t>nan</w:t>
            </w:r>
          </w:p>
        </w:tc>
      </w:tr>
      <w:tr w:rsidR="009D4EB5" w14:paraId="3CF9F69A" w14:textId="77777777">
        <w:tc>
          <w:tcPr>
            <w:tcW w:w="2880" w:type="dxa"/>
          </w:tcPr>
          <w:p w14:paraId="33DEFF78" w14:textId="77777777" w:rsidR="009D4EB5" w:rsidRDefault="00000000">
            <w:r>
              <w:t>650.0</w:t>
            </w:r>
          </w:p>
        </w:tc>
        <w:tc>
          <w:tcPr>
            <w:tcW w:w="2880" w:type="dxa"/>
          </w:tcPr>
          <w:p w14:paraId="0CFB749D" w14:textId="77777777" w:rsidR="009D4EB5" w:rsidRDefault="00000000">
            <w:r>
              <w:t>7.5</w:t>
            </w:r>
          </w:p>
        </w:tc>
        <w:tc>
          <w:tcPr>
            <w:tcW w:w="2880" w:type="dxa"/>
          </w:tcPr>
          <w:p w14:paraId="25B57298" w14:textId="77777777" w:rsidR="009D4EB5" w:rsidRDefault="00000000">
            <w:r>
              <w:t>nan</w:t>
            </w:r>
          </w:p>
        </w:tc>
      </w:tr>
      <w:tr w:rsidR="009D4EB5" w14:paraId="42C4B335" w14:textId="77777777">
        <w:tc>
          <w:tcPr>
            <w:tcW w:w="2880" w:type="dxa"/>
          </w:tcPr>
          <w:p w14:paraId="5C76536D" w14:textId="77777777" w:rsidR="009D4EB5" w:rsidRDefault="00000000">
            <w:r>
              <w:t>660.0</w:t>
            </w:r>
          </w:p>
        </w:tc>
        <w:tc>
          <w:tcPr>
            <w:tcW w:w="2880" w:type="dxa"/>
          </w:tcPr>
          <w:p w14:paraId="426B6280" w14:textId="77777777" w:rsidR="009D4EB5" w:rsidRDefault="00000000">
            <w:r>
              <w:t>4.9</w:t>
            </w:r>
          </w:p>
        </w:tc>
        <w:tc>
          <w:tcPr>
            <w:tcW w:w="2880" w:type="dxa"/>
          </w:tcPr>
          <w:p w14:paraId="2CAEA38A" w14:textId="77777777" w:rsidR="009D4EB5" w:rsidRDefault="00000000">
            <w:r>
              <w:t>nan</w:t>
            </w:r>
          </w:p>
        </w:tc>
      </w:tr>
      <w:tr w:rsidR="009D4EB5" w14:paraId="6EC6520C" w14:textId="77777777">
        <w:tc>
          <w:tcPr>
            <w:tcW w:w="2880" w:type="dxa"/>
          </w:tcPr>
          <w:p w14:paraId="0F1BDC70" w14:textId="77777777" w:rsidR="009D4EB5" w:rsidRDefault="00000000">
            <w:r>
              <w:t>670.0</w:t>
            </w:r>
          </w:p>
        </w:tc>
        <w:tc>
          <w:tcPr>
            <w:tcW w:w="2880" w:type="dxa"/>
          </w:tcPr>
          <w:p w14:paraId="3AE4628B" w14:textId="77777777" w:rsidR="009D4EB5" w:rsidRDefault="00000000">
            <w:r>
              <w:t>3.3</w:t>
            </w:r>
          </w:p>
        </w:tc>
        <w:tc>
          <w:tcPr>
            <w:tcW w:w="2880" w:type="dxa"/>
          </w:tcPr>
          <w:p w14:paraId="66A54EA1" w14:textId="77777777" w:rsidR="009D4EB5" w:rsidRDefault="00000000">
            <w:r>
              <w:t>nan</w:t>
            </w:r>
          </w:p>
        </w:tc>
      </w:tr>
      <w:tr w:rsidR="009D4EB5" w14:paraId="75C772A7" w14:textId="77777777">
        <w:tc>
          <w:tcPr>
            <w:tcW w:w="2880" w:type="dxa"/>
          </w:tcPr>
          <w:p w14:paraId="49469536" w14:textId="77777777" w:rsidR="009D4EB5" w:rsidRDefault="00000000">
            <w:r>
              <w:t>680.0</w:t>
            </w:r>
          </w:p>
        </w:tc>
        <w:tc>
          <w:tcPr>
            <w:tcW w:w="2880" w:type="dxa"/>
          </w:tcPr>
          <w:p w14:paraId="33D72663" w14:textId="77777777" w:rsidR="009D4EB5" w:rsidRDefault="00000000">
            <w:r>
              <w:t>2.3</w:t>
            </w:r>
          </w:p>
        </w:tc>
        <w:tc>
          <w:tcPr>
            <w:tcW w:w="2880" w:type="dxa"/>
          </w:tcPr>
          <w:p w14:paraId="5FE881C6" w14:textId="77777777" w:rsidR="009D4EB5" w:rsidRDefault="00000000">
            <w:r>
              <w:t>579.0</w:t>
            </w:r>
          </w:p>
        </w:tc>
      </w:tr>
      <w:tr w:rsidR="009D4EB5" w14:paraId="0DBB426A" w14:textId="77777777">
        <w:tc>
          <w:tcPr>
            <w:tcW w:w="2880" w:type="dxa"/>
          </w:tcPr>
          <w:p w14:paraId="7F8655D1" w14:textId="77777777" w:rsidR="009D4EB5" w:rsidRDefault="00000000">
            <w:r>
              <w:t>690.0</w:t>
            </w:r>
          </w:p>
        </w:tc>
        <w:tc>
          <w:tcPr>
            <w:tcW w:w="2880" w:type="dxa"/>
          </w:tcPr>
          <w:p w14:paraId="5F973B85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47D33C40" w14:textId="77777777" w:rsidR="009D4EB5" w:rsidRDefault="00000000">
            <w:r>
              <w:t>468.0</w:t>
            </w:r>
          </w:p>
        </w:tc>
      </w:tr>
      <w:tr w:rsidR="009D4EB5" w14:paraId="58C12ABF" w14:textId="77777777">
        <w:tc>
          <w:tcPr>
            <w:tcW w:w="2880" w:type="dxa"/>
          </w:tcPr>
          <w:p w14:paraId="63EF83D8" w14:textId="77777777" w:rsidR="009D4EB5" w:rsidRDefault="00000000">
            <w:r>
              <w:t>700.0</w:t>
            </w:r>
          </w:p>
        </w:tc>
        <w:tc>
          <w:tcPr>
            <w:tcW w:w="2880" w:type="dxa"/>
          </w:tcPr>
          <w:p w14:paraId="76A1DD2B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3AAEA372" w14:textId="77777777" w:rsidR="009D4EB5" w:rsidRDefault="00000000">
            <w:r>
              <w:t>nan</w:t>
            </w:r>
          </w:p>
        </w:tc>
      </w:tr>
      <w:tr w:rsidR="009D4EB5" w14:paraId="5ABB2AE7" w14:textId="77777777">
        <w:tc>
          <w:tcPr>
            <w:tcW w:w="2880" w:type="dxa"/>
          </w:tcPr>
          <w:p w14:paraId="0591D588" w14:textId="77777777" w:rsidR="009D4EB5" w:rsidRDefault="00000000">
            <w:r>
              <w:t>710.0</w:t>
            </w:r>
          </w:p>
        </w:tc>
        <w:tc>
          <w:tcPr>
            <w:tcW w:w="2880" w:type="dxa"/>
          </w:tcPr>
          <w:p w14:paraId="46B96459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514B8F09" w14:textId="77777777" w:rsidR="009D4EB5" w:rsidRDefault="00000000">
            <w:r>
              <w:t>744.0</w:t>
            </w:r>
          </w:p>
        </w:tc>
      </w:tr>
      <w:tr w:rsidR="009D4EB5" w14:paraId="1929872D" w14:textId="77777777">
        <w:tc>
          <w:tcPr>
            <w:tcW w:w="2880" w:type="dxa"/>
          </w:tcPr>
          <w:p w14:paraId="5969C991" w14:textId="77777777" w:rsidR="009D4EB5" w:rsidRDefault="00000000">
            <w:r>
              <w:t>720.0</w:t>
            </w:r>
          </w:p>
        </w:tc>
        <w:tc>
          <w:tcPr>
            <w:tcW w:w="2880" w:type="dxa"/>
          </w:tcPr>
          <w:p w14:paraId="4A669DDC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5DC2E71F" w14:textId="77777777" w:rsidR="009D4EB5" w:rsidRDefault="00000000">
            <w:r>
              <w:t>228.0</w:t>
            </w:r>
          </w:p>
        </w:tc>
      </w:tr>
      <w:tr w:rsidR="009D4EB5" w14:paraId="20DACF19" w14:textId="77777777">
        <w:tc>
          <w:tcPr>
            <w:tcW w:w="2880" w:type="dxa"/>
          </w:tcPr>
          <w:p w14:paraId="693386F0" w14:textId="77777777" w:rsidR="009D4EB5" w:rsidRDefault="00000000">
            <w:r>
              <w:t>730.0</w:t>
            </w:r>
          </w:p>
        </w:tc>
        <w:tc>
          <w:tcPr>
            <w:tcW w:w="2880" w:type="dxa"/>
          </w:tcPr>
          <w:p w14:paraId="78CC8ADD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59F82CC8" w14:textId="77777777" w:rsidR="009D4EB5" w:rsidRDefault="00000000">
            <w:r>
              <w:t>100.0</w:t>
            </w:r>
          </w:p>
        </w:tc>
      </w:tr>
      <w:tr w:rsidR="009D4EB5" w14:paraId="2872B856" w14:textId="77777777">
        <w:tc>
          <w:tcPr>
            <w:tcW w:w="2880" w:type="dxa"/>
          </w:tcPr>
          <w:p w14:paraId="0547AEC7" w14:textId="77777777" w:rsidR="009D4EB5" w:rsidRDefault="00000000">
            <w:r>
              <w:t>740.0</w:t>
            </w:r>
          </w:p>
        </w:tc>
        <w:tc>
          <w:tcPr>
            <w:tcW w:w="2880" w:type="dxa"/>
          </w:tcPr>
          <w:p w14:paraId="2A08C0B7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2CD5FDB4" w14:textId="77777777" w:rsidR="009D4EB5" w:rsidRDefault="00000000">
            <w:r>
              <w:t>69.0</w:t>
            </w:r>
          </w:p>
        </w:tc>
      </w:tr>
    </w:tbl>
    <w:p w14:paraId="54167BD4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823F47E" w14:textId="77777777">
        <w:tc>
          <w:tcPr>
            <w:tcW w:w="2880" w:type="dxa"/>
          </w:tcPr>
          <w:p w14:paraId="7D9963E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099B636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23EFF8AE" w14:textId="77777777" w:rsidR="009D4EB5" w:rsidRDefault="00000000">
            <w:r>
              <w:t>Put Volume</w:t>
            </w:r>
          </w:p>
        </w:tc>
      </w:tr>
      <w:tr w:rsidR="009D4EB5" w14:paraId="1C7008D6" w14:textId="77777777">
        <w:tc>
          <w:tcPr>
            <w:tcW w:w="2880" w:type="dxa"/>
          </w:tcPr>
          <w:p w14:paraId="26675D7B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6679EF6E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6EE32E31" w14:textId="77777777" w:rsidR="009D4EB5" w:rsidRDefault="00000000">
            <w:r>
              <w:t>13.0</w:t>
            </w:r>
          </w:p>
        </w:tc>
      </w:tr>
      <w:tr w:rsidR="009D4EB5" w14:paraId="0350B877" w14:textId="77777777">
        <w:tc>
          <w:tcPr>
            <w:tcW w:w="2880" w:type="dxa"/>
          </w:tcPr>
          <w:p w14:paraId="110FB71D" w14:textId="77777777" w:rsidR="009D4EB5" w:rsidRDefault="00000000">
            <w:r>
              <w:t>510.0</w:t>
            </w:r>
          </w:p>
        </w:tc>
        <w:tc>
          <w:tcPr>
            <w:tcW w:w="2880" w:type="dxa"/>
          </w:tcPr>
          <w:p w14:paraId="22F07DF2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7F1C7F68" w14:textId="77777777" w:rsidR="009D4EB5" w:rsidRDefault="00000000">
            <w:r>
              <w:t>nan</w:t>
            </w:r>
          </w:p>
        </w:tc>
      </w:tr>
      <w:tr w:rsidR="009D4EB5" w14:paraId="62354D25" w14:textId="77777777">
        <w:tc>
          <w:tcPr>
            <w:tcW w:w="2880" w:type="dxa"/>
          </w:tcPr>
          <w:p w14:paraId="4AC14E20" w14:textId="77777777" w:rsidR="009D4EB5" w:rsidRDefault="00000000">
            <w:r>
              <w:t>520.0</w:t>
            </w:r>
          </w:p>
        </w:tc>
        <w:tc>
          <w:tcPr>
            <w:tcW w:w="2880" w:type="dxa"/>
          </w:tcPr>
          <w:p w14:paraId="74DEF17F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27E39E1C" w14:textId="77777777" w:rsidR="009D4EB5" w:rsidRDefault="00000000">
            <w:r>
              <w:t>nan</w:t>
            </w:r>
          </w:p>
        </w:tc>
      </w:tr>
      <w:tr w:rsidR="009D4EB5" w14:paraId="1B97AE9B" w14:textId="77777777">
        <w:tc>
          <w:tcPr>
            <w:tcW w:w="2880" w:type="dxa"/>
          </w:tcPr>
          <w:p w14:paraId="31DD6E64" w14:textId="77777777" w:rsidR="009D4EB5" w:rsidRDefault="00000000">
            <w:r>
              <w:t>530.0</w:t>
            </w:r>
          </w:p>
        </w:tc>
        <w:tc>
          <w:tcPr>
            <w:tcW w:w="2880" w:type="dxa"/>
          </w:tcPr>
          <w:p w14:paraId="16E0C607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4819A9E6" w14:textId="77777777" w:rsidR="009D4EB5" w:rsidRDefault="00000000">
            <w:r>
              <w:t>33.0</w:t>
            </w:r>
          </w:p>
        </w:tc>
      </w:tr>
      <w:tr w:rsidR="009D4EB5" w14:paraId="775B5BC7" w14:textId="77777777">
        <w:tc>
          <w:tcPr>
            <w:tcW w:w="2880" w:type="dxa"/>
          </w:tcPr>
          <w:p w14:paraId="25121FD1" w14:textId="77777777" w:rsidR="009D4EB5" w:rsidRDefault="00000000">
            <w:r>
              <w:t>540.0</w:t>
            </w:r>
          </w:p>
        </w:tc>
        <w:tc>
          <w:tcPr>
            <w:tcW w:w="2880" w:type="dxa"/>
          </w:tcPr>
          <w:p w14:paraId="435B4E8C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20E11E7D" w14:textId="77777777" w:rsidR="009D4EB5" w:rsidRDefault="00000000">
            <w:r>
              <w:t>1.0</w:t>
            </w:r>
          </w:p>
        </w:tc>
      </w:tr>
      <w:tr w:rsidR="009D4EB5" w14:paraId="65462AC0" w14:textId="77777777">
        <w:tc>
          <w:tcPr>
            <w:tcW w:w="2880" w:type="dxa"/>
          </w:tcPr>
          <w:p w14:paraId="06DCCE3E" w14:textId="77777777" w:rsidR="009D4EB5" w:rsidRDefault="00000000">
            <w:r>
              <w:t>550.0</w:t>
            </w:r>
          </w:p>
        </w:tc>
        <w:tc>
          <w:tcPr>
            <w:tcW w:w="2880" w:type="dxa"/>
          </w:tcPr>
          <w:p w14:paraId="5FE0D832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4FD2CE6E" w14:textId="77777777" w:rsidR="009D4EB5" w:rsidRDefault="00000000">
            <w:r>
              <w:t>127.0</w:t>
            </w:r>
          </w:p>
        </w:tc>
      </w:tr>
      <w:tr w:rsidR="009D4EB5" w14:paraId="4591C4E5" w14:textId="77777777">
        <w:tc>
          <w:tcPr>
            <w:tcW w:w="2880" w:type="dxa"/>
          </w:tcPr>
          <w:p w14:paraId="4FE2EAF4" w14:textId="77777777" w:rsidR="009D4EB5" w:rsidRDefault="00000000">
            <w:r>
              <w:t>560.0</w:t>
            </w:r>
          </w:p>
        </w:tc>
        <w:tc>
          <w:tcPr>
            <w:tcW w:w="2880" w:type="dxa"/>
          </w:tcPr>
          <w:p w14:paraId="4F5C7F5C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2A8EDBC4" w14:textId="77777777" w:rsidR="009D4EB5" w:rsidRDefault="00000000">
            <w:r>
              <w:t>301.0</w:t>
            </w:r>
          </w:p>
        </w:tc>
      </w:tr>
      <w:tr w:rsidR="009D4EB5" w14:paraId="0C51B755" w14:textId="77777777">
        <w:tc>
          <w:tcPr>
            <w:tcW w:w="2880" w:type="dxa"/>
          </w:tcPr>
          <w:p w14:paraId="043B651B" w14:textId="77777777" w:rsidR="009D4EB5" w:rsidRDefault="00000000">
            <w:r>
              <w:t>570.0</w:t>
            </w:r>
          </w:p>
        </w:tc>
        <w:tc>
          <w:tcPr>
            <w:tcW w:w="2880" w:type="dxa"/>
          </w:tcPr>
          <w:p w14:paraId="75A25D1A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70DA934C" w14:textId="77777777" w:rsidR="009D4EB5" w:rsidRDefault="00000000">
            <w:r>
              <w:t>330.0</w:t>
            </w:r>
          </w:p>
        </w:tc>
      </w:tr>
      <w:tr w:rsidR="009D4EB5" w14:paraId="21A626C7" w14:textId="77777777">
        <w:tc>
          <w:tcPr>
            <w:tcW w:w="2880" w:type="dxa"/>
          </w:tcPr>
          <w:p w14:paraId="35F300EF" w14:textId="77777777" w:rsidR="009D4EB5" w:rsidRDefault="00000000">
            <w:r>
              <w:t>580.0</w:t>
            </w:r>
          </w:p>
        </w:tc>
        <w:tc>
          <w:tcPr>
            <w:tcW w:w="2880" w:type="dxa"/>
          </w:tcPr>
          <w:p w14:paraId="4677AE7C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786DA6D5" w14:textId="77777777" w:rsidR="009D4EB5" w:rsidRDefault="00000000">
            <w:r>
              <w:t>403.0</w:t>
            </w:r>
          </w:p>
        </w:tc>
      </w:tr>
      <w:tr w:rsidR="009D4EB5" w14:paraId="6FA6DA77" w14:textId="77777777">
        <w:tc>
          <w:tcPr>
            <w:tcW w:w="2880" w:type="dxa"/>
          </w:tcPr>
          <w:p w14:paraId="7E2A5B42" w14:textId="77777777" w:rsidR="009D4EB5" w:rsidRDefault="00000000">
            <w:r>
              <w:t>590.0</w:t>
            </w:r>
          </w:p>
        </w:tc>
        <w:tc>
          <w:tcPr>
            <w:tcW w:w="2880" w:type="dxa"/>
          </w:tcPr>
          <w:p w14:paraId="39FBF14E" w14:textId="77777777" w:rsidR="009D4EB5" w:rsidRDefault="00000000">
            <w:r>
              <w:t>2.2</w:t>
            </w:r>
          </w:p>
        </w:tc>
        <w:tc>
          <w:tcPr>
            <w:tcW w:w="2880" w:type="dxa"/>
          </w:tcPr>
          <w:p w14:paraId="116520C5" w14:textId="77777777" w:rsidR="009D4EB5" w:rsidRDefault="00000000">
            <w:r>
              <w:t>487.0</w:t>
            </w:r>
          </w:p>
        </w:tc>
      </w:tr>
      <w:tr w:rsidR="009D4EB5" w14:paraId="03F83374" w14:textId="77777777">
        <w:tc>
          <w:tcPr>
            <w:tcW w:w="2880" w:type="dxa"/>
          </w:tcPr>
          <w:p w14:paraId="6F17EA35" w14:textId="77777777" w:rsidR="009D4EB5" w:rsidRDefault="00000000">
            <w:r>
              <w:t>600.0</w:t>
            </w:r>
          </w:p>
        </w:tc>
        <w:tc>
          <w:tcPr>
            <w:tcW w:w="2880" w:type="dxa"/>
          </w:tcPr>
          <w:p w14:paraId="0380F183" w14:textId="77777777" w:rsidR="009D4EB5" w:rsidRDefault="00000000">
            <w:r>
              <w:t>3.5</w:t>
            </w:r>
          </w:p>
        </w:tc>
        <w:tc>
          <w:tcPr>
            <w:tcW w:w="2880" w:type="dxa"/>
          </w:tcPr>
          <w:p w14:paraId="04BDE49E" w14:textId="77777777" w:rsidR="009D4EB5" w:rsidRDefault="00000000">
            <w:r>
              <w:t>nan</w:t>
            </w:r>
          </w:p>
        </w:tc>
      </w:tr>
      <w:tr w:rsidR="009D4EB5" w14:paraId="494D9D90" w14:textId="77777777">
        <w:tc>
          <w:tcPr>
            <w:tcW w:w="2880" w:type="dxa"/>
          </w:tcPr>
          <w:p w14:paraId="63DAA981" w14:textId="77777777" w:rsidR="009D4EB5" w:rsidRDefault="00000000">
            <w:r>
              <w:t>610.0</w:t>
            </w:r>
          </w:p>
        </w:tc>
        <w:tc>
          <w:tcPr>
            <w:tcW w:w="2880" w:type="dxa"/>
          </w:tcPr>
          <w:p w14:paraId="56A594D3" w14:textId="77777777" w:rsidR="009D4EB5" w:rsidRDefault="00000000">
            <w:r>
              <w:t>5.35</w:t>
            </w:r>
          </w:p>
        </w:tc>
        <w:tc>
          <w:tcPr>
            <w:tcW w:w="2880" w:type="dxa"/>
          </w:tcPr>
          <w:p w14:paraId="294B5020" w14:textId="77777777" w:rsidR="009D4EB5" w:rsidRDefault="00000000">
            <w:r>
              <w:t>787.0</w:t>
            </w:r>
          </w:p>
        </w:tc>
      </w:tr>
      <w:tr w:rsidR="009D4EB5" w14:paraId="0CBBF725" w14:textId="77777777">
        <w:tc>
          <w:tcPr>
            <w:tcW w:w="2880" w:type="dxa"/>
          </w:tcPr>
          <w:p w14:paraId="41A27128" w14:textId="77777777" w:rsidR="009D4EB5" w:rsidRDefault="00000000">
            <w:r>
              <w:t>620.0</w:t>
            </w:r>
          </w:p>
        </w:tc>
        <w:tc>
          <w:tcPr>
            <w:tcW w:w="2880" w:type="dxa"/>
          </w:tcPr>
          <w:p w14:paraId="0FDBEF30" w14:textId="77777777" w:rsidR="009D4EB5" w:rsidRDefault="00000000">
            <w:r>
              <w:t>8.15</w:t>
            </w:r>
          </w:p>
        </w:tc>
        <w:tc>
          <w:tcPr>
            <w:tcW w:w="2880" w:type="dxa"/>
          </w:tcPr>
          <w:p w14:paraId="0373CE3F" w14:textId="77777777" w:rsidR="009D4EB5" w:rsidRDefault="00000000">
            <w:r>
              <w:t>nan</w:t>
            </w:r>
          </w:p>
        </w:tc>
      </w:tr>
      <w:tr w:rsidR="009D4EB5" w14:paraId="3CA2F2C2" w14:textId="77777777">
        <w:tc>
          <w:tcPr>
            <w:tcW w:w="2880" w:type="dxa"/>
          </w:tcPr>
          <w:p w14:paraId="2204F905" w14:textId="77777777" w:rsidR="009D4EB5" w:rsidRDefault="00000000">
            <w:r>
              <w:t>630.0</w:t>
            </w:r>
          </w:p>
        </w:tc>
        <w:tc>
          <w:tcPr>
            <w:tcW w:w="2880" w:type="dxa"/>
          </w:tcPr>
          <w:p w14:paraId="33D1FF99" w14:textId="77777777" w:rsidR="009D4EB5" w:rsidRDefault="00000000">
            <w:r>
              <w:t>11.55</w:t>
            </w:r>
          </w:p>
        </w:tc>
        <w:tc>
          <w:tcPr>
            <w:tcW w:w="2880" w:type="dxa"/>
          </w:tcPr>
          <w:p w14:paraId="1A474EB3" w14:textId="77777777" w:rsidR="009D4EB5" w:rsidRDefault="00000000">
            <w:r>
              <w:t>nan</w:t>
            </w:r>
          </w:p>
        </w:tc>
      </w:tr>
      <w:tr w:rsidR="009D4EB5" w14:paraId="413C179B" w14:textId="77777777">
        <w:tc>
          <w:tcPr>
            <w:tcW w:w="2880" w:type="dxa"/>
          </w:tcPr>
          <w:p w14:paraId="5247CC20" w14:textId="77777777" w:rsidR="009D4EB5" w:rsidRDefault="00000000">
            <w:r>
              <w:lastRenderedPageBreak/>
              <w:t>640.0</w:t>
            </w:r>
          </w:p>
        </w:tc>
        <w:tc>
          <w:tcPr>
            <w:tcW w:w="2880" w:type="dxa"/>
          </w:tcPr>
          <w:p w14:paraId="276EC4B0" w14:textId="77777777" w:rsidR="009D4EB5" w:rsidRDefault="00000000">
            <w:r>
              <w:t>16.45</w:t>
            </w:r>
          </w:p>
        </w:tc>
        <w:tc>
          <w:tcPr>
            <w:tcW w:w="2880" w:type="dxa"/>
          </w:tcPr>
          <w:p w14:paraId="5F7C5E57" w14:textId="77777777" w:rsidR="009D4EB5" w:rsidRDefault="00000000">
            <w:r>
              <w:t>nan</w:t>
            </w:r>
          </w:p>
        </w:tc>
      </w:tr>
    </w:tbl>
    <w:p w14:paraId="396273A5" w14:textId="77777777" w:rsidR="009D4EB5" w:rsidRDefault="00000000">
      <w:r>
        <w:br/>
      </w:r>
    </w:p>
    <w:p w14:paraId="10FB4EB8" w14:textId="77777777" w:rsidR="009D4EB5" w:rsidRDefault="00000000">
      <w:pPr>
        <w:pStyle w:val="Heading2"/>
      </w:pPr>
      <w:r>
        <w:t>HEROMOTOCO</w:t>
      </w:r>
    </w:p>
    <w:p w14:paraId="1407B127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059CC3A" w14:textId="77777777">
        <w:tc>
          <w:tcPr>
            <w:tcW w:w="2880" w:type="dxa"/>
          </w:tcPr>
          <w:p w14:paraId="0623E38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9DBD0DD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70E87191" w14:textId="77777777" w:rsidR="009D4EB5" w:rsidRDefault="00000000">
            <w:r>
              <w:t>Call Volume</w:t>
            </w:r>
          </w:p>
        </w:tc>
      </w:tr>
      <w:tr w:rsidR="009D4EB5" w14:paraId="31691FFF" w14:textId="77777777">
        <w:tc>
          <w:tcPr>
            <w:tcW w:w="2880" w:type="dxa"/>
          </w:tcPr>
          <w:p w14:paraId="2FFC8CFC" w14:textId="77777777" w:rsidR="009D4EB5" w:rsidRDefault="00000000">
            <w:r>
              <w:t>4,650.00</w:t>
            </w:r>
          </w:p>
        </w:tc>
        <w:tc>
          <w:tcPr>
            <w:tcW w:w="2880" w:type="dxa"/>
          </w:tcPr>
          <w:p w14:paraId="06B97711" w14:textId="77777777" w:rsidR="009D4EB5" w:rsidRDefault="00000000">
            <w:r>
              <w:t>17.6</w:t>
            </w:r>
          </w:p>
        </w:tc>
        <w:tc>
          <w:tcPr>
            <w:tcW w:w="2880" w:type="dxa"/>
          </w:tcPr>
          <w:p w14:paraId="141980A6" w14:textId="77777777" w:rsidR="009D4EB5" w:rsidRDefault="00000000">
            <w:r>
              <w:t>nan</w:t>
            </w:r>
          </w:p>
        </w:tc>
      </w:tr>
      <w:tr w:rsidR="009D4EB5" w14:paraId="137C0E21" w14:textId="77777777">
        <w:tc>
          <w:tcPr>
            <w:tcW w:w="2880" w:type="dxa"/>
          </w:tcPr>
          <w:p w14:paraId="28FD3C40" w14:textId="77777777" w:rsidR="009D4EB5" w:rsidRDefault="00000000">
            <w:r>
              <w:t>4,700.00</w:t>
            </w:r>
          </w:p>
        </w:tc>
        <w:tc>
          <w:tcPr>
            <w:tcW w:w="2880" w:type="dxa"/>
          </w:tcPr>
          <w:p w14:paraId="15FD2916" w14:textId="77777777" w:rsidR="009D4EB5" w:rsidRDefault="00000000">
            <w:r>
              <w:t>14.35</w:t>
            </w:r>
          </w:p>
        </w:tc>
        <w:tc>
          <w:tcPr>
            <w:tcW w:w="2880" w:type="dxa"/>
          </w:tcPr>
          <w:p w14:paraId="2C1DEF8F" w14:textId="77777777" w:rsidR="009D4EB5" w:rsidRDefault="00000000">
            <w:r>
              <w:t>nan</w:t>
            </w:r>
          </w:p>
        </w:tc>
      </w:tr>
      <w:tr w:rsidR="009D4EB5" w14:paraId="457F4640" w14:textId="77777777">
        <w:tc>
          <w:tcPr>
            <w:tcW w:w="2880" w:type="dxa"/>
          </w:tcPr>
          <w:p w14:paraId="1936BEEA" w14:textId="77777777" w:rsidR="009D4EB5" w:rsidRDefault="00000000">
            <w:r>
              <w:t>4,750.00</w:t>
            </w:r>
          </w:p>
        </w:tc>
        <w:tc>
          <w:tcPr>
            <w:tcW w:w="2880" w:type="dxa"/>
          </w:tcPr>
          <w:p w14:paraId="6446CFF4" w14:textId="77777777" w:rsidR="009D4EB5" w:rsidRDefault="00000000">
            <w:r>
              <w:t>10.65</w:t>
            </w:r>
          </w:p>
        </w:tc>
        <w:tc>
          <w:tcPr>
            <w:tcW w:w="2880" w:type="dxa"/>
          </w:tcPr>
          <w:p w14:paraId="0BA49F48" w14:textId="77777777" w:rsidR="009D4EB5" w:rsidRDefault="00000000">
            <w:r>
              <w:t>622.0</w:t>
            </w:r>
          </w:p>
        </w:tc>
      </w:tr>
      <w:tr w:rsidR="009D4EB5" w14:paraId="169859A2" w14:textId="77777777">
        <w:tc>
          <w:tcPr>
            <w:tcW w:w="2880" w:type="dxa"/>
          </w:tcPr>
          <w:p w14:paraId="3EB6EED3" w14:textId="77777777" w:rsidR="009D4EB5" w:rsidRDefault="00000000">
            <w:r>
              <w:t>4,800.00</w:t>
            </w:r>
          </w:p>
        </w:tc>
        <w:tc>
          <w:tcPr>
            <w:tcW w:w="2880" w:type="dxa"/>
          </w:tcPr>
          <w:p w14:paraId="0AF4EBDF" w14:textId="77777777" w:rsidR="009D4EB5" w:rsidRDefault="00000000">
            <w:r>
              <w:t>7.65</w:t>
            </w:r>
          </w:p>
        </w:tc>
        <w:tc>
          <w:tcPr>
            <w:tcW w:w="2880" w:type="dxa"/>
          </w:tcPr>
          <w:p w14:paraId="71098DF8" w14:textId="77777777" w:rsidR="009D4EB5" w:rsidRDefault="00000000">
            <w:r>
              <w:t>nan</w:t>
            </w:r>
          </w:p>
        </w:tc>
      </w:tr>
      <w:tr w:rsidR="009D4EB5" w14:paraId="41C2CD4B" w14:textId="77777777">
        <w:tc>
          <w:tcPr>
            <w:tcW w:w="2880" w:type="dxa"/>
          </w:tcPr>
          <w:p w14:paraId="6DB35D1D" w14:textId="77777777" w:rsidR="009D4EB5" w:rsidRDefault="00000000">
            <w:r>
              <w:t>4,900.00</w:t>
            </w:r>
          </w:p>
        </w:tc>
        <w:tc>
          <w:tcPr>
            <w:tcW w:w="2880" w:type="dxa"/>
          </w:tcPr>
          <w:p w14:paraId="15080365" w14:textId="77777777" w:rsidR="009D4EB5" w:rsidRDefault="00000000">
            <w:r>
              <w:t>4.5</w:t>
            </w:r>
          </w:p>
        </w:tc>
        <w:tc>
          <w:tcPr>
            <w:tcW w:w="2880" w:type="dxa"/>
          </w:tcPr>
          <w:p w14:paraId="6F76F5DB" w14:textId="77777777" w:rsidR="009D4EB5" w:rsidRDefault="00000000">
            <w:r>
              <w:t>nan</w:t>
            </w:r>
          </w:p>
        </w:tc>
      </w:tr>
      <w:tr w:rsidR="009D4EB5" w14:paraId="57CA0B5D" w14:textId="77777777">
        <w:tc>
          <w:tcPr>
            <w:tcW w:w="2880" w:type="dxa"/>
          </w:tcPr>
          <w:p w14:paraId="694A7E1A" w14:textId="77777777" w:rsidR="009D4EB5" w:rsidRDefault="00000000">
            <w:r>
              <w:t>5,000.00</w:t>
            </w:r>
          </w:p>
        </w:tc>
        <w:tc>
          <w:tcPr>
            <w:tcW w:w="2880" w:type="dxa"/>
          </w:tcPr>
          <w:p w14:paraId="69D48CB3" w14:textId="77777777" w:rsidR="009D4EB5" w:rsidRDefault="00000000">
            <w:r>
              <w:t>2.75</w:t>
            </w:r>
          </w:p>
        </w:tc>
        <w:tc>
          <w:tcPr>
            <w:tcW w:w="2880" w:type="dxa"/>
          </w:tcPr>
          <w:p w14:paraId="1A26A664" w14:textId="77777777" w:rsidR="009D4EB5" w:rsidRDefault="00000000">
            <w:r>
              <w:t>nan</w:t>
            </w:r>
          </w:p>
        </w:tc>
      </w:tr>
      <w:tr w:rsidR="009D4EB5" w14:paraId="31D86B69" w14:textId="77777777">
        <w:tc>
          <w:tcPr>
            <w:tcW w:w="2880" w:type="dxa"/>
          </w:tcPr>
          <w:p w14:paraId="7D22E219" w14:textId="77777777" w:rsidR="009D4EB5" w:rsidRDefault="00000000">
            <w:r>
              <w:t>5,100.00</w:t>
            </w:r>
          </w:p>
        </w:tc>
        <w:tc>
          <w:tcPr>
            <w:tcW w:w="2880" w:type="dxa"/>
          </w:tcPr>
          <w:p w14:paraId="3E48C7D4" w14:textId="77777777" w:rsidR="009D4EB5" w:rsidRDefault="00000000">
            <w:r>
              <w:t>3.2</w:t>
            </w:r>
          </w:p>
        </w:tc>
        <w:tc>
          <w:tcPr>
            <w:tcW w:w="2880" w:type="dxa"/>
          </w:tcPr>
          <w:p w14:paraId="0926D57A" w14:textId="77777777" w:rsidR="009D4EB5" w:rsidRDefault="00000000">
            <w:r>
              <w:t>110.0</w:t>
            </w:r>
          </w:p>
        </w:tc>
      </w:tr>
    </w:tbl>
    <w:p w14:paraId="569D5690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B5F847D" w14:textId="77777777">
        <w:tc>
          <w:tcPr>
            <w:tcW w:w="2880" w:type="dxa"/>
          </w:tcPr>
          <w:p w14:paraId="6D0EADB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72B831F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B523247" w14:textId="77777777" w:rsidR="009D4EB5" w:rsidRDefault="00000000">
            <w:r>
              <w:t>Put Volume</w:t>
            </w:r>
          </w:p>
        </w:tc>
      </w:tr>
      <w:tr w:rsidR="009D4EB5" w14:paraId="04BA31CB" w14:textId="77777777">
        <w:tc>
          <w:tcPr>
            <w:tcW w:w="2880" w:type="dxa"/>
          </w:tcPr>
          <w:p w14:paraId="4A6AA02D" w14:textId="77777777" w:rsidR="009D4EB5" w:rsidRDefault="00000000">
            <w:r>
              <w:t>3,300.00</w:t>
            </w:r>
          </w:p>
        </w:tc>
        <w:tc>
          <w:tcPr>
            <w:tcW w:w="2880" w:type="dxa"/>
          </w:tcPr>
          <w:p w14:paraId="778FC66C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61BC0289" w14:textId="77777777" w:rsidR="009D4EB5" w:rsidRDefault="00000000">
            <w:r>
              <w:t>23.0</w:t>
            </w:r>
          </w:p>
        </w:tc>
      </w:tr>
      <w:tr w:rsidR="009D4EB5" w14:paraId="68DC8226" w14:textId="77777777">
        <w:tc>
          <w:tcPr>
            <w:tcW w:w="2880" w:type="dxa"/>
          </w:tcPr>
          <w:p w14:paraId="7614DB0F" w14:textId="77777777" w:rsidR="009D4EB5" w:rsidRDefault="00000000">
            <w:r>
              <w:t>3,400.00</w:t>
            </w:r>
          </w:p>
        </w:tc>
        <w:tc>
          <w:tcPr>
            <w:tcW w:w="2880" w:type="dxa"/>
          </w:tcPr>
          <w:p w14:paraId="1924D5FF" w14:textId="77777777" w:rsidR="009D4EB5" w:rsidRDefault="00000000">
            <w:r>
              <w:t>2.5</w:t>
            </w:r>
          </w:p>
        </w:tc>
        <w:tc>
          <w:tcPr>
            <w:tcW w:w="2880" w:type="dxa"/>
          </w:tcPr>
          <w:p w14:paraId="353261BE" w14:textId="77777777" w:rsidR="009D4EB5" w:rsidRDefault="00000000">
            <w:r>
              <w:t>7.0</w:t>
            </w:r>
          </w:p>
        </w:tc>
      </w:tr>
      <w:tr w:rsidR="009D4EB5" w14:paraId="5F737856" w14:textId="77777777">
        <w:tc>
          <w:tcPr>
            <w:tcW w:w="2880" w:type="dxa"/>
          </w:tcPr>
          <w:p w14:paraId="6E79DA9F" w14:textId="77777777" w:rsidR="009D4EB5" w:rsidRDefault="00000000">
            <w:r>
              <w:t>3,500.00</w:t>
            </w:r>
          </w:p>
        </w:tc>
        <w:tc>
          <w:tcPr>
            <w:tcW w:w="2880" w:type="dxa"/>
          </w:tcPr>
          <w:p w14:paraId="53C4F867" w14:textId="77777777" w:rsidR="009D4EB5" w:rsidRDefault="00000000">
            <w:r>
              <w:t>2.9</w:t>
            </w:r>
          </w:p>
        </w:tc>
        <w:tc>
          <w:tcPr>
            <w:tcW w:w="2880" w:type="dxa"/>
          </w:tcPr>
          <w:p w14:paraId="467A5DF6" w14:textId="77777777" w:rsidR="009D4EB5" w:rsidRDefault="00000000">
            <w:r>
              <w:t>257.0</w:t>
            </w:r>
          </w:p>
        </w:tc>
      </w:tr>
      <w:tr w:rsidR="009D4EB5" w14:paraId="675CF739" w14:textId="77777777">
        <w:tc>
          <w:tcPr>
            <w:tcW w:w="2880" w:type="dxa"/>
          </w:tcPr>
          <w:p w14:paraId="6BDC7081" w14:textId="77777777" w:rsidR="009D4EB5" w:rsidRDefault="00000000">
            <w:r>
              <w:t>3,550.00</w:t>
            </w:r>
          </w:p>
        </w:tc>
        <w:tc>
          <w:tcPr>
            <w:tcW w:w="2880" w:type="dxa"/>
          </w:tcPr>
          <w:p w14:paraId="02D4E8F9" w14:textId="77777777" w:rsidR="009D4EB5" w:rsidRDefault="00000000">
            <w:r>
              <w:t>3.7</w:t>
            </w:r>
          </w:p>
        </w:tc>
        <w:tc>
          <w:tcPr>
            <w:tcW w:w="2880" w:type="dxa"/>
          </w:tcPr>
          <w:p w14:paraId="3CFA3F58" w14:textId="77777777" w:rsidR="009D4EB5" w:rsidRDefault="00000000">
            <w:r>
              <w:t>5.0</w:t>
            </w:r>
          </w:p>
        </w:tc>
      </w:tr>
      <w:tr w:rsidR="009D4EB5" w14:paraId="5DB4EB1A" w14:textId="77777777">
        <w:tc>
          <w:tcPr>
            <w:tcW w:w="2880" w:type="dxa"/>
          </w:tcPr>
          <w:p w14:paraId="748537E5" w14:textId="77777777" w:rsidR="009D4EB5" w:rsidRDefault="00000000">
            <w:r>
              <w:t>3,600.00</w:t>
            </w:r>
          </w:p>
        </w:tc>
        <w:tc>
          <w:tcPr>
            <w:tcW w:w="2880" w:type="dxa"/>
          </w:tcPr>
          <w:p w14:paraId="35BE4580" w14:textId="77777777" w:rsidR="009D4EB5" w:rsidRDefault="00000000">
            <w:r>
              <w:t>5.8</w:t>
            </w:r>
          </w:p>
        </w:tc>
        <w:tc>
          <w:tcPr>
            <w:tcW w:w="2880" w:type="dxa"/>
          </w:tcPr>
          <w:p w14:paraId="5F7D1C56" w14:textId="77777777" w:rsidR="009D4EB5" w:rsidRDefault="00000000">
            <w:r>
              <w:t>495.0</w:t>
            </w:r>
          </w:p>
        </w:tc>
      </w:tr>
      <w:tr w:rsidR="009D4EB5" w14:paraId="42E4CE45" w14:textId="77777777">
        <w:tc>
          <w:tcPr>
            <w:tcW w:w="2880" w:type="dxa"/>
          </w:tcPr>
          <w:p w14:paraId="00AC38D0" w14:textId="77777777" w:rsidR="009D4EB5" w:rsidRDefault="00000000">
            <w:r>
              <w:t>3,650.00</w:t>
            </w:r>
          </w:p>
        </w:tc>
        <w:tc>
          <w:tcPr>
            <w:tcW w:w="2880" w:type="dxa"/>
          </w:tcPr>
          <w:p w14:paraId="6A0C3A68" w14:textId="77777777" w:rsidR="009D4EB5" w:rsidRDefault="00000000">
            <w:r>
              <w:t>11.55</w:t>
            </w:r>
          </w:p>
        </w:tc>
        <w:tc>
          <w:tcPr>
            <w:tcW w:w="2880" w:type="dxa"/>
          </w:tcPr>
          <w:p w14:paraId="7229A67C" w14:textId="77777777" w:rsidR="009D4EB5" w:rsidRDefault="00000000">
            <w:r>
              <w:t>nan</w:t>
            </w:r>
          </w:p>
        </w:tc>
      </w:tr>
      <w:tr w:rsidR="009D4EB5" w14:paraId="200156D6" w14:textId="77777777">
        <w:tc>
          <w:tcPr>
            <w:tcW w:w="2880" w:type="dxa"/>
          </w:tcPr>
          <w:p w14:paraId="5ECA0435" w14:textId="77777777" w:rsidR="009D4EB5" w:rsidRDefault="00000000">
            <w:r>
              <w:t>3,700.00</w:t>
            </w:r>
          </w:p>
        </w:tc>
        <w:tc>
          <w:tcPr>
            <w:tcW w:w="2880" w:type="dxa"/>
          </w:tcPr>
          <w:p w14:paraId="0710489D" w14:textId="77777777" w:rsidR="009D4EB5" w:rsidRDefault="00000000">
            <w:r>
              <w:t>9.9</w:t>
            </w:r>
          </w:p>
        </w:tc>
        <w:tc>
          <w:tcPr>
            <w:tcW w:w="2880" w:type="dxa"/>
          </w:tcPr>
          <w:p w14:paraId="16BE5CF8" w14:textId="77777777" w:rsidR="009D4EB5" w:rsidRDefault="00000000">
            <w:r>
              <w:t>417.0</w:t>
            </w:r>
          </w:p>
        </w:tc>
      </w:tr>
      <w:tr w:rsidR="009D4EB5" w14:paraId="0675C4F3" w14:textId="77777777">
        <w:tc>
          <w:tcPr>
            <w:tcW w:w="2880" w:type="dxa"/>
          </w:tcPr>
          <w:p w14:paraId="6E6D00D1" w14:textId="77777777" w:rsidR="009D4EB5" w:rsidRDefault="00000000">
            <w:r>
              <w:t>3,750.00</w:t>
            </w:r>
          </w:p>
        </w:tc>
        <w:tc>
          <w:tcPr>
            <w:tcW w:w="2880" w:type="dxa"/>
          </w:tcPr>
          <w:p w14:paraId="66C55127" w14:textId="77777777" w:rsidR="009D4EB5" w:rsidRDefault="00000000">
            <w:r>
              <w:t>14.0</w:t>
            </w:r>
          </w:p>
        </w:tc>
        <w:tc>
          <w:tcPr>
            <w:tcW w:w="2880" w:type="dxa"/>
          </w:tcPr>
          <w:p w14:paraId="3AC72F7E" w14:textId="77777777" w:rsidR="009D4EB5" w:rsidRDefault="00000000">
            <w:r>
              <w:t>214.0</w:t>
            </w:r>
          </w:p>
        </w:tc>
      </w:tr>
      <w:tr w:rsidR="009D4EB5" w14:paraId="4FB6A146" w14:textId="77777777">
        <w:tc>
          <w:tcPr>
            <w:tcW w:w="2880" w:type="dxa"/>
          </w:tcPr>
          <w:p w14:paraId="6F115F63" w14:textId="77777777" w:rsidR="009D4EB5" w:rsidRDefault="00000000">
            <w:r>
              <w:t>3,800.00</w:t>
            </w:r>
          </w:p>
        </w:tc>
        <w:tc>
          <w:tcPr>
            <w:tcW w:w="2880" w:type="dxa"/>
          </w:tcPr>
          <w:p w14:paraId="08855340" w14:textId="77777777" w:rsidR="009D4EB5" w:rsidRDefault="00000000">
            <w:r>
              <w:t>19.4</w:t>
            </w:r>
          </w:p>
        </w:tc>
        <w:tc>
          <w:tcPr>
            <w:tcW w:w="2880" w:type="dxa"/>
          </w:tcPr>
          <w:p w14:paraId="7DD78282" w14:textId="77777777" w:rsidR="009D4EB5" w:rsidRDefault="00000000">
            <w:r>
              <w:t>nan</w:t>
            </w:r>
          </w:p>
        </w:tc>
      </w:tr>
    </w:tbl>
    <w:p w14:paraId="2C55D193" w14:textId="77777777" w:rsidR="009D4EB5" w:rsidRDefault="00000000">
      <w:r>
        <w:br/>
      </w:r>
    </w:p>
    <w:p w14:paraId="7355B164" w14:textId="77777777" w:rsidR="009D4EB5" w:rsidRDefault="00000000">
      <w:pPr>
        <w:pStyle w:val="Heading2"/>
      </w:pPr>
      <w:r>
        <w:t>HFCL</w:t>
      </w:r>
    </w:p>
    <w:p w14:paraId="398343FD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4E71DA1" w14:textId="77777777">
        <w:tc>
          <w:tcPr>
            <w:tcW w:w="2880" w:type="dxa"/>
          </w:tcPr>
          <w:p w14:paraId="7BD401B8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F52F49F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7C7F2624" w14:textId="77777777" w:rsidR="009D4EB5" w:rsidRDefault="00000000">
            <w:r>
              <w:t>Call Volume</w:t>
            </w:r>
          </w:p>
        </w:tc>
      </w:tr>
      <w:tr w:rsidR="009D4EB5" w14:paraId="2EBCA33F" w14:textId="77777777">
        <w:tc>
          <w:tcPr>
            <w:tcW w:w="2880" w:type="dxa"/>
          </w:tcPr>
          <w:p w14:paraId="2168685B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3D782DBF" w14:textId="77777777" w:rsidR="009D4EB5" w:rsidRDefault="00000000">
            <w:r>
              <w:t>19.6</w:t>
            </w:r>
          </w:p>
        </w:tc>
        <w:tc>
          <w:tcPr>
            <w:tcW w:w="2880" w:type="dxa"/>
          </w:tcPr>
          <w:p w14:paraId="467FC530" w14:textId="77777777" w:rsidR="009D4EB5" w:rsidRDefault="00000000">
            <w:r>
              <w:t>286.0</w:t>
            </w:r>
          </w:p>
        </w:tc>
      </w:tr>
      <w:tr w:rsidR="009D4EB5" w14:paraId="67FEB2FA" w14:textId="77777777">
        <w:tc>
          <w:tcPr>
            <w:tcW w:w="2880" w:type="dxa"/>
          </w:tcPr>
          <w:p w14:paraId="15CF7571" w14:textId="77777777" w:rsidR="009D4EB5" w:rsidRDefault="00000000">
            <w:r>
              <w:t>465.0</w:t>
            </w:r>
          </w:p>
        </w:tc>
        <w:tc>
          <w:tcPr>
            <w:tcW w:w="2880" w:type="dxa"/>
          </w:tcPr>
          <w:p w14:paraId="52D92373" w14:textId="77777777" w:rsidR="009D4EB5" w:rsidRDefault="00000000">
            <w:r>
              <w:t>16.45</w:t>
            </w:r>
          </w:p>
        </w:tc>
        <w:tc>
          <w:tcPr>
            <w:tcW w:w="2880" w:type="dxa"/>
          </w:tcPr>
          <w:p w14:paraId="6F31E3D7" w14:textId="77777777" w:rsidR="009D4EB5" w:rsidRDefault="00000000">
            <w:r>
              <w:t>301.0</w:t>
            </w:r>
          </w:p>
        </w:tc>
      </w:tr>
      <w:tr w:rsidR="009D4EB5" w14:paraId="3DF3705A" w14:textId="77777777">
        <w:tc>
          <w:tcPr>
            <w:tcW w:w="2880" w:type="dxa"/>
          </w:tcPr>
          <w:p w14:paraId="31251509" w14:textId="77777777" w:rsidR="009D4EB5" w:rsidRDefault="00000000">
            <w:r>
              <w:t>470.0</w:t>
            </w:r>
          </w:p>
        </w:tc>
        <w:tc>
          <w:tcPr>
            <w:tcW w:w="2880" w:type="dxa"/>
          </w:tcPr>
          <w:p w14:paraId="76A4C98A" w14:textId="77777777" w:rsidR="009D4EB5" w:rsidRDefault="00000000">
            <w:r>
              <w:t>13.7</w:t>
            </w:r>
          </w:p>
        </w:tc>
        <w:tc>
          <w:tcPr>
            <w:tcW w:w="2880" w:type="dxa"/>
          </w:tcPr>
          <w:p w14:paraId="2AD4BA15" w14:textId="77777777" w:rsidR="009D4EB5" w:rsidRDefault="00000000">
            <w:r>
              <w:t>876.0</w:t>
            </w:r>
          </w:p>
        </w:tc>
      </w:tr>
      <w:tr w:rsidR="009D4EB5" w14:paraId="6D018091" w14:textId="77777777">
        <w:tc>
          <w:tcPr>
            <w:tcW w:w="2880" w:type="dxa"/>
          </w:tcPr>
          <w:p w14:paraId="3F29F36E" w14:textId="77777777" w:rsidR="009D4EB5" w:rsidRDefault="00000000">
            <w:r>
              <w:t>475.0</w:t>
            </w:r>
          </w:p>
        </w:tc>
        <w:tc>
          <w:tcPr>
            <w:tcW w:w="2880" w:type="dxa"/>
          </w:tcPr>
          <w:p w14:paraId="476C886B" w14:textId="77777777" w:rsidR="009D4EB5" w:rsidRDefault="00000000">
            <w:r>
              <w:t>11.05</w:t>
            </w:r>
          </w:p>
        </w:tc>
        <w:tc>
          <w:tcPr>
            <w:tcW w:w="2880" w:type="dxa"/>
          </w:tcPr>
          <w:p w14:paraId="29BA5953" w14:textId="77777777" w:rsidR="009D4EB5" w:rsidRDefault="00000000">
            <w:r>
              <w:t>372.0</w:t>
            </w:r>
          </w:p>
        </w:tc>
      </w:tr>
      <w:tr w:rsidR="009D4EB5" w14:paraId="714C9E1F" w14:textId="77777777">
        <w:tc>
          <w:tcPr>
            <w:tcW w:w="2880" w:type="dxa"/>
          </w:tcPr>
          <w:p w14:paraId="6DAE3C73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5051F8B2" w14:textId="77777777" w:rsidR="009D4EB5" w:rsidRDefault="00000000">
            <w:r>
              <w:t>9.15</w:t>
            </w:r>
          </w:p>
        </w:tc>
        <w:tc>
          <w:tcPr>
            <w:tcW w:w="2880" w:type="dxa"/>
          </w:tcPr>
          <w:p w14:paraId="73BE944F" w14:textId="77777777" w:rsidR="009D4EB5" w:rsidRDefault="00000000">
            <w:r>
              <w:t>nan</w:t>
            </w:r>
          </w:p>
        </w:tc>
      </w:tr>
      <w:tr w:rsidR="009D4EB5" w14:paraId="7C74ED99" w14:textId="77777777">
        <w:tc>
          <w:tcPr>
            <w:tcW w:w="2880" w:type="dxa"/>
          </w:tcPr>
          <w:p w14:paraId="235AFC2E" w14:textId="77777777" w:rsidR="009D4EB5" w:rsidRDefault="00000000">
            <w:r>
              <w:t>485.0</w:t>
            </w:r>
          </w:p>
        </w:tc>
        <w:tc>
          <w:tcPr>
            <w:tcW w:w="2880" w:type="dxa"/>
          </w:tcPr>
          <w:p w14:paraId="7489405B" w14:textId="77777777" w:rsidR="009D4EB5" w:rsidRDefault="00000000">
            <w:r>
              <w:t>7.25</w:t>
            </w:r>
          </w:p>
        </w:tc>
        <w:tc>
          <w:tcPr>
            <w:tcW w:w="2880" w:type="dxa"/>
          </w:tcPr>
          <w:p w14:paraId="5076E67B" w14:textId="77777777" w:rsidR="009D4EB5" w:rsidRDefault="00000000">
            <w:r>
              <w:t>285.0</w:t>
            </w:r>
          </w:p>
        </w:tc>
      </w:tr>
      <w:tr w:rsidR="009D4EB5" w14:paraId="37D74D87" w14:textId="77777777">
        <w:tc>
          <w:tcPr>
            <w:tcW w:w="2880" w:type="dxa"/>
          </w:tcPr>
          <w:p w14:paraId="2CCBFC85" w14:textId="77777777" w:rsidR="009D4EB5" w:rsidRDefault="00000000">
            <w:r>
              <w:t>490.0</w:t>
            </w:r>
          </w:p>
        </w:tc>
        <w:tc>
          <w:tcPr>
            <w:tcW w:w="2880" w:type="dxa"/>
          </w:tcPr>
          <w:p w14:paraId="28A35090" w14:textId="77777777" w:rsidR="009D4EB5" w:rsidRDefault="00000000">
            <w:r>
              <w:t>6.15</w:t>
            </w:r>
          </w:p>
        </w:tc>
        <w:tc>
          <w:tcPr>
            <w:tcW w:w="2880" w:type="dxa"/>
          </w:tcPr>
          <w:p w14:paraId="1C565A6A" w14:textId="77777777" w:rsidR="009D4EB5" w:rsidRDefault="00000000">
            <w:r>
              <w:t>629.0</w:t>
            </w:r>
          </w:p>
        </w:tc>
      </w:tr>
      <w:tr w:rsidR="009D4EB5" w14:paraId="5D0AB8BD" w14:textId="77777777">
        <w:tc>
          <w:tcPr>
            <w:tcW w:w="2880" w:type="dxa"/>
          </w:tcPr>
          <w:p w14:paraId="59C616A6" w14:textId="77777777" w:rsidR="009D4EB5" w:rsidRDefault="00000000">
            <w:r>
              <w:t>495.0</w:t>
            </w:r>
          </w:p>
        </w:tc>
        <w:tc>
          <w:tcPr>
            <w:tcW w:w="2880" w:type="dxa"/>
          </w:tcPr>
          <w:p w14:paraId="1F5FB9A5" w14:textId="77777777" w:rsidR="009D4EB5" w:rsidRDefault="00000000">
            <w:r>
              <w:t>4.95</w:t>
            </w:r>
          </w:p>
        </w:tc>
        <w:tc>
          <w:tcPr>
            <w:tcW w:w="2880" w:type="dxa"/>
          </w:tcPr>
          <w:p w14:paraId="3661B287" w14:textId="77777777" w:rsidR="009D4EB5" w:rsidRDefault="00000000">
            <w:r>
              <w:t>161.0</w:t>
            </w:r>
          </w:p>
        </w:tc>
      </w:tr>
      <w:tr w:rsidR="009D4EB5" w14:paraId="46A4F6D2" w14:textId="77777777">
        <w:tc>
          <w:tcPr>
            <w:tcW w:w="2880" w:type="dxa"/>
          </w:tcPr>
          <w:p w14:paraId="7F5E0060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54415B49" w14:textId="77777777" w:rsidR="009D4EB5" w:rsidRDefault="00000000">
            <w:r>
              <w:t>4.05</w:t>
            </w:r>
          </w:p>
        </w:tc>
        <w:tc>
          <w:tcPr>
            <w:tcW w:w="2880" w:type="dxa"/>
          </w:tcPr>
          <w:p w14:paraId="6A57D576" w14:textId="77777777" w:rsidR="009D4EB5" w:rsidRDefault="00000000">
            <w:r>
              <w:t>nan</w:t>
            </w:r>
          </w:p>
        </w:tc>
      </w:tr>
      <w:tr w:rsidR="009D4EB5" w14:paraId="3812280B" w14:textId="77777777">
        <w:tc>
          <w:tcPr>
            <w:tcW w:w="2880" w:type="dxa"/>
          </w:tcPr>
          <w:p w14:paraId="419D9FCB" w14:textId="77777777" w:rsidR="009D4EB5" w:rsidRDefault="00000000">
            <w:r>
              <w:t>505.0</w:t>
            </w:r>
          </w:p>
        </w:tc>
        <w:tc>
          <w:tcPr>
            <w:tcW w:w="2880" w:type="dxa"/>
          </w:tcPr>
          <w:p w14:paraId="57080FDA" w14:textId="77777777" w:rsidR="009D4EB5" w:rsidRDefault="00000000">
            <w:r>
              <w:t>3.35</w:t>
            </w:r>
          </w:p>
        </w:tc>
        <w:tc>
          <w:tcPr>
            <w:tcW w:w="2880" w:type="dxa"/>
          </w:tcPr>
          <w:p w14:paraId="6B55079E" w14:textId="77777777" w:rsidR="009D4EB5" w:rsidRDefault="00000000">
            <w:r>
              <w:t>740.0</w:t>
            </w:r>
          </w:p>
        </w:tc>
      </w:tr>
      <w:tr w:rsidR="009D4EB5" w14:paraId="59F92E48" w14:textId="77777777">
        <w:tc>
          <w:tcPr>
            <w:tcW w:w="2880" w:type="dxa"/>
          </w:tcPr>
          <w:p w14:paraId="2B96FA59" w14:textId="77777777" w:rsidR="009D4EB5" w:rsidRDefault="00000000">
            <w:r>
              <w:t>510.0</w:t>
            </w:r>
          </w:p>
        </w:tc>
        <w:tc>
          <w:tcPr>
            <w:tcW w:w="2880" w:type="dxa"/>
          </w:tcPr>
          <w:p w14:paraId="5A0F05B1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0D5A3D95" w14:textId="77777777" w:rsidR="009D4EB5" w:rsidRDefault="00000000">
            <w:r>
              <w:t>488.0</w:t>
            </w:r>
          </w:p>
        </w:tc>
      </w:tr>
      <w:tr w:rsidR="009D4EB5" w14:paraId="72B945CD" w14:textId="77777777">
        <w:tc>
          <w:tcPr>
            <w:tcW w:w="2880" w:type="dxa"/>
          </w:tcPr>
          <w:p w14:paraId="47715FFD" w14:textId="77777777" w:rsidR="009D4EB5" w:rsidRDefault="00000000">
            <w:r>
              <w:t>515.0</w:t>
            </w:r>
          </w:p>
        </w:tc>
        <w:tc>
          <w:tcPr>
            <w:tcW w:w="2880" w:type="dxa"/>
          </w:tcPr>
          <w:p w14:paraId="637C52F6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33879058" w14:textId="77777777" w:rsidR="009D4EB5" w:rsidRDefault="00000000">
            <w:r>
              <w:t>55.0</w:t>
            </w:r>
          </w:p>
        </w:tc>
      </w:tr>
      <w:tr w:rsidR="009D4EB5" w14:paraId="6AAEB40F" w14:textId="77777777">
        <w:tc>
          <w:tcPr>
            <w:tcW w:w="2880" w:type="dxa"/>
          </w:tcPr>
          <w:p w14:paraId="48B7AE67" w14:textId="77777777" w:rsidR="009D4EB5" w:rsidRDefault="00000000">
            <w:r>
              <w:t>520.0</w:t>
            </w:r>
          </w:p>
        </w:tc>
        <w:tc>
          <w:tcPr>
            <w:tcW w:w="2880" w:type="dxa"/>
          </w:tcPr>
          <w:p w14:paraId="49AA72AB" w14:textId="77777777" w:rsidR="009D4EB5" w:rsidRDefault="00000000">
            <w:r>
              <w:t>1.8</w:t>
            </w:r>
          </w:p>
        </w:tc>
        <w:tc>
          <w:tcPr>
            <w:tcW w:w="2880" w:type="dxa"/>
          </w:tcPr>
          <w:p w14:paraId="2AFDEE60" w14:textId="77777777" w:rsidR="009D4EB5" w:rsidRDefault="00000000">
            <w:r>
              <w:t>562.0</w:t>
            </w:r>
          </w:p>
        </w:tc>
      </w:tr>
      <w:tr w:rsidR="009D4EB5" w14:paraId="548AFBBE" w14:textId="77777777">
        <w:tc>
          <w:tcPr>
            <w:tcW w:w="2880" w:type="dxa"/>
          </w:tcPr>
          <w:p w14:paraId="4B3EA5D3" w14:textId="77777777" w:rsidR="009D4EB5" w:rsidRDefault="00000000">
            <w:r>
              <w:t>525.0</w:t>
            </w:r>
          </w:p>
        </w:tc>
        <w:tc>
          <w:tcPr>
            <w:tcW w:w="2880" w:type="dxa"/>
          </w:tcPr>
          <w:p w14:paraId="3D6C6B97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036854D4" w14:textId="77777777" w:rsidR="009D4EB5" w:rsidRDefault="00000000">
            <w:r>
              <w:t>68.0</w:t>
            </w:r>
          </w:p>
        </w:tc>
      </w:tr>
      <w:tr w:rsidR="009D4EB5" w14:paraId="6DDD99BE" w14:textId="77777777">
        <w:tc>
          <w:tcPr>
            <w:tcW w:w="2880" w:type="dxa"/>
          </w:tcPr>
          <w:p w14:paraId="72E880BC" w14:textId="77777777" w:rsidR="009D4EB5" w:rsidRDefault="00000000">
            <w:r>
              <w:lastRenderedPageBreak/>
              <w:t>530.0</w:t>
            </w:r>
          </w:p>
        </w:tc>
        <w:tc>
          <w:tcPr>
            <w:tcW w:w="2880" w:type="dxa"/>
          </w:tcPr>
          <w:p w14:paraId="5C9FAEE5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7505781B" w14:textId="77777777" w:rsidR="009D4EB5" w:rsidRDefault="00000000">
            <w:r>
              <w:t>342.0</w:t>
            </w:r>
          </w:p>
        </w:tc>
      </w:tr>
      <w:tr w:rsidR="009D4EB5" w14:paraId="31F032E4" w14:textId="77777777">
        <w:tc>
          <w:tcPr>
            <w:tcW w:w="2880" w:type="dxa"/>
          </w:tcPr>
          <w:p w14:paraId="69600AA1" w14:textId="77777777" w:rsidR="009D4EB5" w:rsidRDefault="00000000">
            <w:r>
              <w:t>535.0</w:t>
            </w:r>
          </w:p>
        </w:tc>
        <w:tc>
          <w:tcPr>
            <w:tcW w:w="2880" w:type="dxa"/>
          </w:tcPr>
          <w:p w14:paraId="24849F07" w14:textId="77777777" w:rsidR="009D4EB5" w:rsidRDefault="00000000">
            <w:r>
              <w:t>4.6</w:t>
            </w:r>
          </w:p>
        </w:tc>
        <w:tc>
          <w:tcPr>
            <w:tcW w:w="2880" w:type="dxa"/>
          </w:tcPr>
          <w:p w14:paraId="0ED58F89" w14:textId="77777777" w:rsidR="009D4EB5" w:rsidRDefault="00000000">
            <w:r>
              <w:t>nan</w:t>
            </w:r>
          </w:p>
        </w:tc>
      </w:tr>
      <w:tr w:rsidR="009D4EB5" w14:paraId="72599202" w14:textId="77777777">
        <w:tc>
          <w:tcPr>
            <w:tcW w:w="2880" w:type="dxa"/>
          </w:tcPr>
          <w:p w14:paraId="66DD308A" w14:textId="77777777" w:rsidR="009D4EB5" w:rsidRDefault="00000000">
            <w:r>
              <w:t>540.0</w:t>
            </w:r>
          </w:p>
        </w:tc>
        <w:tc>
          <w:tcPr>
            <w:tcW w:w="2880" w:type="dxa"/>
          </w:tcPr>
          <w:p w14:paraId="4E9C048F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5267C767" w14:textId="77777777" w:rsidR="009D4EB5" w:rsidRDefault="00000000">
            <w:r>
              <w:t>173.0</w:t>
            </w:r>
          </w:p>
        </w:tc>
      </w:tr>
      <w:tr w:rsidR="009D4EB5" w14:paraId="18868962" w14:textId="77777777">
        <w:tc>
          <w:tcPr>
            <w:tcW w:w="2880" w:type="dxa"/>
          </w:tcPr>
          <w:p w14:paraId="71433D87" w14:textId="77777777" w:rsidR="009D4EB5" w:rsidRDefault="00000000">
            <w:r>
              <w:t>550.0</w:t>
            </w:r>
          </w:p>
        </w:tc>
        <w:tc>
          <w:tcPr>
            <w:tcW w:w="2880" w:type="dxa"/>
          </w:tcPr>
          <w:p w14:paraId="3B9C45FA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75354AE1" w14:textId="77777777" w:rsidR="009D4EB5" w:rsidRDefault="00000000">
            <w:r>
              <w:t>234.0</w:t>
            </w:r>
          </w:p>
        </w:tc>
      </w:tr>
      <w:tr w:rsidR="009D4EB5" w14:paraId="6A8C670C" w14:textId="77777777">
        <w:tc>
          <w:tcPr>
            <w:tcW w:w="2880" w:type="dxa"/>
          </w:tcPr>
          <w:p w14:paraId="7C5140F3" w14:textId="77777777" w:rsidR="009D4EB5" w:rsidRDefault="00000000">
            <w:r>
              <w:t>560.0</w:t>
            </w:r>
          </w:p>
        </w:tc>
        <w:tc>
          <w:tcPr>
            <w:tcW w:w="2880" w:type="dxa"/>
          </w:tcPr>
          <w:p w14:paraId="5435AE00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2A611C6E" w14:textId="77777777" w:rsidR="009D4EB5" w:rsidRDefault="00000000">
            <w:r>
              <w:t>38.0</w:t>
            </w:r>
          </w:p>
        </w:tc>
      </w:tr>
      <w:tr w:rsidR="009D4EB5" w14:paraId="3F176B54" w14:textId="77777777">
        <w:tc>
          <w:tcPr>
            <w:tcW w:w="2880" w:type="dxa"/>
          </w:tcPr>
          <w:p w14:paraId="275A3551" w14:textId="77777777" w:rsidR="009D4EB5" w:rsidRDefault="00000000">
            <w:r>
              <w:t>565.0</w:t>
            </w:r>
          </w:p>
        </w:tc>
        <w:tc>
          <w:tcPr>
            <w:tcW w:w="2880" w:type="dxa"/>
          </w:tcPr>
          <w:p w14:paraId="4ABC24DD" w14:textId="77777777" w:rsidR="009D4EB5" w:rsidRDefault="00000000">
            <w:r>
              <w:t>3.3</w:t>
            </w:r>
          </w:p>
        </w:tc>
        <w:tc>
          <w:tcPr>
            <w:tcW w:w="2880" w:type="dxa"/>
          </w:tcPr>
          <w:p w14:paraId="2EDF1438" w14:textId="77777777" w:rsidR="009D4EB5" w:rsidRDefault="00000000">
            <w:r>
              <w:t>nan</w:t>
            </w:r>
          </w:p>
        </w:tc>
      </w:tr>
      <w:tr w:rsidR="009D4EB5" w14:paraId="77A5F3FC" w14:textId="77777777">
        <w:tc>
          <w:tcPr>
            <w:tcW w:w="2880" w:type="dxa"/>
          </w:tcPr>
          <w:p w14:paraId="007D5E32" w14:textId="77777777" w:rsidR="009D4EB5" w:rsidRDefault="00000000">
            <w:r>
              <w:t>570.0</w:t>
            </w:r>
          </w:p>
        </w:tc>
        <w:tc>
          <w:tcPr>
            <w:tcW w:w="2880" w:type="dxa"/>
          </w:tcPr>
          <w:p w14:paraId="64934E1F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0228F0AE" w14:textId="77777777" w:rsidR="009D4EB5" w:rsidRDefault="00000000">
            <w:r>
              <w:t>4.0</w:t>
            </w:r>
          </w:p>
        </w:tc>
      </w:tr>
      <w:tr w:rsidR="009D4EB5" w14:paraId="012CA16E" w14:textId="77777777">
        <w:tc>
          <w:tcPr>
            <w:tcW w:w="2880" w:type="dxa"/>
          </w:tcPr>
          <w:p w14:paraId="348E1445" w14:textId="77777777" w:rsidR="009D4EB5" w:rsidRDefault="00000000">
            <w:r>
              <w:t>580.0</w:t>
            </w:r>
          </w:p>
        </w:tc>
        <w:tc>
          <w:tcPr>
            <w:tcW w:w="2880" w:type="dxa"/>
          </w:tcPr>
          <w:p w14:paraId="49AC6013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74EE9DE7" w14:textId="77777777" w:rsidR="009D4EB5" w:rsidRDefault="00000000">
            <w:r>
              <w:t>38.0</w:t>
            </w:r>
          </w:p>
        </w:tc>
      </w:tr>
      <w:tr w:rsidR="009D4EB5" w14:paraId="75ABD459" w14:textId="77777777">
        <w:tc>
          <w:tcPr>
            <w:tcW w:w="2880" w:type="dxa"/>
          </w:tcPr>
          <w:p w14:paraId="2839ABD7" w14:textId="77777777" w:rsidR="009D4EB5" w:rsidRDefault="00000000">
            <w:r>
              <w:t>590.0</w:t>
            </w:r>
          </w:p>
        </w:tc>
        <w:tc>
          <w:tcPr>
            <w:tcW w:w="2880" w:type="dxa"/>
          </w:tcPr>
          <w:p w14:paraId="47821765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64C85D30" w14:textId="77777777" w:rsidR="009D4EB5" w:rsidRDefault="00000000">
            <w:r>
              <w:t>1.0</w:t>
            </w:r>
          </w:p>
        </w:tc>
      </w:tr>
    </w:tbl>
    <w:p w14:paraId="5BFE5956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84831D9" w14:textId="77777777">
        <w:tc>
          <w:tcPr>
            <w:tcW w:w="2880" w:type="dxa"/>
          </w:tcPr>
          <w:p w14:paraId="47B60D96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E340910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D4C6EED" w14:textId="77777777" w:rsidR="009D4EB5" w:rsidRDefault="00000000">
            <w:r>
              <w:t>Put Volume</w:t>
            </w:r>
          </w:p>
        </w:tc>
      </w:tr>
      <w:tr w:rsidR="009D4EB5" w14:paraId="3B479CBE" w14:textId="77777777">
        <w:tc>
          <w:tcPr>
            <w:tcW w:w="2880" w:type="dxa"/>
          </w:tcPr>
          <w:p w14:paraId="24AD0AB4" w14:textId="77777777" w:rsidR="009D4EB5" w:rsidRDefault="00000000">
            <w:r>
              <w:t>380.0</w:t>
            </w:r>
          </w:p>
        </w:tc>
        <w:tc>
          <w:tcPr>
            <w:tcW w:w="2880" w:type="dxa"/>
          </w:tcPr>
          <w:p w14:paraId="1D807010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6357D307" w14:textId="77777777" w:rsidR="009D4EB5" w:rsidRDefault="00000000">
            <w:r>
              <w:t>nan</w:t>
            </w:r>
          </w:p>
        </w:tc>
      </w:tr>
      <w:tr w:rsidR="009D4EB5" w14:paraId="2BADA05A" w14:textId="77777777">
        <w:tc>
          <w:tcPr>
            <w:tcW w:w="2880" w:type="dxa"/>
          </w:tcPr>
          <w:p w14:paraId="4554FFC3" w14:textId="77777777" w:rsidR="009D4EB5" w:rsidRDefault="00000000">
            <w:r>
              <w:t>400.0</w:t>
            </w:r>
          </w:p>
        </w:tc>
        <w:tc>
          <w:tcPr>
            <w:tcW w:w="2880" w:type="dxa"/>
          </w:tcPr>
          <w:p w14:paraId="68E4B467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28E9C815" w14:textId="77777777" w:rsidR="009D4EB5" w:rsidRDefault="00000000">
            <w:r>
              <w:t>182.0</w:t>
            </w:r>
          </w:p>
        </w:tc>
      </w:tr>
      <w:tr w:rsidR="009D4EB5" w14:paraId="1CCB639D" w14:textId="77777777">
        <w:tc>
          <w:tcPr>
            <w:tcW w:w="2880" w:type="dxa"/>
          </w:tcPr>
          <w:p w14:paraId="3EED648D" w14:textId="77777777" w:rsidR="009D4EB5" w:rsidRDefault="00000000">
            <w:r>
              <w:t>410.0</w:t>
            </w:r>
          </w:p>
        </w:tc>
        <w:tc>
          <w:tcPr>
            <w:tcW w:w="2880" w:type="dxa"/>
          </w:tcPr>
          <w:p w14:paraId="3437567B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49FD7DAE" w14:textId="77777777" w:rsidR="009D4EB5" w:rsidRDefault="00000000">
            <w:r>
              <w:t>126.0</w:t>
            </w:r>
          </w:p>
        </w:tc>
      </w:tr>
      <w:tr w:rsidR="009D4EB5" w14:paraId="21CD102D" w14:textId="77777777">
        <w:tc>
          <w:tcPr>
            <w:tcW w:w="2880" w:type="dxa"/>
          </w:tcPr>
          <w:p w14:paraId="41B94AFD" w14:textId="77777777" w:rsidR="009D4EB5" w:rsidRDefault="00000000">
            <w:r>
              <w:t>415.0</w:t>
            </w:r>
          </w:p>
        </w:tc>
        <w:tc>
          <w:tcPr>
            <w:tcW w:w="2880" w:type="dxa"/>
          </w:tcPr>
          <w:p w14:paraId="7C7E944A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1F0BC68F" w14:textId="77777777" w:rsidR="009D4EB5" w:rsidRDefault="00000000">
            <w:r>
              <w:t>8.0</w:t>
            </w:r>
          </w:p>
        </w:tc>
      </w:tr>
      <w:tr w:rsidR="009D4EB5" w14:paraId="585B2B60" w14:textId="77777777">
        <w:tc>
          <w:tcPr>
            <w:tcW w:w="2880" w:type="dxa"/>
          </w:tcPr>
          <w:p w14:paraId="52F258FA" w14:textId="77777777" w:rsidR="009D4EB5" w:rsidRDefault="00000000">
            <w:r>
              <w:t>420.0</w:t>
            </w:r>
          </w:p>
        </w:tc>
        <w:tc>
          <w:tcPr>
            <w:tcW w:w="2880" w:type="dxa"/>
          </w:tcPr>
          <w:p w14:paraId="364C455D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270DD2C2" w14:textId="77777777" w:rsidR="009D4EB5" w:rsidRDefault="00000000">
            <w:r>
              <w:t>280.0</w:t>
            </w:r>
          </w:p>
        </w:tc>
      </w:tr>
      <w:tr w:rsidR="009D4EB5" w14:paraId="388B69F4" w14:textId="77777777">
        <w:tc>
          <w:tcPr>
            <w:tcW w:w="2880" w:type="dxa"/>
          </w:tcPr>
          <w:p w14:paraId="3C9BE5FB" w14:textId="77777777" w:rsidR="009D4EB5" w:rsidRDefault="00000000">
            <w:r>
              <w:t>425.0</w:t>
            </w:r>
          </w:p>
        </w:tc>
        <w:tc>
          <w:tcPr>
            <w:tcW w:w="2880" w:type="dxa"/>
          </w:tcPr>
          <w:p w14:paraId="43D29B6F" w14:textId="77777777" w:rsidR="009D4EB5" w:rsidRDefault="00000000">
            <w:r>
              <w:t>1.85</w:t>
            </w:r>
          </w:p>
        </w:tc>
        <w:tc>
          <w:tcPr>
            <w:tcW w:w="2880" w:type="dxa"/>
          </w:tcPr>
          <w:p w14:paraId="01A1D595" w14:textId="77777777" w:rsidR="009D4EB5" w:rsidRDefault="00000000">
            <w:r>
              <w:t>58.0</w:t>
            </w:r>
          </w:p>
        </w:tc>
      </w:tr>
      <w:tr w:rsidR="009D4EB5" w14:paraId="297F803B" w14:textId="77777777">
        <w:tc>
          <w:tcPr>
            <w:tcW w:w="2880" w:type="dxa"/>
          </w:tcPr>
          <w:p w14:paraId="576C91A7" w14:textId="77777777" w:rsidR="009D4EB5" w:rsidRDefault="00000000">
            <w:r>
              <w:t>430.0</w:t>
            </w:r>
          </w:p>
        </w:tc>
        <w:tc>
          <w:tcPr>
            <w:tcW w:w="2880" w:type="dxa"/>
          </w:tcPr>
          <w:p w14:paraId="7B1C9B11" w14:textId="77777777" w:rsidR="009D4EB5" w:rsidRDefault="00000000">
            <w:r>
              <w:t>2.2</w:t>
            </w:r>
          </w:p>
        </w:tc>
        <w:tc>
          <w:tcPr>
            <w:tcW w:w="2880" w:type="dxa"/>
          </w:tcPr>
          <w:p w14:paraId="1375CE7E" w14:textId="77777777" w:rsidR="009D4EB5" w:rsidRDefault="00000000">
            <w:r>
              <w:t>315.0</w:t>
            </w:r>
          </w:p>
        </w:tc>
      </w:tr>
      <w:tr w:rsidR="009D4EB5" w14:paraId="0D6D2D45" w14:textId="77777777">
        <w:tc>
          <w:tcPr>
            <w:tcW w:w="2880" w:type="dxa"/>
          </w:tcPr>
          <w:p w14:paraId="1B6723B7" w14:textId="77777777" w:rsidR="009D4EB5" w:rsidRDefault="00000000">
            <w:r>
              <w:t>435.0</w:t>
            </w:r>
          </w:p>
        </w:tc>
        <w:tc>
          <w:tcPr>
            <w:tcW w:w="2880" w:type="dxa"/>
          </w:tcPr>
          <w:p w14:paraId="5ED1D382" w14:textId="77777777" w:rsidR="009D4EB5" w:rsidRDefault="00000000">
            <w:r>
              <w:t>2.8</w:t>
            </w:r>
          </w:p>
        </w:tc>
        <w:tc>
          <w:tcPr>
            <w:tcW w:w="2880" w:type="dxa"/>
          </w:tcPr>
          <w:p w14:paraId="32AC0CA0" w14:textId="77777777" w:rsidR="009D4EB5" w:rsidRDefault="00000000">
            <w:r>
              <w:t>90.0</w:t>
            </w:r>
          </w:p>
        </w:tc>
      </w:tr>
      <w:tr w:rsidR="009D4EB5" w14:paraId="38868F11" w14:textId="77777777">
        <w:tc>
          <w:tcPr>
            <w:tcW w:w="2880" w:type="dxa"/>
          </w:tcPr>
          <w:p w14:paraId="306E6D0F" w14:textId="77777777" w:rsidR="009D4EB5" w:rsidRDefault="00000000">
            <w:r>
              <w:t>440.0</w:t>
            </w:r>
          </w:p>
        </w:tc>
        <w:tc>
          <w:tcPr>
            <w:tcW w:w="2880" w:type="dxa"/>
          </w:tcPr>
          <w:p w14:paraId="175AACBF" w14:textId="77777777" w:rsidR="009D4EB5" w:rsidRDefault="00000000">
            <w:r>
              <w:t>3.45</w:t>
            </w:r>
          </w:p>
        </w:tc>
        <w:tc>
          <w:tcPr>
            <w:tcW w:w="2880" w:type="dxa"/>
          </w:tcPr>
          <w:p w14:paraId="0CA1DC21" w14:textId="77777777" w:rsidR="009D4EB5" w:rsidRDefault="00000000">
            <w:r>
              <w:t>354.0</w:t>
            </w:r>
          </w:p>
        </w:tc>
      </w:tr>
      <w:tr w:rsidR="009D4EB5" w14:paraId="28FD060B" w14:textId="77777777">
        <w:tc>
          <w:tcPr>
            <w:tcW w:w="2880" w:type="dxa"/>
          </w:tcPr>
          <w:p w14:paraId="1D2B580B" w14:textId="77777777" w:rsidR="009D4EB5" w:rsidRDefault="00000000">
            <w:r>
              <w:t>445.0</w:t>
            </w:r>
          </w:p>
        </w:tc>
        <w:tc>
          <w:tcPr>
            <w:tcW w:w="2880" w:type="dxa"/>
          </w:tcPr>
          <w:p w14:paraId="22DD61CF" w14:textId="77777777" w:rsidR="009D4EB5" w:rsidRDefault="00000000">
            <w:r>
              <w:t>4.3</w:t>
            </w:r>
          </w:p>
        </w:tc>
        <w:tc>
          <w:tcPr>
            <w:tcW w:w="2880" w:type="dxa"/>
          </w:tcPr>
          <w:p w14:paraId="21FE0470" w14:textId="77777777" w:rsidR="009D4EB5" w:rsidRDefault="00000000">
            <w:r>
              <w:t>136.0</w:t>
            </w:r>
          </w:p>
        </w:tc>
      </w:tr>
      <w:tr w:rsidR="009D4EB5" w14:paraId="752AEEBB" w14:textId="77777777">
        <w:tc>
          <w:tcPr>
            <w:tcW w:w="2880" w:type="dxa"/>
          </w:tcPr>
          <w:p w14:paraId="0DDDA72B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0B62E7ED" w14:textId="77777777" w:rsidR="009D4EB5" w:rsidRDefault="00000000">
            <w:r>
              <w:t>5.45</w:t>
            </w:r>
          </w:p>
        </w:tc>
        <w:tc>
          <w:tcPr>
            <w:tcW w:w="2880" w:type="dxa"/>
          </w:tcPr>
          <w:p w14:paraId="6C6837A0" w14:textId="77777777" w:rsidR="009D4EB5" w:rsidRDefault="00000000">
            <w:r>
              <w:t>805.0</w:t>
            </w:r>
          </w:p>
        </w:tc>
      </w:tr>
      <w:tr w:rsidR="009D4EB5" w14:paraId="6FE415E5" w14:textId="77777777">
        <w:tc>
          <w:tcPr>
            <w:tcW w:w="2880" w:type="dxa"/>
          </w:tcPr>
          <w:p w14:paraId="0B1574A6" w14:textId="77777777" w:rsidR="009D4EB5" w:rsidRDefault="00000000">
            <w:r>
              <w:t>455.0</w:t>
            </w:r>
          </w:p>
        </w:tc>
        <w:tc>
          <w:tcPr>
            <w:tcW w:w="2880" w:type="dxa"/>
          </w:tcPr>
          <w:p w14:paraId="5128A965" w14:textId="77777777" w:rsidR="009D4EB5" w:rsidRDefault="00000000">
            <w:r>
              <w:t>6.7</w:t>
            </w:r>
          </w:p>
        </w:tc>
        <w:tc>
          <w:tcPr>
            <w:tcW w:w="2880" w:type="dxa"/>
          </w:tcPr>
          <w:p w14:paraId="1FF75E29" w14:textId="77777777" w:rsidR="009D4EB5" w:rsidRDefault="00000000">
            <w:r>
              <w:t>197.0</w:t>
            </w:r>
          </w:p>
        </w:tc>
      </w:tr>
      <w:tr w:rsidR="009D4EB5" w14:paraId="39775D1F" w14:textId="77777777">
        <w:tc>
          <w:tcPr>
            <w:tcW w:w="2880" w:type="dxa"/>
          </w:tcPr>
          <w:p w14:paraId="1C28EB94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68E24A21" w14:textId="77777777" w:rsidR="009D4EB5" w:rsidRDefault="00000000">
            <w:r>
              <w:t>8.3</w:t>
            </w:r>
          </w:p>
        </w:tc>
        <w:tc>
          <w:tcPr>
            <w:tcW w:w="2880" w:type="dxa"/>
          </w:tcPr>
          <w:p w14:paraId="4C42CB20" w14:textId="77777777" w:rsidR="009D4EB5" w:rsidRDefault="00000000">
            <w:r>
              <w:t>nan</w:t>
            </w:r>
          </w:p>
        </w:tc>
      </w:tr>
      <w:tr w:rsidR="009D4EB5" w14:paraId="7D06C2AF" w14:textId="77777777">
        <w:tc>
          <w:tcPr>
            <w:tcW w:w="2880" w:type="dxa"/>
          </w:tcPr>
          <w:p w14:paraId="333C4794" w14:textId="77777777" w:rsidR="009D4EB5" w:rsidRDefault="00000000">
            <w:r>
              <w:t>465.0</w:t>
            </w:r>
          </w:p>
        </w:tc>
        <w:tc>
          <w:tcPr>
            <w:tcW w:w="2880" w:type="dxa"/>
          </w:tcPr>
          <w:p w14:paraId="2A92C006" w14:textId="77777777" w:rsidR="009D4EB5" w:rsidRDefault="00000000">
            <w:r>
              <w:t>10.0</w:t>
            </w:r>
          </w:p>
        </w:tc>
        <w:tc>
          <w:tcPr>
            <w:tcW w:w="2880" w:type="dxa"/>
          </w:tcPr>
          <w:p w14:paraId="5ADD760D" w14:textId="77777777" w:rsidR="009D4EB5" w:rsidRDefault="00000000">
            <w:r>
              <w:t>444.0</w:t>
            </w:r>
          </w:p>
        </w:tc>
      </w:tr>
      <w:tr w:rsidR="009D4EB5" w14:paraId="51B46314" w14:textId="77777777">
        <w:tc>
          <w:tcPr>
            <w:tcW w:w="2880" w:type="dxa"/>
          </w:tcPr>
          <w:p w14:paraId="0767BE58" w14:textId="77777777" w:rsidR="009D4EB5" w:rsidRDefault="00000000">
            <w:r>
              <w:t>470.0</w:t>
            </w:r>
          </w:p>
        </w:tc>
        <w:tc>
          <w:tcPr>
            <w:tcW w:w="2880" w:type="dxa"/>
          </w:tcPr>
          <w:p w14:paraId="31FDF8BB" w14:textId="77777777" w:rsidR="009D4EB5" w:rsidRDefault="00000000">
            <w:r>
              <w:t>12.25</w:t>
            </w:r>
          </w:p>
        </w:tc>
        <w:tc>
          <w:tcPr>
            <w:tcW w:w="2880" w:type="dxa"/>
          </w:tcPr>
          <w:p w14:paraId="773BF1B3" w14:textId="77777777" w:rsidR="009D4EB5" w:rsidRDefault="00000000">
            <w:r>
              <w:t>nan</w:t>
            </w:r>
          </w:p>
        </w:tc>
      </w:tr>
      <w:tr w:rsidR="009D4EB5" w14:paraId="135AE42B" w14:textId="77777777">
        <w:tc>
          <w:tcPr>
            <w:tcW w:w="2880" w:type="dxa"/>
          </w:tcPr>
          <w:p w14:paraId="1049C445" w14:textId="77777777" w:rsidR="009D4EB5" w:rsidRDefault="00000000">
            <w:r>
              <w:t>475.0</w:t>
            </w:r>
          </w:p>
        </w:tc>
        <w:tc>
          <w:tcPr>
            <w:tcW w:w="2880" w:type="dxa"/>
          </w:tcPr>
          <w:p w14:paraId="78FB41E9" w14:textId="77777777" w:rsidR="009D4EB5" w:rsidRDefault="00000000">
            <w:r>
              <w:t>14.65</w:t>
            </w:r>
          </w:p>
        </w:tc>
        <w:tc>
          <w:tcPr>
            <w:tcW w:w="2880" w:type="dxa"/>
          </w:tcPr>
          <w:p w14:paraId="5A1C8659" w14:textId="77777777" w:rsidR="009D4EB5" w:rsidRDefault="00000000">
            <w:r>
              <w:t>298.0</w:t>
            </w:r>
          </w:p>
        </w:tc>
      </w:tr>
      <w:tr w:rsidR="009D4EB5" w14:paraId="0AAAB225" w14:textId="77777777">
        <w:tc>
          <w:tcPr>
            <w:tcW w:w="2880" w:type="dxa"/>
          </w:tcPr>
          <w:p w14:paraId="20F00550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330890AD" w14:textId="77777777" w:rsidR="009D4EB5" w:rsidRDefault="00000000">
            <w:r>
              <w:t>17.75</w:t>
            </w:r>
          </w:p>
        </w:tc>
        <w:tc>
          <w:tcPr>
            <w:tcW w:w="2880" w:type="dxa"/>
          </w:tcPr>
          <w:p w14:paraId="6AA302AE" w14:textId="77777777" w:rsidR="009D4EB5" w:rsidRDefault="00000000">
            <w:r>
              <w:t>771.0</w:t>
            </w:r>
          </w:p>
        </w:tc>
      </w:tr>
    </w:tbl>
    <w:p w14:paraId="5180DC41" w14:textId="77777777" w:rsidR="009D4EB5" w:rsidRDefault="00000000">
      <w:r>
        <w:br/>
      </w:r>
    </w:p>
    <w:p w14:paraId="578E86E6" w14:textId="77777777" w:rsidR="009D4EB5" w:rsidRDefault="00000000">
      <w:pPr>
        <w:pStyle w:val="Heading2"/>
      </w:pPr>
      <w:r>
        <w:t>HINDALCO</w:t>
      </w:r>
    </w:p>
    <w:p w14:paraId="11DA04DE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4129CD5" w14:textId="77777777">
        <w:tc>
          <w:tcPr>
            <w:tcW w:w="2880" w:type="dxa"/>
          </w:tcPr>
          <w:p w14:paraId="73F96DE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2FAD631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BF7FF87" w14:textId="77777777" w:rsidR="009D4EB5" w:rsidRDefault="00000000">
            <w:r>
              <w:t>Call Volume</w:t>
            </w:r>
          </w:p>
        </w:tc>
      </w:tr>
      <w:tr w:rsidR="009D4EB5" w14:paraId="2008A800" w14:textId="77777777">
        <w:tc>
          <w:tcPr>
            <w:tcW w:w="2880" w:type="dxa"/>
          </w:tcPr>
          <w:p w14:paraId="39177976" w14:textId="77777777" w:rsidR="009D4EB5" w:rsidRDefault="00000000">
            <w:r>
              <w:t>630.0</w:t>
            </w:r>
          </w:p>
        </w:tc>
        <w:tc>
          <w:tcPr>
            <w:tcW w:w="2880" w:type="dxa"/>
          </w:tcPr>
          <w:p w14:paraId="549B74CA" w14:textId="77777777" w:rsidR="009D4EB5" w:rsidRDefault="00000000">
            <w:r>
              <w:t>7.7</w:t>
            </w:r>
          </w:p>
        </w:tc>
        <w:tc>
          <w:tcPr>
            <w:tcW w:w="2880" w:type="dxa"/>
          </w:tcPr>
          <w:p w14:paraId="6ADC49D0" w14:textId="77777777" w:rsidR="009D4EB5" w:rsidRDefault="00000000">
            <w:r>
              <w:t>504.0</w:t>
            </w:r>
          </w:p>
        </w:tc>
      </w:tr>
      <w:tr w:rsidR="009D4EB5" w14:paraId="2021ACF3" w14:textId="77777777">
        <w:tc>
          <w:tcPr>
            <w:tcW w:w="2880" w:type="dxa"/>
          </w:tcPr>
          <w:p w14:paraId="0721D029" w14:textId="77777777" w:rsidR="009D4EB5" w:rsidRDefault="00000000">
            <w:r>
              <w:t>640.0</w:t>
            </w:r>
          </w:p>
        </w:tc>
        <w:tc>
          <w:tcPr>
            <w:tcW w:w="2880" w:type="dxa"/>
          </w:tcPr>
          <w:p w14:paraId="373B654D" w14:textId="77777777" w:rsidR="009D4EB5" w:rsidRDefault="00000000">
            <w:r>
              <w:t>5.65</w:t>
            </w:r>
          </w:p>
        </w:tc>
        <w:tc>
          <w:tcPr>
            <w:tcW w:w="2880" w:type="dxa"/>
          </w:tcPr>
          <w:p w14:paraId="7CA9FB7C" w14:textId="77777777" w:rsidR="009D4EB5" w:rsidRDefault="00000000">
            <w:r>
              <w:t>606.0</w:t>
            </w:r>
          </w:p>
        </w:tc>
      </w:tr>
      <w:tr w:rsidR="009D4EB5" w14:paraId="0C75A332" w14:textId="77777777">
        <w:tc>
          <w:tcPr>
            <w:tcW w:w="2880" w:type="dxa"/>
          </w:tcPr>
          <w:p w14:paraId="46F4A524" w14:textId="77777777" w:rsidR="009D4EB5" w:rsidRDefault="00000000">
            <w:r>
              <w:t>650.0</w:t>
            </w:r>
          </w:p>
        </w:tc>
        <w:tc>
          <w:tcPr>
            <w:tcW w:w="2880" w:type="dxa"/>
          </w:tcPr>
          <w:p w14:paraId="32703F21" w14:textId="77777777" w:rsidR="009D4EB5" w:rsidRDefault="00000000">
            <w:r>
              <w:t>4.0</w:t>
            </w:r>
          </w:p>
        </w:tc>
        <w:tc>
          <w:tcPr>
            <w:tcW w:w="2880" w:type="dxa"/>
          </w:tcPr>
          <w:p w14:paraId="1732A1CB" w14:textId="77777777" w:rsidR="009D4EB5" w:rsidRDefault="00000000">
            <w:r>
              <w:t>639.0</w:t>
            </w:r>
          </w:p>
        </w:tc>
      </w:tr>
      <w:tr w:rsidR="009D4EB5" w14:paraId="0242058E" w14:textId="77777777">
        <w:tc>
          <w:tcPr>
            <w:tcW w:w="2880" w:type="dxa"/>
          </w:tcPr>
          <w:p w14:paraId="18025C5B" w14:textId="77777777" w:rsidR="009D4EB5" w:rsidRDefault="00000000">
            <w:r>
              <w:t>660.0</w:t>
            </w:r>
          </w:p>
        </w:tc>
        <w:tc>
          <w:tcPr>
            <w:tcW w:w="2880" w:type="dxa"/>
          </w:tcPr>
          <w:p w14:paraId="2D9DC276" w14:textId="77777777" w:rsidR="009D4EB5" w:rsidRDefault="00000000">
            <w:r>
              <w:t>2.85</w:t>
            </w:r>
          </w:p>
        </w:tc>
        <w:tc>
          <w:tcPr>
            <w:tcW w:w="2880" w:type="dxa"/>
          </w:tcPr>
          <w:p w14:paraId="1839F393" w14:textId="77777777" w:rsidR="009D4EB5" w:rsidRDefault="00000000">
            <w:r>
              <w:t>269.0</w:t>
            </w:r>
          </w:p>
        </w:tc>
      </w:tr>
      <w:tr w:rsidR="009D4EB5" w14:paraId="13D50FC5" w14:textId="77777777">
        <w:tc>
          <w:tcPr>
            <w:tcW w:w="2880" w:type="dxa"/>
          </w:tcPr>
          <w:p w14:paraId="39DBC013" w14:textId="77777777" w:rsidR="009D4EB5" w:rsidRDefault="00000000">
            <w:r>
              <w:t>670.0</w:t>
            </w:r>
          </w:p>
        </w:tc>
        <w:tc>
          <w:tcPr>
            <w:tcW w:w="2880" w:type="dxa"/>
          </w:tcPr>
          <w:p w14:paraId="3E64682E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2CFD7DEF" w14:textId="77777777" w:rsidR="009D4EB5" w:rsidRDefault="00000000">
            <w:r>
              <w:t>242.0</w:t>
            </w:r>
          </w:p>
        </w:tc>
      </w:tr>
      <w:tr w:rsidR="009D4EB5" w14:paraId="6DC9E32B" w14:textId="77777777">
        <w:tc>
          <w:tcPr>
            <w:tcW w:w="2880" w:type="dxa"/>
          </w:tcPr>
          <w:p w14:paraId="6FCAB927" w14:textId="77777777" w:rsidR="009D4EB5" w:rsidRDefault="00000000">
            <w:r>
              <w:t>680.0</w:t>
            </w:r>
          </w:p>
        </w:tc>
        <w:tc>
          <w:tcPr>
            <w:tcW w:w="2880" w:type="dxa"/>
          </w:tcPr>
          <w:p w14:paraId="4F2DFD09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32512374" w14:textId="77777777" w:rsidR="009D4EB5" w:rsidRDefault="00000000">
            <w:r>
              <w:t>125.0</w:t>
            </w:r>
          </w:p>
        </w:tc>
      </w:tr>
      <w:tr w:rsidR="009D4EB5" w14:paraId="5F8E7198" w14:textId="77777777">
        <w:tc>
          <w:tcPr>
            <w:tcW w:w="2880" w:type="dxa"/>
          </w:tcPr>
          <w:p w14:paraId="751CD424" w14:textId="77777777" w:rsidR="009D4EB5" w:rsidRDefault="00000000">
            <w:r>
              <w:t>690.0</w:t>
            </w:r>
          </w:p>
        </w:tc>
        <w:tc>
          <w:tcPr>
            <w:tcW w:w="2880" w:type="dxa"/>
          </w:tcPr>
          <w:p w14:paraId="6E035C17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11F0D7AB" w14:textId="77777777" w:rsidR="009D4EB5" w:rsidRDefault="00000000">
            <w:r>
              <w:t>99.0</w:t>
            </w:r>
          </w:p>
        </w:tc>
      </w:tr>
      <w:tr w:rsidR="009D4EB5" w14:paraId="72E0AF3C" w14:textId="77777777">
        <w:tc>
          <w:tcPr>
            <w:tcW w:w="2880" w:type="dxa"/>
          </w:tcPr>
          <w:p w14:paraId="76A8B014" w14:textId="77777777" w:rsidR="009D4EB5" w:rsidRDefault="00000000">
            <w:r>
              <w:t>700.0</w:t>
            </w:r>
          </w:p>
        </w:tc>
        <w:tc>
          <w:tcPr>
            <w:tcW w:w="2880" w:type="dxa"/>
          </w:tcPr>
          <w:p w14:paraId="4077E3A1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526474C6" w14:textId="77777777" w:rsidR="009D4EB5" w:rsidRDefault="00000000">
            <w:r>
              <w:t>130.0</w:t>
            </w:r>
          </w:p>
        </w:tc>
      </w:tr>
      <w:tr w:rsidR="009D4EB5" w14:paraId="3350FF5C" w14:textId="77777777">
        <w:tc>
          <w:tcPr>
            <w:tcW w:w="2880" w:type="dxa"/>
          </w:tcPr>
          <w:p w14:paraId="30AF92CC" w14:textId="77777777" w:rsidR="009D4EB5" w:rsidRDefault="00000000">
            <w:r>
              <w:t>720.0</w:t>
            </w:r>
          </w:p>
        </w:tc>
        <w:tc>
          <w:tcPr>
            <w:tcW w:w="2880" w:type="dxa"/>
          </w:tcPr>
          <w:p w14:paraId="5A9F7BA4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3357331F" w14:textId="77777777" w:rsidR="009D4EB5" w:rsidRDefault="00000000">
            <w:r>
              <w:t>18.0</w:t>
            </w:r>
          </w:p>
        </w:tc>
      </w:tr>
    </w:tbl>
    <w:p w14:paraId="456130C2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B922D7F" w14:textId="77777777">
        <w:tc>
          <w:tcPr>
            <w:tcW w:w="2880" w:type="dxa"/>
          </w:tcPr>
          <w:p w14:paraId="3C984F2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A2077DC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AA308B8" w14:textId="77777777" w:rsidR="009D4EB5" w:rsidRDefault="00000000">
            <w:r>
              <w:t>Put Volume</w:t>
            </w:r>
          </w:p>
        </w:tc>
      </w:tr>
      <w:tr w:rsidR="009D4EB5" w14:paraId="5DA5DC95" w14:textId="77777777">
        <w:tc>
          <w:tcPr>
            <w:tcW w:w="2880" w:type="dxa"/>
          </w:tcPr>
          <w:p w14:paraId="21E832E3" w14:textId="77777777" w:rsidR="009D4EB5" w:rsidRDefault="00000000">
            <w:r>
              <w:lastRenderedPageBreak/>
              <w:t>460.0</w:t>
            </w:r>
          </w:p>
        </w:tc>
        <w:tc>
          <w:tcPr>
            <w:tcW w:w="2880" w:type="dxa"/>
          </w:tcPr>
          <w:p w14:paraId="63F4E875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4586C0F9" w14:textId="77777777" w:rsidR="009D4EB5" w:rsidRDefault="00000000">
            <w:r>
              <w:t>51.0</w:t>
            </w:r>
          </w:p>
        </w:tc>
      </w:tr>
      <w:tr w:rsidR="009D4EB5" w14:paraId="28933638" w14:textId="77777777">
        <w:tc>
          <w:tcPr>
            <w:tcW w:w="2880" w:type="dxa"/>
          </w:tcPr>
          <w:p w14:paraId="3F0C2EF3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5171EC8E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1A8CD9FB" w14:textId="77777777" w:rsidR="009D4EB5" w:rsidRDefault="00000000">
            <w:r>
              <w:t>1.0</w:t>
            </w:r>
          </w:p>
        </w:tc>
      </w:tr>
      <w:tr w:rsidR="009D4EB5" w14:paraId="0F16F94C" w14:textId="77777777">
        <w:tc>
          <w:tcPr>
            <w:tcW w:w="2880" w:type="dxa"/>
          </w:tcPr>
          <w:p w14:paraId="3293D97D" w14:textId="77777777" w:rsidR="009D4EB5" w:rsidRDefault="00000000">
            <w:r>
              <w:t>490.0</w:t>
            </w:r>
          </w:p>
        </w:tc>
        <w:tc>
          <w:tcPr>
            <w:tcW w:w="2880" w:type="dxa"/>
          </w:tcPr>
          <w:p w14:paraId="6D0B4D66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65A53CB6" w14:textId="77777777" w:rsidR="009D4EB5" w:rsidRDefault="00000000">
            <w:r>
              <w:t>nan</w:t>
            </w:r>
          </w:p>
        </w:tc>
      </w:tr>
      <w:tr w:rsidR="009D4EB5" w14:paraId="37F32445" w14:textId="77777777">
        <w:tc>
          <w:tcPr>
            <w:tcW w:w="2880" w:type="dxa"/>
          </w:tcPr>
          <w:p w14:paraId="7F6690A7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1CC851C7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4BF6038D" w14:textId="77777777" w:rsidR="009D4EB5" w:rsidRDefault="00000000">
            <w:r>
              <w:t>58.0</w:t>
            </w:r>
          </w:p>
        </w:tc>
      </w:tr>
      <w:tr w:rsidR="009D4EB5" w14:paraId="2EB6EC6D" w14:textId="77777777">
        <w:tc>
          <w:tcPr>
            <w:tcW w:w="2880" w:type="dxa"/>
          </w:tcPr>
          <w:p w14:paraId="05C34210" w14:textId="77777777" w:rsidR="009D4EB5" w:rsidRDefault="00000000">
            <w:r>
              <w:t>510.0</w:t>
            </w:r>
          </w:p>
        </w:tc>
        <w:tc>
          <w:tcPr>
            <w:tcW w:w="2880" w:type="dxa"/>
          </w:tcPr>
          <w:p w14:paraId="2ECA0EDE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18A93730" w14:textId="77777777" w:rsidR="009D4EB5" w:rsidRDefault="00000000">
            <w:r>
              <w:t>155.0</w:t>
            </w:r>
          </w:p>
        </w:tc>
      </w:tr>
      <w:tr w:rsidR="009D4EB5" w14:paraId="0CE4C15D" w14:textId="77777777">
        <w:tc>
          <w:tcPr>
            <w:tcW w:w="2880" w:type="dxa"/>
          </w:tcPr>
          <w:p w14:paraId="3A98F015" w14:textId="77777777" w:rsidR="009D4EB5" w:rsidRDefault="00000000">
            <w:r>
              <w:t>520.0</w:t>
            </w:r>
          </w:p>
        </w:tc>
        <w:tc>
          <w:tcPr>
            <w:tcW w:w="2880" w:type="dxa"/>
          </w:tcPr>
          <w:p w14:paraId="183F3158" w14:textId="77777777" w:rsidR="009D4EB5" w:rsidRDefault="00000000">
            <w:r>
              <w:t>1.6</w:t>
            </w:r>
          </w:p>
        </w:tc>
        <w:tc>
          <w:tcPr>
            <w:tcW w:w="2880" w:type="dxa"/>
          </w:tcPr>
          <w:p w14:paraId="4B54BD08" w14:textId="77777777" w:rsidR="009D4EB5" w:rsidRDefault="00000000">
            <w:r>
              <w:t>285.0</w:t>
            </w:r>
          </w:p>
        </w:tc>
      </w:tr>
      <w:tr w:rsidR="009D4EB5" w14:paraId="2EEEEED4" w14:textId="77777777">
        <w:tc>
          <w:tcPr>
            <w:tcW w:w="2880" w:type="dxa"/>
          </w:tcPr>
          <w:p w14:paraId="3EDABE03" w14:textId="77777777" w:rsidR="009D4EB5" w:rsidRDefault="00000000">
            <w:r>
              <w:t>530.0</w:t>
            </w:r>
          </w:p>
        </w:tc>
        <w:tc>
          <w:tcPr>
            <w:tcW w:w="2880" w:type="dxa"/>
          </w:tcPr>
          <w:p w14:paraId="68B85FE4" w14:textId="77777777" w:rsidR="009D4EB5" w:rsidRDefault="00000000">
            <w:r>
              <w:t>2.3</w:t>
            </w:r>
          </w:p>
        </w:tc>
        <w:tc>
          <w:tcPr>
            <w:tcW w:w="2880" w:type="dxa"/>
          </w:tcPr>
          <w:p w14:paraId="04438FC3" w14:textId="77777777" w:rsidR="009D4EB5" w:rsidRDefault="00000000">
            <w:r>
              <w:t>230.0</w:t>
            </w:r>
          </w:p>
        </w:tc>
      </w:tr>
      <w:tr w:rsidR="009D4EB5" w14:paraId="13E05C36" w14:textId="77777777">
        <w:tc>
          <w:tcPr>
            <w:tcW w:w="2880" w:type="dxa"/>
          </w:tcPr>
          <w:p w14:paraId="1F4CFD54" w14:textId="77777777" w:rsidR="009D4EB5" w:rsidRDefault="00000000">
            <w:r>
              <w:t>540.0</w:t>
            </w:r>
          </w:p>
        </w:tc>
        <w:tc>
          <w:tcPr>
            <w:tcW w:w="2880" w:type="dxa"/>
          </w:tcPr>
          <w:p w14:paraId="679F4FD6" w14:textId="77777777" w:rsidR="009D4EB5" w:rsidRDefault="00000000">
            <w:r>
              <w:t>3.45</w:t>
            </w:r>
          </w:p>
        </w:tc>
        <w:tc>
          <w:tcPr>
            <w:tcW w:w="2880" w:type="dxa"/>
          </w:tcPr>
          <w:p w14:paraId="65C6BA27" w14:textId="77777777" w:rsidR="009D4EB5" w:rsidRDefault="00000000">
            <w:r>
              <w:t>258.0</w:t>
            </w:r>
          </w:p>
        </w:tc>
      </w:tr>
      <w:tr w:rsidR="009D4EB5" w14:paraId="23F85E98" w14:textId="77777777">
        <w:tc>
          <w:tcPr>
            <w:tcW w:w="2880" w:type="dxa"/>
          </w:tcPr>
          <w:p w14:paraId="213E48A1" w14:textId="77777777" w:rsidR="009D4EB5" w:rsidRDefault="00000000">
            <w:r>
              <w:t>550.0</w:t>
            </w:r>
          </w:p>
        </w:tc>
        <w:tc>
          <w:tcPr>
            <w:tcW w:w="2880" w:type="dxa"/>
          </w:tcPr>
          <w:p w14:paraId="6D750720" w14:textId="77777777" w:rsidR="009D4EB5" w:rsidRDefault="00000000">
            <w:r>
              <w:t>4.65</w:t>
            </w:r>
          </w:p>
        </w:tc>
        <w:tc>
          <w:tcPr>
            <w:tcW w:w="2880" w:type="dxa"/>
          </w:tcPr>
          <w:p w14:paraId="3D9F5122" w14:textId="77777777" w:rsidR="009D4EB5" w:rsidRDefault="00000000">
            <w:r>
              <w:t>541.0</w:t>
            </w:r>
          </w:p>
        </w:tc>
      </w:tr>
      <w:tr w:rsidR="009D4EB5" w14:paraId="4E0001C0" w14:textId="77777777">
        <w:tc>
          <w:tcPr>
            <w:tcW w:w="2880" w:type="dxa"/>
          </w:tcPr>
          <w:p w14:paraId="0A51AD83" w14:textId="77777777" w:rsidR="009D4EB5" w:rsidRDefault="00000000">
            <w:r>
              <w:t>560.0</w:t>
            </w:r>
          </w:p>
        </w:tc>
        <w:tc>
          <w:tcPr>
            <w:tcW w:w="2880" w:type="dxa"/>
          </w:tcPr>
          <w:p w14:paraId="7A7A2838" w14:textId="77777777" w:rsidR="009D4EB5" w:rsidRDefault="00000000">
            <w:r>
              <w:t>6.4</w:t>
            </w:r>
          </w:p>
        </w:tc>
        <w:tc>
          <w:tcPr>
            <w:tcW w:w="2880" w:type="dxa"/>
          </w:tcPr>
          <w:p w14:paraId="3B65DDF0" w14:textId="77777777" w:rsidR="009D4EB5" w:rsidRDefault="00000000">
            <w:r>
              <w:t>414.0</w:t>
            </w:r>
          </w:p>
        </w:tc>
      </w:tr>
    </w:tbl>
    <w:p w14:paraId="714FFA1D" w14:textId="77777777" w:rsidR="009D4EB5" w:rsidRDefault="00000000">
      <w:r>
        <w:br/>
      </w:r>
    </w:p>
    <w:p w14:paraId="243B22CC" w14:textId="77777777" w:rsidR="009D4EB5" w:rsidRDefault="00000000">
      <w:pPr>
        <w:pStyle w:val="Heading2"/>
      </w:pPr>
      <w:r>
        <w:t>HINDCOPPER</w:t>
      </w:r>
    </w:p>
    <w:p w14:paraId="0BB2B41E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1447569" w14:textId="77777777">
        <w:tc>
          <w:tcPr>
            <w:tcW w:w="2880" w:type="dxa"/>
          </w:tcPr>
          <w:p w14:paraId="61B4ABB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B2CEDB0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35A76117" w14:textId="77777777" w:rsidR="009D4EB5" w:rsidRDefault="00000000">
            <w:r>
              <w:t>Call Volume</w:t>
            </w:r>
          </w:p>
        </w:tc>
      </w:tr>
      <w:tr w:rsidR="009D4EB5" w14:paraId="226A2909" w14:textId="77777777">
        <w:tc>
          <w:tcPr>
            <w:tcW w:w="2880" w:type="dxa"/>
          </w:tcPr>
          <w:p w14:paraId="6A5936FA" w14:textId="77777777" w:rsidR="009D4EB5" w:rsidRDefault="00000000">
            <w:r>
              <w:t>250.0</w:t>
            </w:r>
          </w:p>
        </w:tc>
        <w:tc>
          <w:tcPr>
            <w:tcW w:w="2880" w:type="dxa"/>
          </w:tcPr>
          <w:p w14:paraId="7B9EFC25" w14:textId="77777777" w:rsidR="009D4EB5" w:rsidRDefault="00000000">
            <w:r>
              <w:t>7.5</w:t>
            </w:r>
          </w:p>
        </w:tc>
        <w:tc>
          <w:tcPr>
            <w:tcW w:w="2880" w:type="dxa"/>
          </w:tcPr>
          <w:p w14:paraId="1D3C03CA" w14:textId="77777777" w:rsidR="009D4EB5" w:rsidRDefault="00000000">
            <w:r>
              <w:t>nan</w:t>
            </w:r>
          </w:p>
        </w:tc>
      </w:tr>
      <w:tr w:rsidR="009D4EB5" w14:paraId="21E7714B" w14:textId="77777777">
        <w:tc>
          <w:tcPr>
            <w:tcW w:w="2880" w:type="dxa"/>
          </w:tcPr>
          <w:p w14:paraId="5DB51124" w14:textId="77777777" w:rsidR="009D4EB5" w:rsidRDefault="00000000">
            <w:r>
              <w:t>255.0</w:t>
            </w:r>
          </w:p>
        </w:tc>
        <w:tc>
          <w:tcPr>
            <w:tcW w:w="2880" w:type="dxa"/>
          </w:tcPr>
          <w:p w14:paraId="065F67E0" w14:textId="77777777" w:rsidR="009D4EB5" w:rsidRDefault="00000000">
            <w:r>
              <w:t>6.0</w:t>
            </w:r>
          </w:p>
        </w:tc>
        <w:tc>
          <w:tcPr>
            <w:tcW w:w="2880" w:type="dxa"/>
          </w:tcPr>
          <w:p w14:paraId="1520AF08" w14:textId="77777777" w:rsidR="009D4EB5" w:rsidRDefault="00000000">
            <w:r>
              <w:t>143.0</w:t>
            </w:r>
          </w:p>
        </w:tc>
      </w:tr>
      <w:tr w:rsidR="009D4EB5" w14:paraId="3189F9DB" w14:textId="77777777">
        <w:tc>
          <w:tcPr>
            <w:tcW w:w="2880" w:type="dxa"/>
          </w:tcPr>
          <w:p w14:paraId="46F2043E" w14:textId="77777777" w:rsidR="009D4EB5" w:rsidRDefault="00000000">
            <w:r>
              <w:t>260.0</w:t>
            </w:r>
          </w:p>
        </w:tc>
        <w:tc>
          <w:tcPr>
            <w:tcW w:w="2880" w:type="dxa"/>
          </w:tcPr>
          <w:p w14:paraId="4D9988A1" w14:textId="77777777" w:rsidR="009D4EB5" w:rsidRDefault="00000000">
            <w:r>
              <w:t>4.6</w:t>
            </w:r>
          </w:p>
        </w:tc>
        <w:tc>
          <w:tcPr>
            <w:tcW w:w="2880" w:type="dxa"/>
          </w:tcPr>
          <w:p w14:paraId="161B549E" w14:textId="77777777" w:rsidR="009D4EB5" w:rsidRDefault="00000000">
            <w:r>
              <w:t>479.0</w:t>
            </w:r>
          </w:p>
        </w:tc>
      </w:tr>
      <w:tr w:rsidR="009D4EB5" w14:paraId="58E9D8E4" w14:textId="77777777">
        <w:tc>
          <w:tcPr>
            <w:tcW w:w="2880" w:type="dxa"/>
          </w:tcPr>
          <w:p w14:paraId="154312D7" w14:textId="77777777" w:rsidR="009D4EB5" w:rsidRDefault="00000000">
            <w:r>
              <w:t>265.0</w:t>
            </w:r>
          </w:p>
        </w:tc>
        <w:tc>
          <w:tcPr>
            <w:tcW w:w="2880" w:type="dxa"/>
          </w:tcPr>
          <w:p w14:paraId="49367222" w14:textId="77777777" w:rsidR="009D4EB5" w:rsidRDefault="00000000">
            <w:r>
              <w:t>3.5</w:t>
            </w:r>
          </w:p>
        </w:tc>
        <w:tc>
          <w:tcPr>
            <w:tcW w:w="2880" w:type="dxa"/>
          </w:tcPr>
          <w:p w14:paraId="48C56CC0" w14:textId="77777777" w:rsidR="009D4EB5" w:rsidRDefault="00000000">
            <w:r>
              <w:t>83.0</w:t>
            </w:r>
          </w:p>
        </w:tc>
      </w:tr>
      <w:tr w:rsidR="009D4EB5" w14:paraId="465C0CB1" w14:textId="77777777">
        <w:tc>
          <w:tcPr>
            <w:tcW w:w="2880" w:type="dxa"/>
          </w:tcPr>
          <w:p w14:paraId="1E32862F" w14:textId="77777777" w:rsidR="009D4EB5" w:rsidRDefault="00000000">
            <w:r>
              <w:t>270.0</w:t>
            </w:r>
          </w:p>
        </w:tc>
        <w:tc>
          <w:tcPr>
            <w:tcW w:w="2880" w:type="dxa"/>
          </w:tcPr>
          <w:p w14:paraId="13528D5F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61063640" w14:textId="77777777" w:rsidR="009D4EB5" w:rsidRDefault="00000000">
            <w:r>
              <w:t>219.0</w:t>
            </w:r>
          </w:p>
        </w:tc>
      </w:tr>
      <w:tr w:rsidR="009D4EB5" w14:paraId="5DD3F5AA" w14:textId="77777777">
        <w:tc>
          <w:tcPr>
            <w:tcW w:w="2880" w:type="dxa"/>
          </w:tcPr>
          <w:p w14:paraId="545FBB2A" w14:textId="77777777" w:rsidR="009D4EB5" w:rsidRDefault="00000000">
            <w:r>
              <w:t>275.0</w:t>
            </w:r>
          </w:p>
        </w:tc>
        <w:tc>
          <w:tcPr>
            <w:tcW w:w="2880" w:type="dxa"/>
          </w:tcPr>
          <w:p w14:paraId="779C246E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3C2E7890" w14:textId="77777777" w:rsidR="009D4EB5" w:rsidRDefault="00000000">
            <w:r>
              <w:t>71.0</w:t>
            </w:r>
          </w:p>
        </w:tc>
      </w:tr>
      <w:tr w:rsidR="009D4EB5" w14:paraId="570DF05C" w14:textId="77777777">
        <w:tc>
          <w:tcPr>
            <w:tcW w:w="2880" w:type="dxa"/>
          </w:tcPr>
          <w:p w14:paraId="2784744B" w14:textId="77777777" w:rsidR="009D4EB5" w:rsidRDefault="00000000">
            <w:r>
              <w:t>280.0</w:t>
            </w:r>
          </w:p>
        </w:tc>
        <w:tc>
          <w:tcPr>
            <w:tcW w:w="2880" w:type="dxa"/>
          </w:tcPr>
          <w:p w14:paraId="1F6E2C8D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60AFE5C0" w14:textId="77777777" w:rsidR="009D4EB5" w:rsidRDefault="00000000">
            <w:r>
              <w:t>309.0</w:t>
            </w:r>
          </w:p>
        </w:tc>
      </w:tr>
      <w:tr w:rsidR="009D4EB5" w14:paraId="424D0F6E" w14:textId="77777777">
        <w:tc>
          <w:tcPr>
            <w:tcW w:w="2880" w:type="dxa"/>
          </w:tcPr>
          <w:p w14:paraId="4CCACBB1" w14:textId="77777777" w:rsidR="009D4EB5" w:rsidRDefault="00000000">
            <w:r>
              <w:t>285.0</w:t>
            </w:r>
          </w:p>
        </w:tc>
        <w:tc>
          <w:tcPr>
            <w:tcW w:w="2880" w:type="dxa"/>
          </w:tcPr>
          <w:p w14:paraId="1AF53014" w14:textId="77777777" w:rsidR="009D4EB5" w:rsidRDefault="00000000">
            <w:r>
              <w:t>1.6</w:t>
            </w:r>
          </w:p>
        </w:tc>
        <w:tc>
          <w:tcPr>
            <w:tcW w:w="2880" w:type="dxa"/>
          </w:tcPr>
          <w:p w14:paraId="4B421C86" w14:textId="77777777" w:rsidR="009D4EB5" w:rsidRDefault="00000000">
            <w:r>
              <w:t>20.0</w:t>
            </w:r>
          </w:p>
        </w:tc>
      </w:tr>
      <w:tr w:rsidR="009D4EB5" w14:paraId="7D15F5AA" w14:textId="77777777">
        <w:tc>
          <w:tcPr>
            <w:tcW w:w="2880" w:type="dxa"/>
          </w:tcPr>
          <w:p w14:paraId="2155C521" w14:textId="77777777" w:rsidR="009D4EB5" w:rsidRDefault="00000000">
            <w:r>
              <w:t>290.0</w:t>
            </w:r>
          </w:p>
        </w:tc>
        <w:tc>
          <w:tcPr>
            <w:tcW w:w="2880" w:type="dxa"/>
          </w:tcPr>
          <w:p w14:paraId="7278587B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0DE74A31" w14:textId="77777777" w:rsidR="009D4EB5" w:rsidRDefault="00000000">
            <w:r>
              <w:t>129.0</w:t>
            </w:r>
          </w:p>
        </w:tc>
      </w:tr>
      <w:tr w:rsidR="009D4EB5" w14:paraId="48FDA3C5" w14:textId="77777777">
        <w:tc>
          <w:tcPr>
            <w:tcW w:w="2880" w:type="dxa"/>
          </w:tcPr>
          <w:p w14:paraId="4E7E7FFB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66009886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3FE82C70" w14:textId="77777777" w:rsidR="009D4EB5" w:rsidRDefault="00000000">
            <w:r>
              <w:t>104.0</w:t>
            </w:r>
          </w:p>
        </w:tc>
      </w:tr>
    </w:tbl>
    <w:p w14:paraId="4580A9A9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350E72E" w14:textId="77777777">
        <w:tc>
          <w:tcPr>
            <w:tcW w:w="2880" w:type="dxa"/>
          </w:tcPr>
          <w:p w14:paraId="73F9A43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B1DBA6E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E85EFE4" w14:textId="77777777" w:rsidR="009D4EB5" w:rsidRDefault="00000000">
            <w:r>
              <w:t>Put Volume</w:t>
            </w:r>
          </w:p>
        </w:tc>
      </w:tr>
      <w:tr w:rsidR="009D4EB5" w14:paraId="0E7ACBFC" w14:textId="77777777">
        <w:tc>
          <w:tcPr>
            <w:tcW w:w="2880" w:type="dxa"/>
          </w:tcPr>
          <w:p w14:paraId="51C19206" w14:textId="77777777" w:rsidR="009D4EB5" w:rsidRDefault="00000000">
            <w:r>
              <w:t>180.0</w:t>
            </w:r>
          </w:p>
        </w:tc>
        <w:tc>
          <w:tcPr>
            <w:tcW w:w="2880" w:type="dxa"/>
          </w:tcPr>
          <w:p w14:paraId="0A0BC082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7FE4FAE9" w14:textId="77777777" w:rsidR="009D4EB5" w:rsidRDefault="00000000">
            <w:r>
              <w:t>1.0</w:t>
            </w:r>
          </w:p>
        </w:tc>
      </w:tr>
      <w:tr w:rsidR="009D4EB5" w14:paraId="725A0BAC" w14:textId="77777777">
        <w:tc>
          <w:tcPr>
            <w:tcW w:w="2880" w:type="dxa"/>
          </w:tcPr>
          <w:p w14:paraId="17F04875" w14:textId="77777777" w:rsidR="009D4EB5" w:rsidRDefault="00000000">
            <w:r>
              <w:t>190.0</w:t>
            </w:r>
          </w:p>
        </w:tc>
        <w:tc>
          <w:tcPr>
            <w:tcW w:w="2880" w:type="dxa"/>
          </w:tcPr>
          <w:p w14:paraId="78187609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5D7526B0" w14:textId="77777777" w:rsidR="009D4EB5" w:rsidRDefault="00000000">
            <w:r>
              <w:t>nan</w:t>
            </w:r>
          </w:p>
        </w:tc>
      </w:tr>
      <w:tr w:rsidR="009D4EB5" w14:paraId="6E8E4C21" w14:textId="77777777">
        <w:tc>
          <w:tcPr>
            <w:tcW w:w="2880" w:type="dxa"/>
          </w:tcPr>
          <w:p w14:paraId="037EA83E" w14:textId="77777777" w:rsidR="009D4EB5" w:rsidRDefault="00000000">
            <w:r>
              <w:t>195.0</w:t>
            </w:r>
          </w:p>
        </w:tc>
        <w:tc>
          <w:tcPr>
            <w:tcW w:w="2880" w:type="dxa"/>
          </w:tcPr>
          <w:p w14:paraId="2D091596" w14:textId="77777777" w:rsidR="009D4EB5" w:rsidRDefault="00000000">
            <w:r>
              <w:t>2.85</w:t>
            </w:r>
          </w:p>
        </w:tc>
        <w:tc>
          <w:tcPr>
            <w:tcW w:w="2880" w:type="dxa"/>
          </w:tcPr>
          <w:p w14:paraId="508DE4C5" w14:textId="77777777" w:rsidR="009D4EB5" w:rsidRDefault="00000000">
            <w:r>
              <w:t>nan</w:t>
            </w:r>
          </w:p>
        </w:tc>
      </w:tr>
      <w:tr w:rsidR="009D4EB5" w14:paraId="0570BE60" w14:textId="77777777">
        <w:tc>
          <w:tcPr>
            <w:tcW w:w="2880" w:type="dxa"/>
          </w:tcPr>
          <w:p w14:paraId="640B83C6" w14:textId="77777777" w:rsidR="009D4EB5" w:rsidRDefault="00000000">
            <w:r>
              <w:t>200.0</w:t>
            </w:r>
          </w:p>
        </w:tc>
        <w:tc>
          <w:tcPr>
            <w:tcW w:w="2880" w:type="dxa"/>
          </w:tcPr>
          <w:p w14:paraId="28CB3173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1634DF8C" w14:textId="77777777" w:rsidR="009D4EB5" w:rsidRDefault="00000000">
            <w:r>
              <w:t>126.0</w:t>
            </w:r>
          </w:p>
        </w:tc>
      </w:tr>
      <w:tr w:rsidR="009D4EB5" w14:paraId="4FC1121D" w14:textId="77777777">
        <w:tc>
          <w:tcPr>
            <w:tcW w:w="2880" w:type="dxa"/>
          </w:tcPr>
          <w:p w14:paraId="51442B69" w14:textId="77777777" w:rsidR="009D4EB5" w:rsidRDefault="00000000">
            <w:r>
              <w:t>205.0</w:t>
            </w:r>
          </w:p>
        </w:tc>
        <w:tc>
          <w:tcPr>
            <w:tcW w:w="2880" w:type="dxa"/>
          </w:tcPr>
          <w:p w14:paraId="3F42405F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6BAC658F" w14:textId="77777777" w:rsidR="009D4EB5" w:rsidRDefault="00000000">
            <w:r>
              <w:t>4.0</w:t>
            </w:r>
          </w:p>
        </w:tc>
      </w:tr>
      <w:tr w:rsidR="009D4EB5" w14:paraId="12E15C8A" w14:textId="77777777">
        <w:tc>
          <w:tcPr>
            <w:tcW w:w="2880" w:type="dxa"/>
          </w:tcPr>
          <w:p w14:paraId="3CE0C36B" w14:textId="77777777" w:rsidR="009D4EB5" w:rsidRDefault="00000000">
            <w:r>
              <w:t>210.0</w:t>
            </w:r>
          </w:p>
        </w:tc>
        <w:tc>
          <w:tcPr>
            <w:tcW w:w="2880" w:type="dxa"/>
          </w:tcPr>
          <w:p w14:paraId="15B5B465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76D635F8" w14:textId="77777777" w:rsidR="009D4EB5" w:rsidRDefault="00000000">
            <w:r>
              <w:t>70.0</w:t>
            </w:r>
          </w:p>
        </w:tc>
      </w:tr>
      <w:tr w:rsidR="009D4EB5" w14:paraId="58DB6075" w14:textId="77777777">
        <w:tc>
          <w:tcPr>
            <w:tcW w:w="2880" w:type="dxa"/>
          </w:tcPr>
          <w:p w14:paraId="6AA7CDE8" w14:textId="77777777" w:rsidR="009D4EB5" w:rsidRDefault="00000000">
            <w:r>
              <w:t>215.0</w:t>
            </w:r>
          </w:p>
        </w:tc>
        <w:tc>
          <w:tcPr>
            <w:tcW w:w="2880" w:type="dxa"/>
          </w:tcPr>
          <w:p w14:paraId="42932AD4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22DECFEC" w14:textId="77777777" w:rsidR="009D4EB5" w:rsidRDefault="00000000">
            <w:r>
              <w:t>36.0</w:t>
            </w:r>
          </w:p>
        </w:tc>
      </w:tr>
      <w:tr w:rsidR="009D4EB5" w14:paraId="586BA2A3" w14:textId="77777777">
        <w:tc>
          <w:tcPr>
            <w:tcW w:w="2880" w:type="dxa"/>
          </w:tcPr>
          <w:p w14:paraId="73104C88" w14:textId="77777777" w:rsidR="009D4EB5" w:rsidRDefault="00000000">
            <w:r>
              <w:t>220.0</w:t>
            </w:r>
          </w:p>
        </w:tc>
        <w:tc>
          <w:tcPr>
            <w:tcW w:w="2880" w:type="dxa"/>
          </w:tcPr>
          <w:p w14:paraId="5354EA0D" w14:textId="77777777" w:rsidR="009D4EB5" w:rsidRDefault="00000000">
            <w:r>
              <w:t>4.2</w:t>
            </w:r>
          </w:p>
        </w:tc>
        <w:tc>
          <w:tcPr>
            <w:tcW w:w="2880" w:type="dxa"/>
          </w:tcPr>
          <w:p w14:paraId="7BA3DD3F" w14:textId="77777777" w:rsidR="009D4EB5" w:rsidRDefault="00000000">
            <w:r>
              <w:t>139.0</w:t>
            </w:r>
          </w:p>
        </w:tc>
      </w:tr>
      <w:tr w:rsidR="009D4EB5" w14:paraId="0A77CA63" w14:textId="77777777">
        <w:tc>
          <w:tcPr>
            <w:tcW w:w="2880" w:type="dxa"/>
          </w:tcPr>
          <w:p w14:paraId="344B1EA8" w14:textId="77777777" w:rsidR="009D4EB5" w:rsidRDefault="00000000">
            <w:r>
              <w:t>225.0</w:t>
            </w:r>
          </w:p>
        </w:tc>
        <w:tc>
          <w:tcPr>
            <w:tcW w:w="2880" w:type="dxa"/>
          </w:tcPr>
          <w:p w14:paraId="40E3EBE5" w14:textId="77777777" w:rsidR="009D4EB5" w:rsidRDefault="00000000">
            <w:r>
              <w:t>5.35</w:t>
            </w:r>
          </w:p>
        </w:tc>
        <w:tc>
          <w:tcPr>
            <w:tcW w:w="2880" w:type="dxa"/>
          </w:tcPr>
          <w:p w14:paraId="02DD9A5E" w14:textId="77777777" w:rsidR="009D4EB5" w:rsidRDefault="00000000">
            <w:r>
              <w:t>102.0</w:t>
            </w:r>
          </w:p>
        </w:tc>
      </w:tr>
      <w:tr w:rsidR="009D4EB5" w14:paraId="6700234E" w14:textId="77777777">
        <w:tc>
          <w:tcPr>
            <w:tcW w:w="2880" w:type="dxa"/>
          </w:tcPr>
          <w:p w14:paraId="309C0153" w14:textId="77777777" w:rsidR="009D4EB5" w:rsidRDefault="00000000">
            <w:r>
              <w:t>230.0</w:t>
            </w:r>
          </w:p>
        </w:tc>
        <w:tc>
          <w:tcPr>
            <w:tcW w:w="2880" w:type="dxa"/>
          </w:tcPr>
          <w:p w14:paraId="6BEB90F3" w14:textId="77777777" w:rsidR="009D4EB5" w:rsidRDefault="00000000">
            <w:r>
              <w:t>7.05</w:t>
            </w:r>
          </w:p>
        </w:tc>
        <w:tc>
          <w:tcPr>
            <w:tcW w:w="2880" w:type="dxa"/>
          </w:tcPr>
          <w:p w14:paraId="4724B9FE" w14:textId="77777777" w:rsidR="009D4EB5" w:rsidRDefault="00000000">
            <w:r>
              <w:t>172.0</w:t>
            </w:r>
          </w:p>
        </w:tc>
      </w:tr>
    </w:tbl>
    <w:p w14:paraId="0B5765F8" w14:textId="77777777" w:rsidR="009D4EB5" w:rsidRDefault="00000000">
      <w:r>
        <w:br/>
      </w:r>
    </w:p>
    <w:p w14:paraId="32EF8D86" w14:textId="77777777" w:rsidR="009D4EB5" w:rsidRDefault="00000000">
      <w:pPr>
        <w:pStyle w:val="Heading2"/>
      </w:pPr>
      <w:r>
        <w:t>HINDPETRO</w:t>
      </w:r>
    </w:p>
    <w:p w14:paraId="2B150A86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57A817A" w14:textId="77777777">
        <w:tc>
          <w:tcPr>
            <w:tcW w:w="2880" w:type="dxa"/>
          </w:tcPr>
          <w:p w14:paraId="61417D0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866B19D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06B8AABB" w14:textId="77777777" w:rsidR="009D4EB5" w:rsidRDefault="00000000">
            <w:r>
              <w:t>Call Volume</w:t>
            </w:r>
          </w:p>
        </w:tc>
      </w:tr>
      <w:tr w:rsidR="009D4EB5" w14:paraId="51C7BD12" w14:textId="77777777">
        <w:tc>
          <w:tcPr>
            <w:tcW w:w="2880" w:type="dxa"/>
          </w:tcPr>
          <w:p w14:paraId="77C61257" w14:textId="77777777" w:rsidR="009D4EB5" w:rsidRDefault="00000000">
            <w:r>
              <w:t>350.0</w:t>
            </w:r>
          </w:p>
        </w:tc>
        <w:tc>
          <w:tcPr>
            <w:tcW w:w="2880" w:type="dxa"/>
          </w:tcPr>
          <w:p w14:paraId="04BA788A" w14:textId="77777777" w:rsidR="009D4EB5" w:rsidRDefault="00000000">
            <w:r>
              <w:t>8.25</w:t>
            </w:r>
          </w:p>
        </w:tc>
        <w:tc>
          <w:tcPr>
            <w:tcW w:w="2880" w:type="dxa"/>
          </w:tcPr>
          <w:p w14:paraId="00AEED06" w14:textId="77777777" w:rsidR="009D4EB5" w:rsidRDefault="00000000">
            <w:r>
              <w:t>nan</w:t>
            </w:r>
          </w:p>
        </w:tc>
      </w:tr>
      <w:tr w:rsidR="009D4EB5" w14:paraId="27ABDB5D" w14:textId="77777777">
        <w:tc>
          <w:tcPr>
            <w:tcW w:w="2880" w:type="dxa"/>
          </w:tcPr>
          <w:p w14:paraId="76AD36BA" w14:textId="77777777" w:rsidR="009D4EB5" w:rsidRDefault="00000000">
            <w:r>
              <w:lastRenderedPageBreak/>
              <w:t>355.0</w:t>
            </w:r>
          </w:p>
        </w:tc>
        <w:tc>
          <w:tcPr>
            <w:tcW w:w="2880" w:type="dxa"/>
          </w:tcPr>
          <w:p w14:paraId="6E19650B" w14:textId="77777777" w:rsidR="009D4EB5" w:rsidRDefault="00000000">
            <w:r>
              <w:t>6.4</w:t>
            </w:r>
          </w:p>
        </w:tc>
        <w:tc>
          <w:tcPr>
            <w:tcW w:w="2880" w:type="dxa"/>
          </w:tcPr>
          <w:p w14:paraId="5F46515A" w14:textId="77777777" w:rsidR="009D4EB5" w:rsidRDefault="00000000">
            <w:r>
              <w:t>334.0</w:t>
            </w:r>
          </w:p>
        </w:tc>
      </w:tr>
      <w:tr w:rsidR="009D4EB5" w14:paraId="68A697E2" w14:textId="77777777">
        <w:tc>
          <w:tcPr>
            <w:tcW w:w="2880" w:type="dxa"/>
          </w:tcPr>
          <w:p w14:paraId="070B4752" w14:textId="77777777" w:rsidR="009D4EB5" w:rsidRDefault="00000000">
            <w:r>
              <w:t>360.0</w:t>
            </w:r>
          </w:p>
        </w:tc>
        <w:tc>
          <w:tcPr>
            <w:tcW w:w="2880" w:type="dxa"/>
          </w:tcPr>
          <w:p w14:paraId="56BBC1AC" w14:textId="77777777" w:rsidR="009D4EB5" w:rsidRDefault="00000000">
            <w:r>
              <w:t>5.0</w:t>
            </w:r>
          </w:p>
        </w:tc>
        <w:tc>
          <w:tcPr>
            <w:tcW w:w="2880" w:type="dxa"/>
          </w:tcPr>
          <w:p w14:paraId="7C01B5C1" w14:textId="77777777" w:rsidR="009D4EB5" w:rsidRDefault="00000000">
            <w:r>
              <w:t>905.0</w:t>
            </w:r>
          </w:p>
        </w:tc>
      </w:tr>
      <w:tr w:rsidR="009D4EB5" w14:paraId="265F1980" w14:textId="77777777">
        <w:tc>
          <w:tcPr>
            <w:tcW w:w="2880" w:type="dxa"/>
          </w:tcPr>
          <w:p w14:paraId="5A1DB329" w14:textId="77777777" w:rsidR="009D4EB5" w:rsidRDefault="00000000">
            <w:r>
              <w:t>365.0</w:t>
            </w:r>
          </w:p>
        </w:tc>
        <w:tc>
          <w:tcPr>
            <w:tcW w:w="2880" w:type="dxa"/>
          </w:tcPr>
          <w:p w14:paraId="406F019D" w14:textId="77777777" w:rsidR="009D4EB5" w:rsidRDefault="00000000">
            <w:r>
              <w:t>3.8</w:t>
            </w:r>
          </w:p>
        </w:tc>
        <w:tc>
          <w:tcPr>
            <w:tcW w:w="2880" w:type="dxa"/>
          </w:tcPr>
          <w:p w14:paraId="7D9DB614" w14:textId="77777777" w:rsidR="009D4EB5" w:rsidRDefault="00000000">
            <w:r>
              <w:t>226.0</w:t>
            </w:r>
          </w:p>
        </w:tc>
      </w:tr>
      <w:tr w:rsidR="009D4EB5" w14:paraId="0B22AF85" w14:textId="77777777">
        <w:tc>
          <w:tcPr>
            <w:tcW w:w="2880" w:type="dxa"/>
          </w:tcPr>
          <w:p w14:paraId="2961FD45" w14:textId="77777777" w:rsidR="009D4EB5" w:rsidRDefault="00000000">
            <w:r>
              <w:t>370.0</w:t>
            </w:r>
          </w:p>
        </w:tc>
        <w:tc>
          <w:tcPr>
            <w:tcW w:w="2880" w:type="dxa"/>
          </w:tcPr>
          <w:p w14:paraId="2F3E1BA1" w14:textId="77777777" w:rsidR="009D4EB5" w:rsidRDefault="00000000">
            <w:r>
              <w:t>2.9</w:t>
            </w:r>
          </w:p>
        </w:tc>
        <w:tc>
          <w:tcPr>
            <w:tcW w:w="2880" w:type="dxa"/>
          </w:tcPr>
          <w:p w14:paraId="7CB6C7FA" w14:textId="77777777" w:rsidR="009D4EB5" w:rsidRDefault="00000000">
            <w:r>
              <w:t>518.0</w:t>
            </w:r>
          </w:p>
        </w:tc>
      </w:tr>
      <w:tr w:rsidR="009D4EB5" w14:paraId="22555375" w14:textId="77777777">
        <w:tc>
          <w:tcPr>
            <w:tcW w:w="2880" w:type="dxa"/>
          </w:tcPr>
          <w:p w14:paraId="4CB431CB" w14:textId="77777777" w:rsidR="009D4EB5" w:rsidRDefault="00000000">
            <w:r>
              <w:t>375.0</w:t>
            </w:r>
          </w:p>
        </w:tc>
        <w:tc>
          <w:tcPr>
            <w:tcW w:w="2880" w:type="dxa"/>
          </w:tcPr>
          <w:p w14:paraId="37E72697" w14:textId="77777777" w:rsidR="009D4EB5" w:rsidRDefault="00000000">
            <w:r>
              <w:t>2.2</w:t>
            </w:r>
          </w:p>
        </w:tc>
        <w:tc>
          <w:tcPr>
            <w:tcW w:w="2880" w:type="dxa"/>
          </w:tcPr>
          <w:p w14:paraId="39C053A2" w14:textId="77777777" w:rsidR="009D4EB5" w:rsidRDefault="00000000">
            <w:r>
              <w:t>215.0</w:t>
            </w:r>
          </w:p>
        </w:tc>
      </w:tr>
      <w:tr w:rsidR="009D4EB5" w14:paraId="6F102222" w14:textId="77777777">
        <w:tc>
          <w:tcPr>
            <w:tcW w:w="2880" w:type="dxa"/>
          </w:tcPr>
          <w:p w14:paraId="3E6F6EAB" w14:textId="77777777" w:rsidR="009D4EB5" w:rsidRDefault="00000000">
            <w:r>
              <w:t>380.0</w:t>
            </w:r>
          </w:p>
        </w:tc>
        <w:tc>
          <w:tcPr>
            <w:tcW w:w="2880" w:type="dxa"/>
          </w:tcPr>
          <w:p w14:paraId="53F574AE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0A8A19E5" w14:textId="77777777" w:rsidR="009D4EB5" w:rsidRDefault="00000000">
            <w:r>
              <w:t>509.0</w:t>
            </w:r>
          </w:p>
        </w:tc>
      </w:tr>
      <w:tr w:rsidR="009D4EB5" w14:paraId="34F28AE4" w14:textId="77777777">
        <w:tc>
          <w:tcPr>
            <w:tcW w:w="2880" w:type="dxa"/>
          </w:tcPr>
          <w:p w14:paraId="58FA582E" w14:textId="77777777" w:rsidR="009D4EB5" w:rsidRDefault="00000000">
            <w:r>
              <w:t>385.0</w:t>
            </w:r>
          </w:p>
        </w:tc>
        <w:tc>
          <w:tcPr>
            <w:tcW w:w="2880" w:type="dxa"/>
          </w:tcPr>
          <w:p w14:paraId="1715B0DC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362E9AB9" w14:textId="77777777" w:rsidR="009D4EB5" w:rsidRDefault="00000000">
            <w:r>
              <w:t>144.0</w:t>
            </w:r>
          </w:p>
        </w:tc>
      </w:tr>
      <w:tr w:rsidR="009D4EB5" w14:paraId="3A5C6047" w14:textId="77777777">
        <w:tc>
          <w:tcPr>
            <w:tcW w:w="2880" w:type="dxa"/>
          </w:tcPr>
          <w:p w14:paraId="57C724F1" w14:textId="77777777" w:rsidR="009D4EB5" w:rsidRDefault="00000000">
            <w:r>
              <w:t>390.0</w:t>
            </w:r>
          </w:p>
        </w:tc>
        <w:tc>
          <w:tcPr>
            <w:tcW w:w="2880" w:type="dxa"/>
          </w:tcPr>
          <w:p w14:paraId="0DE122C5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10FFA4A7" w14:textId="77777777" w:rsidR="009D4EB5" w:rsidRDefault="00000000">
            <w:r>
              <w:t>245.0</w:t>
            </w:r>
          </w:p>
        </w:tc>
      </w:tr>
      <w:tr w:rsidR="009D4EB5" w14:paraId="7C4C9533" w14:textId="77777777">
        <w:tc>
          <w:tcPr>
            <w:tcW w:w="2880" w:type="dxa"/>
          </w:tcPr>
          <w:p w14:paraId="04E653D2" w14:textId="77777777" w:rsidR="009D4EB5" w:rsidRDefault="00000000">
            <w:r>
              <w:t>395.0</w:t>
            </w:r>
          </w:p>
        </w:tc>
        <w:tc>
          <w:tcPr>
            <w:tcW w:w="2880" w:type="dxa"/>
          </w:tcPr>
          <w:p w14:paraId="132A5278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59AA7B64" w14:textId="77777777" w:rsidR="009D4EB5" w:rsidRDefault="00000000">
            <w:r>
              <w:t>109.0</w:t>
            </w:r>
          </w:p>
        </w:tc>
      </w:tr>
      <w:tr w:rsidR="009D4EB5" w14:paraId="31B55CC5" w14:textId="77777777">
        <w:tc>
          <w:tcPr>
            <w:tcW w:w="2880" w:type="dxa"/>
          </w:tcPr>
          <w:p w14:paraId="2104B89F" w14:textId="77777777" w:rsidR="009D4EB5" w:rsidRDefault="00000000">
            <w:r>
              <w:t>400.0</w:t>
            </w:r>
          </w:p>
        </w:tc>
        <w:tc>
          <w:tcPr>
            <w:tcW w:w="2880" w:type="dxa"/>
          </w:tcPr>
          <w:p w14:paraId="4D2B5F3D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13F178D6" w14:textId="77777777" w:rsidR="009D4EB5" w:rsidRDefault="00000000">
            <w:r>
              <w:t>204.0</w:t>
            </w:r>
          </w:p>
        </w:tc>
      </w:tr>
      <w:tr w:rsidR="009D4EB5" w14:paraId="0921E535" w14:textId="77777777">
        <w:tc>
          <w:tcPr>
            <w:tcW w:w="2880" w:type="dxa"/>
          </w:tcPr>
          <w:p w14:paraId="15B4BFCB" w14:textId="77777777" w:rsidR="009D4EB5" w:rsidRDefault="00000000">
            <w:r>
              <w:t>405.0</w:t>
            </w:r>
          </w:p>
        </w:tc>
        <w:tc>
          <w:tcPr>
            <w:tcW w:w="2880" w:type="dxa"/>
          </w:tcPr>
          <w:p w14:paraId="522E9A7F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60E9EC7A" w14:textId="77777777" w:rsidR="009D4EB5" w:rsidRDefault="00000000">
            <w:r>
              <w:t>nan</w:t>
            </w:r>
          </w:p>
        </w:tc>
      </w:tr>
      <w:tr w:rsidR="009D4EB5" w14:paraId="560F21BA" w14:textId="77777777">
        <w:tc>
          <w:tcPr>
            <w:tcW w:w="2880" w:type="dxa"/>
          </w:tcPr>
          <w:p w14:paraId="7462D068" w14:textId="77777777" w:rsidR="009D4EB5" w:rsidRDefault="00000000">
            <w:r>
              <w:t>410.0</w:t>
            </w:r>
          </w:p>
        </w:tc>
        <w:tc>
          <w:tcPr>
            <w:tcW w:w="2880" w:type="dxa"/>
          </w:tcPr>
          <w:p w14:paraId="0DE221CA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37370D89" w14:textId="77777777" w:rsidR="009D4EB5" w:rsidRDefault="00000000">
            <w:r>
              <w:t>38.0</w:t>
            </w:r>
          </w:p>
        </w:tc>
      </w:tr>
      <w:tr w:rsidR="009D4EB5" w14:paraId="2D8DB81D" w14:textId="77777777">
        <w:tc>
          <w:tcPr>
            <w:tcW w:w="2880" w:type="dxa"/>
          </w:tcPr>
          <w:p w14:paraId="1D8DB80F" w14:textId="77777777" w:rsidR="009D4EB5" w:rsidRDefault="00000000">
            <w:r>
              <w:t>415.0</w:t>
            </w:r>
          </w:p>
        </w:tc>
        <w:tc>
          <w:tcPr>
            <w:tcW w:w="2880" w:type="dxa"/>
          </w:tcPr>
          <w:p w14:paraId="60DAE8F8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492863E9" w14:textId="77777777" w:rsidR="009D4EB5" w:rsidRDefault="00000000">
            <w:r>
              <w:t>nan</w:t>
            </w:r>
          </w:p>
        </w:tc>
      </w:tr>
      <w:tr w:rsidR="009D4EB5" w14:paraId="7AB36753" w14:textId="77777777">
        <w:tc>
          <w:tcPr>
            <w:tcW w:w="2880" w:type="dxa"/>
          </w:tcPr>
          <w:p w14:paraId="30DCFB8A" w14:textId="77777777" w:rsidR="009D4EB5" w:rsidRDefault="00000000">
            <w:r>
              <w:t>420.0</w:t>
            </w:r>
          </w:p>
        </w:tc>
        <w:tc>
          <w:tcPr>
            <w:tcW w:w="2880" w:type="dxa"/>
          </w:tcPr>
          <w:p w14:paraId="28AAB028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3734ABE6" w14:textId="77777777" w:rsidR="009D4EB5" w:rsidRDefault="00000000">
            <w:r>
              <w:t>29.0</w:t>
            </w:r>
          </w:p>
        </w:tc>
      </w:tr>
      <w:tr w:rsidR="009D4EB5" w14:paraId="026C5267" w14:textId="77777777">
        <w:tc>
          <w:tcPr>
            <w:tcW w:w="2880" w:type="dxa"/>
          </w:tcPr>
          <w:p w14:paraId="4F8FD403" w14:textId="77777777" w:rsidR="009D4EB5" w:rsidRDefault="00000000">
            <w:r>
              <w:t>425.0</w:t>
            </w:r>
          </w:p>
        </w:tc>
        <w:tc>
          <w:tcPr>
            <w:tcW w:w="2880" w:type="dxa"/>
          </w:tcPr>
          <w:p w14:paraId="5BC5507A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3BAD4CE9" w14:textId="77777777" w:rsidR="009D4EB5" w:rsidRDefault="00000000">
            <w:r>
              <w:t>1.0</w:t>
            </w:r>
          </w:p>
        </w:tc>
      </w:tr>
      <w:tr w:rsidR="009D4EB5" w14:paraId="487546DC" w14:textId="77777777">
        <w:tc>
          <w:tcPr>
            <w:tcW w:w="2880" w:type="dxa"/>
          </w:tcPr>
          <w:p w14:paraId="10A1DF09" w14:textId="77777777" w:rsidR="009D4EB5" w:rsidRDefault="00000000">
            <w:r>
              <w:t>430.0</w:t>
            </w:r>
          </w:p>
        </w:tc>
        <w:tc>
          <w:tcPr>
            <w:tcW w:w="2880" w:type="dxa"/>
          </w:tcPr>
          <w:p w14:paraId="2CF616CB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77D52EE7" w14:textId="77777777" w:rsidR="009D4EB5" w:rsidRDefault="00000000">
            <w:r>
              <w:t>30.0</w:t>
            </w:r>
          </w:p>
        </w:tc>
      </w:tr>
      <w:tr w:rsidR="009D4EB5" w14:paraId="69BA2D2C" w14:textId="77777777">
        <w:tc>
          <w:tcPr>
            <w:tcW w:w="2880" w:type="dxa"/>
          </w:tcPr>
          <w:p w14:paraId="562C31F9" w14:textId="77777777" w:rsidR="009D4EB5" w:rsidRDefault="00000000">
            <w:r>
              <w:t>440.0</w:t>
            </w:r>
          </w:p>
        </w:tc>
        <w:tc>
          <w:tcPr>
            <w:tcW w:w="2880" w:type="dxa"/>
          </w:tcPr>
          <w:p w14:paraId="7886054E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48867819" w14:textId="77777777" w:rsidR="009D4EB5" w:rsidRDefault="00000000">
            <w:r>
              <w:t>nan</w:t>
            </w:r>
          </w:p>
        </w:tc>
      </w:tr>
      <w:tr w:rsidR="009D4EB5" w14:paraId="431B22EC" w14:textId="77777777">
        <w:tc>
          <w:tcPr>
            <w:tcW w:w="2880" w:type="dxa"/>
          </w:tcPr>
          <w:p w14:paraId="2663E5E0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617683A3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1AA4E613" w14:textId="77777777" w:rsidR="009D4EB5" w:rsidRDefault="00000000">
            <w:r>
              <w:t>22.0</w:t>
            </w:r>
          </w:p>
        </w:tc>
      </w:tr>
      <w:tr w:rsidR="009D4EB5" w14:paraId="5951DDF5" w14:textId="77777777">
        <w:tc>
          <w:tcPr>
            <w:tcW w:w="2880" w:type="dxa"/>
          </w:tcPr>
          <w:p w14:paraId="03177E2C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37500792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143F3E9E" w14:textId="77777777" w:rsidR="009D4EB5" w:rsidRDefault="00000000">
            <w:r>
              <w:t>nan</w:t>
            </w:r>
          </w:p>
        </w:tc>
      </w:tr>
    </w:tbl>
    <w:p w14:paraId="34BCE070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8721883" w14:textId="77777777">
        <w:tc>
          <w:tcPr>
            <w:tcW w:w="2880" w:type="dxa"/>
          </w:tcPr>
          <w:p w14:paraId="4CFAF9C2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34C75D8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3751CEAA" w14:textId="77777777" w:rsidR="009D4EB5" w:rsidRDefault="00000000">
            <w:r>
              <w:t>Put Volume</w:t>
            </w:r>
          </w:p>
        </w:tc>
      </w:tr>
      <w:tr w:rsidR="009D4EB5" w14:paraId="34A5037A" w14:textId="77777777">
        <w:tc>
          <w:tcPr>
            <w:tcW w:w="2880" w:type="dxa"/>
          </w:tcPr>
          <w:p w14:paraId="2C2341BE" w14:textId="77777777" w:rsidR="009D4EB5" w:rsidRDefault="00000000">
            <w:r>
              <w:t>280.0</w:t>
            </w:r>
          </w:p>
        </w:tc>
        <w:tc>
          <w:tcPr>
            <w:tcW w:w="2880" w:type="dxa"/>
          </w:tcPr>
          <w:p w14:paraId="5F9DDBEE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460B255C" w14:textId="77777777" w:rsidR="009D4EB5" w:rsidRDefault="00000000">
            <w:r>
              <w:t>21.0</w:t>
            </w:r>
          </w:p>
        </w:tc>
      </w:tr>
      <w:tr w:rsidR="009D4EB5" w14:paraId="2B645BBE" w14:textId="77777777">
        <w:tc>
          <w:tcPr>
            <w:tcW w:w="2880" w:type="dxa"/>
          </w:tcPr>
          <w:p w14:paraId="39833CFB" w14:textId="77777777" w:rsidR="009D4EB5" w:rsidRDefault="00000000">
            <w:r>
              <w:t>285.0</w:t>
            </w:r>
          </w:p>
        </w:tc>
        <w:tc>
          <w:tcPr>
            <w:tcW w:w="2880" w:type="dxa"/>
          </w:tcPr>
          <w:p w14:paraId="7AC744F8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49ADCB7D" w14:textId="77777777" w:rsidR="009D4EB5" w:rsidRDefault="00000000">
            <w:r>
              <w:t>nan</w:t>
            </w:r>
          </w:p>
        </w:tc>
      </w:tr>
      <w:tr w:rsidR="009D4EB5" w14:paraId="29F6F7D9" w14:textId="77777777">
        <w:tc>
          <w:tcPr>
            <w:tcW w:w="2880" w:type="dxa"/>
          </w:tcPr>
          <w:p w14:paraId="44205FFD" w14:textId="77777777" w:rsidR="009D4EB5" w:rsidRDefault="00000000">
            <w:r>
              <w:t>290.0</w:t>
            </w:r>
          </w:p>
        </w:tc>
        <w:tc>
          <w:tcPr>
            <w:tcW w:w="2880" w:type="dxa"/>
          </w:tcPr>
          <w:p w14:paraId="290F5031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4B843520" w14:textId="77777777" w:rsidR="009D4EB5" w:rsidRDefault="00000000">
            <w:r>
              <w:t>46.0</w:t>
            </w:r>
          </w:p>
        </w:tc>
      </w:tr>
      <w:tr w:rsidR="009D4EB5" w14:paraId="6DC39B75" w14:textId="77777777">
        <w:tc>
          <w:tcPr>
            <w:tcW w:w="2880" w:type="dxa"/>
          </w:tcPr>
          <w:p w14:paraId="028F16E7" w14:textId="77777777" w:rsidR="009D4EB5" w:rsidRDefault="00000000">
            <w:r>
              <w:t>295.0</w:t>
            </w:r>
          </w:p>
        </w:tc>
        <w:tc>
          <w:tcPr>
            <w:tcW w:w="2880" w:type="dxa"/>
          </w:tcPr>
          <w:p w14:paraId="466E51F1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114A62F9" w14:textId="77777777" w:rsidR="009D4EB5" w:rsidRDefault="00000000">
            <w:r>
              <w:t>7.0</w:t>
            </w:r>
          </w:p>
        </w:tc>
      </w:tr>
      <w:tr w:rsidR="009D4EB5" w14:paraId="227E0E89" w14:textId="77777777">
        <w:tc>
          <w:tcPr>
            <w:tcW w:w="2880" w:type="dxa"/>
          </w:tcPr>
          <w:p w14:paraId="042FCFC5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39425A36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418B9273" w14:textId="77777777" w:rsidR="009D4EB5" w:rsidRDefault="00000000">
            <w:r>
              <w:t>367.0</w:t>
            </w:r>
          </w:p>
        </w:tc>
      </w:tr>
      <w:tr w:rsidR="009D4EB5" w14:paraId="3384E08F" w14:textId="77777777">
        <w:tc>
          <w:tcPr>
            <w:tcW w:w="2880" w:type="dxa"/>
          </w:tcPr>
          <w:p w14:paraId="59005F8E" w14:textId="77777777" w:rsidR="009D4EB5" w:rsidRDefault="00000000">
            <w:r>
              <w:t>305.0</w:t>
            </w:r>
          </w:p>
        </w:tc>
        <w:tc>
          <w:tcPr>
            <w:tcW w:w="2880" w:type="dxa"/>
          </w:tcPr>
          <w:p w14:paraId="7E5EB6DB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1299DB75" w14:textId="77777777" w:rsidR="009D4EB5" w:rsidRDefault="00000000">
            <w:r>
              <w:t>38.0</w:t>
            </w:r>
          </w:p>
        </w:tc>
      </w:tr>
      <w:tr w:rsidR="009D4EB5" w14:paraId="773B4CE2" w14:textId="77777777">
        <w:tc>
          <w:tcPr>
            <w:tcW w:w="2880" w:type="dxa"/>
          </w:tcPr>
          <w:p w14:paraId="0BA7AB9D" w14:textId="77777777" w:rsidR="009D4EB5" w:rsidRDefault="00000000">
            <w:r>
              <w:t>310.0</w:t>
            </w:r>
          </w:p>
        </w:tc>
        <w:tc>
          <w:tcPr>
            <w:tcW w:w="2880" w:type="dxa"/>
          </w:tcPr>
          <w:p w14:paraId="3A6F5B76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5D1484E6" w14:textId="77777777" w:rsidR="009D4EB5" w:rsidRDefault="00000000">
            <w:r>
              <w:t>205.0</w:t>
            </w:r>
          </w:p>
        </w:tc>
      </w:tr>
      <w:tr w:rsidR="009D4EB5" w14:paraId="1B248DD7" w14:textId="77777777">
        <w:tc>
          <w:tcPr>
            <w:tcW w:w="2880" w:type="dxa"/>
          </w:tcPr>
          <w:p w14:paraId="3901786E" w14:textId="77777777" w:rsidR="009D4EB5" w:rsidRDefault="00000000">
            <w:r>
              <w:t>315.0</w:t>
            </w:r>
          </w:p>
        </w:tc>
        <w:tc>
          <w:tcPr>
            <w:tcW w:w="2880" w:type="dxa"/>
          </w:tcPr>
          <w:p w14:paraId="0875F765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30A09298" w14:textId="77777777" w:rsidR="009D4EB5" w:rsidRDefault="00000000">
            <w:r>
              <w:t>152.0</w:t>
            </w:r>
          </w:p>
        </w:tc>
      </w:tr>
      <w:tr w:rsidR="009D4EB5" w14:paraId="426EE509" w14:textId="77777777">
        <w:tc>
          <w:tcPr>
            <w:tcW w:w="2880" w:type="dxa"/>
          </w:tcPr>
          <w:p w14:paraId="6462228E" w14:textId="77777777" w:rsidR="009D4EB5" w:rsidRDefault="00000000">
            <w:r>
              <w:t>320.0</w:t>
            </w:r>
          </w:p>
        </w:tc>
        <w:tc>
          <w:tcPr>
            <w:tcW w:w="2880" w:type="dxa"/>
          </w:tcPr>
          <w:p w14:paraId="23D49D4B" w14:textId="77777777" w:rsidR="009D4EB5" w:rsidRDefault="00000000">
            <w:r>
              <w:t>3.5</w:t>
            </w:r>
          </w:p>
        </w:tc>
        <w:tc>
          <w:tcPr>
            <w:tcW w:w="2880" w:type="dxa"/>
          </w:tcPr>
          <w:p w14:paraId="2EA31BD1" w14:textId="77777777" w:rsidR="009D4EB5" w:rsidRDefault="00000000">
            <w:r>
              <w:t>418.0</w:t>
            </w:r>
          </w:p>
        </w:tc>
      </w:tr>
      <w:tr w:rsidR="009D4EB5" w14:paraId="1C1FEBDB" w14:textId="77777777">
        <w:tc>
          <w:tcPr>
            <w:tcW w:w="2880" w:type="dxa"/>
          </w:tcPr>
          <w:p w14:paraId="33556861" w14:textId="77777777" w:rsidR="009D4EB5" w:rsidRDefault="00000000">
            <w:r>
              <w:t>325.0</w:t>
            </w:r>
          </w:p>
        </w:tc>
        <w:tc>
          <w:tcPr>
            <w:tcW w:w="2880" w:type="dxa"/>
          </w:tcPr>
          <w:p w14:paraId="6E923078" w14:textId="77777777" w:rsidR="009D4EB5" w:rsidRDefault="00000000">
            <w:r>
              <w:t>4.45</w:t>
            </w:r>
          </w:p>
        </w:tc>
        <w:tc>
          <w:tcPr>
            <w:tcW w:w="2880" w:type="dxa"/>
          </w:tcPr>
          <w:p w14:paraId="795A669F" w14:textId="77777777" w:rsidR="009D4EB5" w:rsidRDefault="00000000">
            <w:r>
              <w:t>234.0</w:t>
            </w:r>
          </w:p>
        </w:tc>
      </w:tr>
      <w:tr w:rsidR="009D4EB5" w14:paraId="3AE18743" w14:textId="77777777">
        <w:tc>
          <w:tcPr>
            <w:tcW w:w="2880" w:type="dxa"/>
          </w:tcPr>
          <w:p w14:paraId="0FA80169" w14:textId="77777777" w:rsidR="009D4EB5" w:rsidRDefault="00000000">
            <w:r>
              <w:t>330.0</w:t>
            </w:r>
          </w:p>
        </w:tc>
        <w:tc>
          <w:tcPr>
            <w:tcW w:w="2880" w:type="dxa"/>
          </w:tcPr>
          <w:p w14:paraId="3B4ACC3F" w14:textId="77777777" w:rsidR="009D4EB5" w:rsidRDefault="00000000">
            <w:r>
              <w:t>5.8</w:t>
            </w:r>
          </w:p>
        </w:tc>
        <w:tc>
          <w:tcPr>
            <w:tcW w:w="2880" w:type="dxa"/>
          </w:tcPr>
          <w:p w14:paraId="3F8A6215" w14:textId="77777777" w:rsidR="009D4EB5" w:rsidRDefault="00000000">
            <w:r>
              <w:t>394.0</w:t>
            </w:r>
          </w:p>
        </w:tc>
      </w:tr>
      <w:tr w:rsidR="009D4EB5" w14:paraId="579B32BE" w14:textId="77777777">
        <w:tc>
          <w:tcPr>
            <w:tcW w:w="2880" w:type="dxa"/>
          </w:tcPr>
          <w:p w14:paraId="790EE1B0" w14:textId="77777777" w:rsidR="009D4EB5" w:rsidRDefault="00000000">
            <w:r>
              <w:t>335.0</w:t>
            </w:r>
          </w:p>
        </w:tc>
        <w:tc>
          <w:tcPr>
            <w:tcW w:w="2880" w:type="dxa"/>
          </w:tcPr>
          <w:p w14:paraId="4AF520A9" w14:textId="77777777" w:rsidR="009D4EB5" w:rsidRDefault="00000000">
            <w:r>
              <w:t>7.4</w:t>
            </w:r>
          </w:p>
        </w:tc>
        <w:tc>
          <w:tcPr>
            <w:tcW w:w="2880" w:type="dxa"/>
          </w:tcPr>
          <w:p w14:paraId="38F2D9D2" w14:textId="77777777" w:rsidR="009D4EB5" w:rsidRDefault="00000000">
            <w:r>
              <w:t>228.0</w:t>
            </w:r>
          </w:p>
        </w:tc>
      </w:tr>
    </w:tbl>
    <w:p w14:paraId="77F67A9D" w14:textId="77777777" w:rsidR="009D4EB5" w:rsidRDefault="00000000">
      <w:r>
        <w:br/>
      </w:r>
    </w:p>
    <w:p w14:paraId="45CABFD6" w14:textId="77777777" w:rsidR="009D4EB5" w:rsidRDefault="00000000">
      <w:pPr>
        <w:pStyle w:val="Heading2"/>
      </w:pPr>
      <w:r>
        <w:t>HINDUNILVR</w:t>
      </w:r>
    </w:p>
    <w:p w14:paraId="0E2E56AD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6BB4532" w14:textId="77777777">
        <w:tc>
          <w:tcPr>
            <w:tcW w:w="2880" w:type="dxa"/>
          </w:tcPr>
          <w:p w14:paraId="22BFEDD6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813ED0E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F7A0268" w14:textId="77777777" w:rsidR="009D4EB5" w:rsidRDefault="00000000">
            <w:r>
              <w:t>Call Volume</w:t>
            </w:r>
          </w:p>
        </w:tc>
      </w:tr>
      <w:tr w:rsidR="009D4EB5" w14:paraId="12C22A81" w14:textId="77777777">
        <w:tc>
          <w:tcPr>
            <w:tcW w:w="2880" w:type="dxa"/>
          </w:tcPr>
          <w:p w14:paraId="495A5AEB" w14:textId="77777777" w:rsidR="009D4EB5" w:rsidRDefault="00000000">
            <w:r>
              <w:t>2,800.00</w:t>
            </w:r>
          </w:p>
        </w:tc>
        <w:tc>
          <w:tcPr>
            <w:tcW w:w="2880" w:type="dxa"/>
          </w:tcPr>
          <w:p w14:paraId="2A5EB55A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0E5FF838" w14:textId="77777777" w:rsidR="009D4EB5" w:rsidRDefault="00000000">
            <w:r>
              <w:t>114.0</w:t>
            </w:r>
          </w:p>
        </w:tc>
      </w:tr>
      <w:tr w:rsidR="009D4EB5" w14:paraId="4EBF1BF2" w14:textId="77777777">
        <w:tc>
          <w:tcPr>
            <w:tcW w:w="2880" w:type="dxa"/>
          </w:tcPr>
          <w:p w14:paraId="3DE54625" w14:textId="77777777" w:rsidR="009D4EB5" w:rsidRDefault="00000000">
            <w:r>
              <w:t>2,840.00</w:t>
            </w:r>
          </w:p>
        </w:tc>
        <w:tc>
          <w:tcPr>
            <w:tcW w:w="2880" w:type="dxa"/>
          </w:tcPr>
          <w:p w14:paraId="1FC0C486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413FFC4E" w14:textId="77777777" w:rsidR="009D4EB5" w:rsidRDefault="00000000">
            <w:r>
              <w:t>18.0</w:t>
            </w:r>
          </w:p>
        </w:tc>
      </w:tr>
    </w:tbl>
    <w:p w14:paraId="149FE410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EE4A876" w14:textId="77777777">
        <w:tc>
          <w:tcPr>
            <w:tcW w:w="2880" w:type="dxa"/>
          </w:tcPr>
          <w:p w14:paraId="54FD08C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A46F218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EC24BD9" w14:textId="77777777" w:rsidR="009D4EB5" w:rsidRDefault="00000000">
            <w:r>
              <w:t>Put Volume</w:t>
            </w:r>
          </w:p>
        </w:tc>
      </w:tr>
      <w:tr w:rsidR="009D4EB5" w14:paraId="7A626140" w14:textId="77777777">
        <w:tc>
          <w:tcPr>
            <w:tcW w:w="2880" w:type="dxa"/>
          </w:tcPr>
          <w:p w14:paraId="051F8E8A" w14:textId="77777777" w:rsidR="009D4EB5" w:rsidRDefault="00000000">
            <w:r>
              <w:t>1,960.00</w:t>
            </w:r>
          </w:p>
        </w:tc>
        <w:tc>
          <w:tcPr>
            <w:tcW w:w="2880" w:type="dxa"/>
          </w:tcPr>
          <w:p w14:paraId="26ABE52E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2B83CD29" w14:textId="77777777" w:rsidR="009D4EB5" w:rsidRDefault="00000000">
            <w:r>
              <w:t>9.0</w:t>
            </w:r>
          </w:p>
        </w:tc>
      </w:tr>
      <w:tr w:rsidR="009D4EB5" w14:paraId="36752444" w14:textId="77777777">
        <w:tc>
          <w:tcPr>
            <w:tcW w:w="2880" w:type="dxa"/>
          </w:tcPr>
          <w:p w14:paraId="2B39DFC5" w14:textId="77777777" w:rsidR="009D4EB5" w:rsidRDefault="00000000">
            <w:r>
              <w:t>2,000.00</w:t>
            </w:r>
          </w:p>
        </w:tc>
        <w:tc>
          <w:tcPr>
            <w:tcW w:w="2880" w:type="dxa"/>
          </w:tcPr>
          <w:p w14:paraId="664A446F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4A30352F" w14:textId="77777777" w:rsidR="009D4EB5" w:rsidRDefault="00000000">
            <w:r>
              <w:t>19.0</w:t>
            </w:r>
          </w:p>
        </w:tc>
      </w:tr>
    </w:tbl>
    <w:p w14:paraId="46FD1686" w14:textId="77777777" w:rsidR="009D4EB5" w:rsidRDefault="00000000">
      <w:r>
        <w:lastRenderedPageBreak/>
        <w:br/>
      </w:r>
    </w:p>
    <w:p w14:paraId="7655FA01" w14:textId="77777777" w:rsidR="009D4EB5" w:rsidRDefault="00000000">
      <w:pPr>
        <w:pStyle w:val="Heading2"/>
      </w:pPr>
      <w:r>
        <w:t>HUDCO</w:t>
      </w:r>
    </w:p>
    <w:p w14:paraId="5B64E4B5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A7F43B2" w14:textId="77777777">
        <w:tc>
          <w:tcPr>
            <w:tcW w:w="2880" w:type="dxa"/>
          </w:tcPr>
          <w:p w14:paraId="48A6E6C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5EFE670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F682C7C" w14:textId="77777777" w:rsidR="009D4EB5" w:rsidRDefault="00000000">
            <w:r>
              <w:t>Call Volume</w:t>
            </w:r>
          </w:p>
        </w:tc>
      </w:tr>
      <w:tr w:rsidR="009D4EB5" w14:paraId="5FED32DF" w14:textId="77777777">
        <w:tc>
          <w:tcPr>
            <w:tcW w:w="2880" w:type="dxa"/>
          </w:tcPr>
          <w:p w14:paraId="7F54FBC5" w14:textId="77777777" w:rsidR="009D4EB5" w:rsidRDefault="00000000">
            <w:r>
              <w:t>250.0</w:t>
            </w:r>
          </w:p>
        </w:tc>
        <w:tc>
          <w:tcPr>
            <w:tcW w:w="2880" w:type="dxa"/>
          </w:tcPr>
          <w:p w14:paraId="7A4BBB5C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465FAFEF" w14:textId="77777777" w:rsidR="009D4EB5" w:rsidRDefault="00000000">
            <w:r>
              <w:t>642.0</w:t>
            </w:r>
          </w:p>
        </w:tc>
      </w:tr>
      <w:tr w:rsidR="009D4EB5" w14:paraId="2499E75A" w14:textId="77777777">
        <w:tc>
          <w:tcPr>
            <w:tcW w:w="2880" w:type="dxa"/>
          </w:tcPr>
          <w:p w14:paraId="29C5870E" w14:textId="77777777" w:rsidR="009D4EB5" w:rsidRDefault="00000000">
            <w:r>
              <w:t>255.0</w:t>
            </w:r>
          </w:p>
        </w:tc>
        <w:tc>
          <w:tcPr>
            <w:tcW w:w="2880" w:type="dxa"/>
          </w:tcPr>
          <w:p w14:paraId="19DAE919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7E2D22B8" w14:textId="77777777" w:rsidR="009D4EB5" w:rsidRDefault="00000000">
            <w:r>
              <w:t>27.0</w:t>
            </w:r>
          </w:p>
        </w:tc>
      </w:tr>
      <w:tr w:rsidR="009D4EB5" w14:paraId="436B09A7" w14:textId="77777777">
        <w:tc>
          <w:tcPr>
            <w:tcW w:w="2880" w:type="dxa"/>
          </w:tcPr>
          <w:p w14:paraId="3F4D40EF" w14:textId="77777777" w:rsidR="009D4EB5" w:rsidRDefault="00000000">
            <w:r>
              <w:t>260.0</w:t>
            </w:r>
          </w:p>
        </w:tc>
        <w:tc>
          <w:tcPr>
            <w:tcW w:w="2880" w:type="dxa"/>
          </w:tcPr>
          <w:p w14:paraId="11C0F77B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32E2D751" w14:textId="77777777" w:rsidR="009D4EB5" w:rsidRDefault="00000000">
            <w:r>
              <w:t>113.0</w:t>
            </w:r>
          </w:p>
        </w:tc>
      </w:tr>
      <w:tr w:rsidR="009D4EB5" w14:paraId="3F882D00" w14:textId="77777777">
        <w:tc>
          <w:tcPr>
            <w:tcW w:w="2880" w:type="dxa"/>
          </w:tcPr>
          <w:p w14:paraId="7C5E3397" w14:textId="77777777" w:rsidR="009D4EB5" w:rsidRDefault="00000000">
            <w:r>
              <w:t>265.0</w:t>
            </w:r>
          </w:p>
        </w:tc>
        <w:tc>
          <w:tcPr>
            <w:tcW w:w="2880" w:type="dxa"/>
          </w:tcPr>
          <w:p w14:paraId="44EE2596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7F24BD89" w14:textId="77777777" w:rsidR="009D4EB5" w:rsidRDefault="00000000">
            <w:r>
              <w:t>5.0</w:t>
            </w:r>
          </w:p>
        </w:tc>
      </w:tr>
      <w:tr w:rsidR="009D4EB5" w14:paraId="652482D4" w14:textId="77777777">
        <w:tc>
          <w:tcPr>
            <w:tcW w:w="2880" w:type="dxa"/>
          </w:tcPr>
          <w:p w14:paraId="66333922" w14:textId="77777777" w:rsidR="009D4EB5" w:rsidRDefault="00000000">
            <w:r>
              <w:t>270.0</w:t>
            </w:r>
          </w:p>
        </w:tc>
        <w:tc>
          <w:tcPr>
            <w:tcW w:w="2880" w:type="dxa"/>
          </w:tcPr>
          <w:p w14:paraId="5623A8EA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3113F180" w14:textId="77777777" w:rsidR="009D4EB5" w:rsidRDefault="00000000">
            <w:r>
              <w:t>115.0</w:t>
            </w:r>
          </w:p>
        </w:tc>
      </w:tr>
      <w:tr w:rsidR="009D4EB5" w14:paraId="04786FAA" w14:textId="77777777">
        <w:tc>
          <w:tcPr>
            <w:tcW w:w="2880" w:type="dxa"/>
          </w:tcPr>
          <w:p w14:paraId="44BBFC39" w14:textId="77777777" w:rsidR="009D4EB5" w:rsidRDefault="00000000">
            <w:r>
              <w:t>280.0</w:t>
            </w:r>
          </w:p>
        </w:tc>
        <w:tc>
          <w:tcPr>
            <w:tcW w:w="2880" w:type="dxa"/>
          </w:tcPr>
          <w:p w14:paraId="7AC7DE2F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60A3BC37" w14:textId="77777777" w:rsidR="009D4EB5" w:rsidRDefault="00000000">
            <w:r>
              <w:t>73.0</w:t>
            </w:r>
          </w:p>
        </w:tc>
      </w:tr>
      <w:tr w:rsidR="009D4EB5" w14:paraId="614C3771" w14:textId="77777777">
        <w:tc>
          <w:tcPr>
            <w:tcW w:w="2880" w:type="dxa"/>
          </w:tcPr>
          <w:p w14:paraId="1B606C88" w14:textId="77777777" w:rsidR="009D4EB5" w:rsidRDefault="00000000">
            <w:r>
              <w:t>290.0</w:t>
            </w:r>
          </w:p>
        </w:tc>
        <w:tc>
          <w:tcPr>
            <w:tcW w:w="2880" w:type="dxa"/>
          </w:tcPr>
          <w:p w14:paraId="5D30517B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21B2BEBE" w14:textId="77777777" w:rsidR="009D4EB5" w:rsidRDefault="00000000">
            <w:r>
              <w:t>18.0</w:t>
            </w:r>
          </w:p>
        </w:tc>
      </w:tr>
    </w:tbl>
    <w:p w14:paraId="43F7E1A3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359F554" w14:textId="77777777">
        <w:tc>
          <w:tcPr>
            <w:tcW w:w="2880" w:type="dxa"/>
          </w:tcPr>
          <w:p w14:paraId="1798002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D4AE57C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D528F8C" w14:textId="77777777" w:rsidR="009D4EB5" w:rsidRDefault="00000000">
            <w:r>
              <w:t>Put Volume</w:t>
            </w:r>
          </w:p>
        </w:tc>
      </w:tr>
      <w:tr w:rsidR="009D4EB5" w14:paraId="3879B4A1" w14:textId="77777777">
        <w:tc>
          <w:tcPr>
            <w:tcW w:w="2880" w:type="dxa"/>
          </w:tcPr>
          <w:p w14:paraId="0D2580F1" w14:textId="77777777" w:rsidR="009D4EB5" w:rsidRDefault="00000000">
            <w:r>
              <w:t>160.0</w:t>
            </w:r>
          </w:p>
        </w:tc>
        <w:tc>
          <w:tcPr>
            <w:tcW w:w="2880" w:type="dxa"/>
          </w:tcPr>
          <w:p w14:paraId="72D066D4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4005C595" w14:textId="77777777" w:rsidR="009D4EB5" w:rsidRDefault="00000000">
            <w:r>
              <w:t>66.0</w:t>
            </w:r>
          </w:p>
        </w:tc>
      </w:tr>
      <w:tr w:rsidR="009D4EB5" w14:paraId="3FDAE665" w14:textId="77777777">
        <w:tc>
          <w:tcPr>
            <w:tcW w:w="2880" w:type="dxa"/>
          </w:tcPr>
          <w:p w14:paraId="3013539D" w14:textId="77777777" w:rsidR="009D4EB5" w:rsidRDefault="00000000">
            <w:r>
              <w:t>170.0</w:t>
            </w:r>
          </w:p>
        </w:tc>
        <w:tc>
          <w:tcPr>
            <w:tcW w:w="2880" w:type="dxa"/>
          </w:tcPr>
          <w:p w14:paraId="707B80AE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4D047A76" w14:textId="77777777" w:rsidR="009D4EB5" w:rsidRDefault="00000000">
            <w:r>
              <w:t>79.0</w:t>
            </w:r>
          </w:p>
        </w:tc>
      </w:tr>
    </w:tbl>
    <w:p w14:paraId="4BC58F40" w14:textId="77777777" w:rsidR="009D4EB5" w:rsidRDefault="00000000">
      <w:r>
        <w:br/>
      </w:r>
    </w:p>
    <w:p w14:paraId="75156CED" w14:textId="77777777" w:rsidR="009D4EB5" w:rsidRDefault="00000000">
      <w:pPr>
        <w:pStyle w:val="Heading2"/>
      </w:pPr>
      <w:r>
        <w:t>ICICIBANK</w:t>
      </w:r>
    </w:p>
    <w:p w14:paraId="5200C8C4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56F7043" w14:textId="77777777">
        <w:tc>
          <w:tcPr>
            <w:tcW w:w="2880" w:type="dxa"/>
          </w:tcPr>
          <w:p w14:paraId="0322ED0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DEC1FF9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6938C06" w14:textId="77777777" w:rsidR="009D4EB5" w:rsidRDefault="00000000">
            <w:r>
              <w:t>Call Volume</w:t>
            </w:r>
          </w:p>
        </w:tc>
      </w:tr>
      <w:tr w:rsidR="009D4EB5" w14:paraId="046D624A" w14:textId="77777777">
        <w:tc>
          <w:tcPr>
            <w:tcW w:w="2880" w:type="dxa"/>
          </w:tcPr>
          <w:p w14:paraId="0F328905" w14:textId="77777777" w:rsidR="009D4EB5" w:rsidRDefault="00000000">
            <w:r>
              <w:t>1,410.00</w:t>
            </w:r>
          </w:p>
        </w:tc>
        <w:tc>
          <w:tcPr>
            <w:tcW w:w="2880" w:type="dxa"/>
          </w:tcPr>
          <w:p w14:paraId="20BF2DA8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61473948" w14:textId="77777777" w:rsidR="009D4EB5" w:rsidRDefault="00000000">
            <w:r>
              <w:t>33.0</w:t>
            </w:r>
          </w:p>
        </w:tc>
      </w:tr>
      <w:tr w:rsidR="009D4EB5" w14:paraId="79B3C181" w14:textId="77777777">
        <w:tc>
          <w:tcPr>
            <w:tcW w:w="2880" w:type="dxa"/>
          </w:tcPr>
          <w:p w14:paraId="73607045" w14:textId="77777777" w:rsidR="009D4EB5" w:rsidRDefault="00000000">
            <w:r>
              <w:t>1,420.00</w:t>
            </w:r>
          </w:p>
        </w:tc>
        <w:tc>
          <w:tcPr>
            <w:tcW w:w="2880" w:type="dxa"/>
          </w:tcPr>
          <w:p w14:paraId="55BFFA88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40FB09CD" w14:textId="77777777" w:rsidR="009D4EB5" w:rsidRDefault="00000000">
            <w:r>
              <w:t>58.0</w:t>
            </w:r>
          </w:p>
        </w:tc>
      </w:tr>
      <w:tr w:rsidR="009D4EB5" w14:paraId="4F39EE2E" w14:textId="77777777">
        <w:tc>
          <w:tcPr>
            <w:tcW w:w="2880" w:type="dxa"/>
          </w:tcPr>
          <w:p w14:paraId="00136F5F" w14:textId="77777777" w:rsidR="009D4EB5" w:rsidRDefault="00000000">
            <w:r>
              <w:t>1,430.00</w:t>
            </w:r>
          </w:p>
        </w:tc>
        <w:tc>
          <w:tcPr>
            <w:tcW w:w="2880" w:type="dxa"/>
          </w:tcPr>
          <w:p w14:paraId="04A44C95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2E1AA508" w14:textId="77777777" w:rsidR="009D4EB5" w:rsidRDefault="00000000">
            <w:r>
              <w:t>10.0</w:t>
            </w:r>
          </w:p>
        </w:tc>
      </w:tr>
      <w:tr w:rsidR="009D4EB5" w14:paraId="614A75AC" w14:textId="77777777">
        <w:tc>
          <w:tcPr>
            <w:tcW w:w="2880" w:type="dxa"/>
          </w:tcPr>
          <w:p w14:paraId="7C732CE7" w14:textId="77777777" w:rsidR="009D4EB5" w:rsidRDefault="00000000">
            <w:r>
              <w:t>1,440.00</w:t>
            </w:r>
          </w:p>
        </w:tc>
        <w:tc>
          <w:tcPr>
            <w:tcW w:w="2880" w:type="dxa"/>
          </w:tcPr>
          <w:p w14:paraId="698EA415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2039B7BC" w14:textId="77777777" w:rsidR="009D4EB5" w:rsidRDefault="00000000">
            <w:r>
              <w:t>nan</w:t>
            </w:r>
          </w:p>
        </w:tc>
      </w:tr>
      <w:tr w:rsidR="009D4EB5" w14:paraId="0FDC2548" w14:textId="77777777">
        <w:tc>
          <w:tcPr>
            <w:tcW w:w="2880" w:type="dxa"/>
          </w:tcPr>
          <w:p w14:paraId="0091212E" w14:textId="77777777" w:rsidR="009D4EB5" w:rsidRDefault="00000000">
            <w:r>
              <w:t>1,460.00</w:t>
            </w:r>
          </w:p>
        </w:tc>
        <w:tc>
          <w:tcPr>
            <w:tcW w:w="2880" w:type="dxa"/>
          </w:tcPr>
          <w:p w14:paraId="5AB27F15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0CC22A44" w14:textId="77777777" w:rsidR="009D4EB5" w:rsidRDefault="00000000">
            <w:r>
              <w:t>3.0</w:t>
            </w:r>
          </w:p>
        </w:tc>
      </w:tr>
      <w:tr w:rsidR="009D4EB5" w14:paraId="03A1E3D4" w14:textId="77777777">
        <w:tc>
          <w:tcPr>
            <w:tcW w:w="2880" w:type="dxa"/>
          </w:tcPr>
          <w:p w14:paraId="0B8F05F0" w14:textId="77777777" w:rsidR="009D4EB5" w:rsidRDefault="00000000">
            <w:r>
              <w:t>1,500.00</w:t>
            </w:r>
          </w:p>
        </w:tc>
        <w:tc>
          <w:tcPr>
            <w:tcW w:w="2880" w:type="dxa"/>
          </w:tcPr>
          <w:p w14:paraId="08E3864F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1BA42811" w14:textId="77777777" w:rsidR="009D4EB5" w:rsidRDefault="00000000">
            <w:r>
              <w:t>72.0</w:t>
            </w:r>
          </w:p>
        </w:tc>
      </w:tr>
    </w:tbl>
    <w:p w14:paraId="74ADF2B6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7BB1D52" w14:textId="77777777">
        <w:tc>
          <w:tcPr>
            <w:tcW w:w="2880" w:type="dxa"/>
          </w:tcPr>
          <w:p w14:paraId="504520E2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70B662E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B5BB1A6" w14:textId="77777777" w:rsidR="009D4EB5" w:rsidRDefault="00000000">
            <w:r>
              <w:t>Put Volume</w:t>
            </w:r>
          </w:p>
        </w:tc>
      </w:tr>
      <w:tr w:rsidR="009D4EB5" w14:paraId="28FE0C21" w14:textId="77777777">
        <w:tc>
          <w:tcPr>
            <w:tcW w:w="2880" w:type="dxa"/>
          </w:tcPr>
          <w:p w14:paraId="1060C1D6" w14:textId="77777777" w:rsidR="009D4EB5" w:rsidRDefault="00000000">
            <w:r>
              <w:t>1,000.00</w:t>
            </w:r>
          </w:p>
        </w:tc>
        <w:tc>
          <w:tcPr>
            <w:tcW w:w="2880" w:type="dxa"/>
          </w:tcPr>
          <w:p w14:paraId="6AF8E98F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6A250357" w14:textId="77777777" w:rsidR="009D4EB5" w:rsidRDefault="00000000">
            <w:r>
              <w:t>47.0</w:t>
            </w:r>
          </w:p>
        </w:tc>
      </w:tr>
      <w:tr w:rsidR="009D4EB5" w14:paraId="1AF82EDB" w14:textId="77777777">
        <w:tc>
          <w:tcPr>
            <w:tcW w:w="2880" w:type="dxa"/>
          </w:tcPr>
          <w:p w14:paraId="35241A91" w14:textId="77777777" w:rsidR="009D4EB5" w:rsidRDefault="00000000">
            <w:r>
              <w:t>1,020.00</w:t>
            </w:r>
          </w:p>
        </w:tc>
        <w:tc>
          <w:tcPr>
            <w:tcW w:w="2880" w:type="dxa"/>
          </w:tcPr>
          <w:p w14:paraId="451BF894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5D1C1FAE" w14:textId="77777777" w:rsidR="009D4EB5" w:rsidRDefault="00000000">
            <w:r>
              <w:t>20.0</w:t>
            </w:r>
          </w:p>
        </w:tc>
      </w:tr>
      <w:tr w:rsidR="009D4EB5" w14:paraId="565B4E68" w14:textId="77777777">
        <w:tc>
          <w:tcPr>
            <w:tcW w:w="2880" w:type="dxa"/>
          </w:tcPr>
          <w:p w14:paraId="3E2A3677" w14:textId="77777777" w:rsidR="009D4EB5" w:rsidRDefault="00000000">
            <w:r>
              <w:t>1,040.00</w:t>
            </w:r>
          </w:p>
        </w:tc>
        <w:tc>
          <w:tcPr>
            <w:tcW w:w="2880" w:type="dxa"/>
          </w:tcPr>
          <w:p w14:paraId="747841D4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4482509C" w14:textId="77777777" w:rsidR="009D4EB5" w:rsidRDefault="00000000">
            <w:r>
              <w:t>3.0</w:t>
            </w:r>
          </w:p>
        </w:tc>
      </w:tr>
      <w:tr w:rsidR="009D4EB5" w14:paraId="0E6297D7" w14:textId="77777777">
        <w:tc>
          <w:tcPr>
            <w:tcW w:w="2880" w:type="dxa"/>
          </w:tcPr>
          <w:p w14:paraId="07DBCE8A" w14:textId="77777777" w:rsidR="009D4EB5" w:rsidRDefault="00000000">
            <w:r>
              <w:t>1,060.00</w:t>
            </w:r>
          </w:p>
        </w:tc>
        <w:tc>
          <w:tcPr>
            <w:tcW w:w="2880" w:type="dxa"/>
          </w:tcPr>
          <w:p w14:paraId="168F470C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11A552B5" w14:textId="77777777" w:rsidR="009D4EB5" w:rsidRDefault="00000000">
            <w:r>
              <w:t>nan</w:t>
            </w:r>
          </w:p>
        </w:tc>
      </w:tr>
      <w:tr w:rsidR="009D4EB5" w14:paraId="7BBFB62A" w14:textId="77777777">
        <w:tc>
          <w:tcPr>
            <w:tcW w:w="2880" w:type="dxa"/>
          </w:tcPr>
          <w:p w14:paraId="7767BB6A" w14:textId="77777777" w:rsidR="009D4EB5" w:rsidRDefault="00000000">
            <w:r>
              <w:t>1,080.00</w:t>
            </w:r>
          </w:p>
        </w:tc>
        <w:tc>
          <w:tcPr>
            <w:tcW w:w="2880" w:type="dxa"/>
          </w:tcPr>
          <w:p w14:paraId="618DC712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171AD73B" w14:textId="77777777" w:rsidR="009D4EB5" w:rsidRDefault="00000000">
            <w:r>
              <w:t>4.0</w:t>
            </w:r>
          </w:p>
        </w:tc>
      </w:tr>
      <w:tr w:rsidR="009D4EB5" w14:paraId="59C879E2" w14:textId="77777777">
        <w:tc>
          <w:tcPr>
            <w:tcW w:w="2880" w:type="dxa"/>
          </w:tcPr>
          <w:p w14:paraId="04BC7142" w14:textId="77777777" w:rsidR="009D4EB5" w:rsidRDefault="00000000">
            <w:r>
              <w:t>1,090.00</w:t>
            </w:r>
          </w:p>
        </w:tc>
        <w:tc>
          <w:tcPr>
            <w:tcW w:w="2880" w:type="dxa"/>
          </w:tcPr>
          <w:p w14:paraId="4C51982A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71475D05" w14:textId="77777777" w:rsidR="009D4EB5" w:rsidRDefault="00000000">
            <w:r>
              <w:t>49.0</w:t>
            </w:r>
          </w:p>
        </w:tc>
      </w:tr>
      <w:tr w:rsidR="009D4EB5" w14:paraId="7FAF8E71" w14:textId="77777777">
        <w:tc>
          <w:tcPr>
            <w:tcW w:w="2880" w:type="dxa"/>
          </w:tcPr>
          <w:p w14:paraId="7AF8B0AF" w14:textId="77777777" w:rsidR="009D4EB5" w:rsidRDefault="00000000">
            <w:r>
              <w:t>1,100.00</w:t>
            </w:r>
          </w:p>
        </w:tc>
        <w:tc>
          <w:tcPr>
            <w:tcW w:w="2880" w:type="dxa"/>
          </w:tcPr>
          <w:p w14:paraId="319F24C2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4151F1A1" w14:textId="77777777" w:rsidR="009D4EB5" w:rsidRDefault="00000000">
            <w:r>
              <w:t>154.0</w:t>
            </w:r>
          </w:p>
        </w:tc>
      </w:tr>
      <w:tr w:rsidR="009D4EB5" w14:paraId="568AEC38" w14:textId="77777777">
        <w:tc>
          <w:tcPr>
            <w:tcW w:w="2880" w:type="dxa"/>
          </w:tcPr>
          <w:p w14:paraId="0CF886E8" w14:textId="77777777" w:rsidR="009D4EB5" w:rsidRDefault="00000000">
            <w:r>
              <w:t>1,110.00</w:t>
            </w:r>
          </w:p>
        </w:tc>
        <w:tc>
          <w:tcPr>
            <w:tcW w:w="2880" w:type="dxa"/>
          </w:tcPr>
          <w:p w14:paraId="355C1D84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29E52360" w14:textId="77777777" w:rsidR="009D4EB5" w:rsidRDefault="00000000">
            <w:r>
              <w:t>29.0</w:t>
            </w:r>
          </w:p>
        </w:tc>
      </w:tr>
      <w:tr w:rsidR="009D4EB5" w14:paraId="135FC734" w14:textId="77777777">
        <w:tc>
          <w:tcPr>
            <w:tcW w:w="2880" w:type="dxa"/>
          </w:tcPr>
          <w:p w14:paraId="2A951216" w14:textId="77777777" w:rsidR="009D4EB5" w:rsidRDefault="00000000">
            <w:r>
              <w:t>1,120.00</w:t>
            </w:r>
          </w:p>
        </w:tc>
        <w:tc>
          <w:tcPr>
            <w:tcW w:w="2880" w:type="dxa"/>
          </w:tcPr>
          <w:p w14:paraId="33E3A57E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3F50A1E6" w14:textId="77777777" w:rsidR="009D4EB5" w:rsidRDefault="00000000">
            <w:r>
              <w:t>94.0</w:t>
            </w:r>
          </w:p>
        </w:tc>
      </w:tr>
      <w:tr w:rsidR="009D4EB5" w14:paraId="7865AEBA" w14:textId="77777777">
        <w:tc>
          <w:tcPr>
            <w:tcW w:w="2880" w:type="dxa"/>
          </w:tcPr>
          <w:p w14:paraId="5C69D6C7" w14:textId="77777777" w:rsidR="009D4EB5" w:rsidRDefault="00000000">
            <w:r>
              <w:t>1,130.00</w:t>
            </w:r>
          </w:p>
        </w:tc>
        <w:tc>
          <w:tcPr>
            <w:tcW w:w="2880" w:type="dxa"/>
          </w:tcPr>
          <w:p w14:paraId="636175AB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2CEC181C" w14:textId="77777777" w:rsidR="009D4EB5" w:rsidRDefault="00000000">
            <w:r>
              <w:t>71.0</w:t>
            </w:r>
          </w:p>
        </w:tc>
      </w:tr>
    </w:tbl>
    <w:p w14:paraId="6FED1D7D" w14:textId="77777777" w:rsidR="009D4EB5" w:rsidRDefault="00000000">
      <w:r>
        <w:br/>
      </w:r>
    </w:p>
    <w:p w14:paraId="7691316E" w14:textId="77777777" w:rsidR="009D4EB5" w:rsidRDefault="00000000">
      <w:pPr>
        <w:pStyle w:val="Heading2"/>
      </w:pPr>
      <w:r>
        <w:lastRenderedPageBreak/>
        <w:t>ICICIGI</w:t>
      </w:r>
    </w:p>
    <w:p w14:paraId="3B222DE4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39C05DF" w14:textId="77777777">
        <w:tc>
          <w:tcPr>
            <w:tcW w:w="2880" w:type="dxa"/>
          </w:tcPr>
          <w:p w14:paraId="2947511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FFE5085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4A63D981" w14:textId="77777777" w:rsidR="009D4EB5" w:rsidRDefault="00000000">
            <w:r>
              <w:t>Call Volume</w:t>
            </w:r>
          </w:p>
        </w:tc>
      </w:tr>
      <w:tr w:rsidR="009D4EB5" w14:paraId="272F903F" w14:textId="77777777">
        <w:tc>
          <w:tcPr>
            <w:tcW w:w="2880" w:type="dxa"/>
          </w:tcPr>
          <w:p w14:paraId="439A3E50" w14:textId="77777777" w:rsidR="009D4EB5" w:rsidRDefault="00000000">
            <w:r>
              <w:t>2,160.00</w:t>
            </w:r>
          </w:p>
        </w:tc>
        <w:tc>
          <w:tcPr>
            <w:tcW w:w="2880" w:type="dxa"/>
          </w:tcPr>
          <w:p w14:paraId="0F55581C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5821E3DE" w14:textId="77777777" w:rsidR="009D4EB5" w:rsidRDefault="00000000">
            <w:r>
              <w:t>nan</w:t>
            </w:r>
          </w:p>
        </w:tc>
      </w:tr>
    </w:tbl>
    <w:p w14:paraId="66BD7722" w14:textId="77777777" w:rsidR="009D4EB5" w:rsidRDefault="00000000">
      <w:r>
        <w:br/>
      </w:r>
    </w:p>
    <w:p w14:paraId="0D9040AD" w14:textId="77777777" w:rsidR="009D4EB5" w:rsidRDefault="00000000">
      <w:pPr>
        <w:pStyle w:val="Heading2"/>
      </w:pPr>
      <w:r>
        <w:t>ICICIPRULI</w:t>
      </w:r>
    </w:p>
    <w:p w14:paraId="720DE0D8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B7624EE" w14:textId="77777777">
        <w:tc>
          <w:tcPr>
            <w:tcW w:w="2880" w:type="dxa"/>
          </w:tcPr>
          <w:p w14:paraId="1977C0EC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230DA5A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47358683" w14:textId="77777777" w:rsidR="009D4EB5" w:rsidRDefault="00000000">
            <w:r>
              <w:t>Call Volume</w:t>
            </w:r>
          </w:p>
        </w:tc>
      </w:tr>
      <w:tr w:rsidR="009D4EB5" w14:paraId="6A11BD24" w14:textId="77777777">
        <w:tc>
          <w:tcPr>
            <w:tcW w:w="2880" w:type="dxa"/>
          </w:tcPr>
          <w:p w14:paraId="2E73BA65" w14:textId="77777777" w:rsidR="009D4EB5" w:rsidRDefault="00000000">
            <w:r>
              <w:t>680.0</w:t>
            </w:r>
          </w:p>
        </w:tc>
        <w:tc>
          <w:tcPr>
            <w:tcW w:w="2880" w:type="dxa"/>
          </w:tcPr>
          <w:p w14:paraId="28C278F4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47A6EE53" w14:textId="77777777" w:rsidR="009D4EB5" w:rsidRDefault="00000000">
            <w:r>
              <w:t>53.0</w:t>
            </w:r>
          </w:p>
        </w:tc>
      </w:tr>
      <w:tr w:rsidR="009D4EB5" w14:paraId="2FF1470B" w14:textId="77777777">
        <w:tc>
          <w:tcPr>
            <w:tcW w:w="2880" w:type="dxa"/>
          </w:tcPr>
          <w:p w14:paraId="459209DC" w14:textId="77777777" w:rsidR="009D4EB5" w:rsidRDefault="00000000">
            <w:r>
              <w:t>700.0</w:t>
            </w:r>
          </w:p>
        </w:tc>
        <w:tc>
          <w:tcPr>
            <w:tcW w:w="2880" w:type="dxa"/>
          </w:tcPr>
          <w:p w14:paraId="0E911976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6F8A83DA" w14:textId="77777777" w:rsidR="009D4EB5" w:rsidRDefault="00000000">
            <w:r>
              <w:t>31.0</w:t>
            </w:r>
          </w:p>
        </w:tc>
      </w:tr>
      <w:tr w:rsidR="009D4EB5" w14:paraId="0403070E" w14:textId="77777777">
        <w:tc>
          <w:tcPr>
            <w:tcW w:w="2880" w:type="dxa"/>
          </w:tcPr>
          <w:p w14:paraId="563F4CC8" w14:textId="77777777" w:rsidR="009D4EB5" w:rsidRDefault="00000000">
            <w:r>
              <w:t>710.0</w:t>
            </w:r>
          </w:p>
        </w:tc>
        <w:tc>
          <w:tcPr>
            <w:tcW w:w="2880" w:type="dxa"/>
          </w:tcPr>
          <w:p w14:paraId="5571820D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7E970E0D" w14:textId="77777777" w:rsidR="009D4EB5" w:rsidRDefault="00000000">
            <w:r>
              <w:t>21.0</w:t>
            </w:r>
          </w:p>
        </w:tc>
      </w:tr>
      <w:tr w:rsidR="009D4EB5" w14:paraId="4C69A25F" w14:textId="77777777">
        <w:tc>
          <w:tcPr>
            <w:tcW w:w="2880" w:type="dxa"/>
          </w:tcPr>
          <w:p w14:paraId="03326128" w14:textId="77777777" w:rsidR="009D4EB5" w:rsidRDefault="00000000">
            <w:r>
              <w:t>720.0</w:t>
            </w:r>
          </w:p>
        </w:tc>
        <w:tc>
          <w:tcPr>
            <w:tcW w:w="2880" w:type="dxa"/>
          </w:tcPr>
          <w:p w14:paraId="3EC5F06E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4AA58EF1" w14:textId="77777777" w:rsidR="009D4EB5" w:rsidRDefault="00000000">
            <w:r>
              <w:t>2.0</w:t>
            </w:r>
          </w:p>
        </w:tc>
      </w:tr>
      <w:tr w:rsidR="009D4EB5" w14:paraId="78CF88A7" w14:textId="77777777">
        <w:tc>
          <w:tcPr>
            <w:tcW w:w="2880" w:type="dxa"/>
          </w:tcPr>
          <w:p w14:paraId="0B86E2CB" w14:textId="77777777" w:rsidR="009D4EB5" w:rsidRDefault="00000000">
            <w:r>
              <w:t>730.0</w:t>
            </w:r>
          </w:p>
        </w:tc>
        <w:tc>
          <w:tcPr>
            <w:tcW w:w="2880" w:type="dxa"/>
          </w:tcPr>
          <w:p w14:paraId="50B735C6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1F96D755" w14:textId="77777777" w:rsidR="009D4EB5" w:rsidRDefault="00000000">
            <w:r>
              <w:t>nan</w:t>
            </w:r>
          </w:p>
        </w:tc>
      </w:tr>
      <w:tr w:rsidR="009D4EB5" w14:paraId="51A53B7D" w14:textId="77777777">
        <w:tc>
          <w:tcPr>
            <w:tcW w:w="2880" w:type="dxa"/>
          </w:tcPr>
          <w:p w14:paraId="4CBA7863" w14:textId="77777777" w:rsidR="009D4EB5" w:rsidRDefault="00000000">
            <w:r>
              <w:t>740.0</w:t>
            </w:r>
          </w:p>
        </w:tc>
        <w:tc>
          <w:tcPr>
            <w:tcW w:w="2880" w:type="dxa"/>
          </w:tcPr>
          <w:p w14:paraId="28A94269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006584D3" w14:textId="77777777" w:rsidR="009D4EB5" w:rsidRDefault="00000000">
            <w:r>
              <w:t>6.0</w:t>
            </w:r>
          </w:p>
        </w:tc>
      </w:tr>
      <w:tr w:rsidR="009D4EB5" w14:paraId="3BB1CB40" w14:textId="77777777">
        <w:tc>
          <w:tcPr>
            <w:tcW w:w="2880" w:type="dxa"/>
          </w:tcPr>
          <w:p w14:paraId="4AE80407" w14:textId="77777777" w:rsidR="009D4EB5" w:rsidRDefault="00000000">
            <w:r>
              <w:t>750.0</w:t>
            </w:r>
          </w:p>
        </w:tc>
        <w:tc>
          <w:tcPr>
            <w:tcW w:w="2880" w:type="dxa"/>
          </w:tcPr>
          <w:p w14:paraId="41EF4BB2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1437CCA0" w14:textId="77777777" w:rsidR="009D4EB5" w:rsidRDefault="00000000">
            <w:r>
              <w:t>nan</w:t>
            </w:r>
          </w:p>
        </w:tc>
      </w:tr>
      <w:tr w:rsidR="009D4EB5" w14:paraId="66A95D8A" w14:textId="77777777">
        <w:tc>
          <w:tcPr>
            <w:tcW w:w="2880" w:type="dxa"/>
          </w:tcPr>
          <w:p w14:paraId="2ECF27C6" w14:textId="77777777" w:rsidR="009D4EB5" w:rsidRDefault="00000000">
            <w:r>
              <w:t>760.0</w:t>
            </w:r>
          </w:p>
        </w:tc>
        <w:tc>
          <w:tcPr>
            <w:tcW w:w="2880" w:type="dxa"/>
          </w:tcPr>
          <w:p w14:paraId="5C35A262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10A36012" w14:textId="77777777" w:rsidR="009D4EB5" w:rsidRDefault="00000000">
            <w:r>
              <w:t>nan</w:t>
            </w:r>
          </w:p>
        </w:tc>
      </w:tr>
      <w:tr w:rsidR="009D4EB5" w14:paraId="4F7A3DFA" w14:textId="77777777">
        <w:tc>
          <w:tcPr>
            <w:tcW w:w="2880" w:type="dxa"/>
          </w:tcPr>
          <w:p w14:paraId="0A767085" w14:textId="77777777" w:rsidR="009D4EB5" w:rsidRDefault="00000000">
            <w:r>
              <w:t>780.0</w:t>
            </w:r>
          </w:p>
        </w:tc>
        <w:tc>
          <w:tcPr>
            <w:tcW w:w="2880" w:type="dxa"/>
          </w:tcPr>
          <w:p w14:paraId="7CC75BAE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0715195A" w14:textId="77777777" w:rsidR="009D4EB5" w:rsidRDefault="00000000">
            <w:r>
              <w:t>nan</w:t>
            </w:r>
          </w:p>
        </w:tc>
      </w:tr>
    </w:tbl>
    <w:p w14:paraId="1FA88713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5E937B8" w14:textId="77777777">
        <w:tc>
          <w:tcPr>
            <w:tcW w:w="2880" w:type="dxa"/>
          </w:tcPr>
          <w:p w14:paraId="1F52A2E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040E1FF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42AB833" w14:textId="77777777" w:rsidR="009D4EB5" w:rsidRDefault="00000000">
            <w:r>
              <w:t>Put Volume</w:t>
            </w:r>
          </w:p>
        </w:tc>
      </w:tr>
      <w:tr w:rsidR="009D4EB5" w14:paraId="495B8D85" w14:textId="77777777">
        <w:tc>
          <w:tcPr>
            <w:tcW w:w="2880" w:type="dxa"/>
          </w:tcPr>
          <w:p w14:paraId="1F0B7AB8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166F9566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51C33881" w14:textId="77777777" w:rsidR="009D4EB5" w:rsidRDefault="00000000">
            <w:r>
              <w:t>2.0</w:t>
            </w:r>
          </w:p>
        </w:tc>
      </w:tr>
      <w:tr w:rsidR="009D4EB5" w14:paraId="42EC423B" w14:textId="77777777">
        <w:tc>
          <w:tcPr>
            <w:tcW w:w="2880" w:type="dxa"/>
          </w:tcPr>
          <w:p w14:paraId="58510D4B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3877D841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68AFFF91" w14:textId="77777777" w:rsidR="009D4EB5" w:rsidRDefault="00000000">
            <w:r>
              <w:t>4.0</w:t>
            </w:r>
          </w:p>
        </w:tc>
      </w:tr>
      <w:tr w:rsidR="009D4EB5" w14:paraId="13DC0B3C" w14:textId="77777777">
        <w:tc>
          <w:tcPr>
            <w:tcW w:w="2880" w:type="dxa"/>
          </w:tcPr>
          <w:p w14:paraId="7CB5A221" w14:textId="77777777" w:rsidR="009D4EB5" w:rsidRDefault="00000000">
            <w:r>
              <w:t>510.0</w:t>
            </w:r>
          </w:p>
        </w:tc>
        <w:tc>
          <w:tcPr>
            <w:tcW w:w="2880" w:type="dxa"/>
          </w:tcPr>
          <w:p w14:paraId="5F19BDE1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79963E2C" w14:textId="77777777" w:rsidR="009D4EB5" w:rsidRDefault="00000000">
            <w:r>
              <w:t>8.0</w:t>
            </w:r>
          </w:p>
        </w:tc>
      </w:tr>
    </w:tbl>
    <w:p w14:paraId="7BA7A9FA" w14:textId="77777777" w:rsidR="009D4EB5" w:rsidRDefault="00000000">
      <w:r>
        <w:br/>
      </w:r>
    </w:p>
    <w:p w14:paraId="6A30C9F6" w14:textId="77777777" w:rsidR="009D4EB5" w:rsidRDefault="00000000">
      <w:pPr>
        <w:pStyle w:val="Heading2"/>
      </w:pPr>
      <w:r>
        <w:t>IDEA</w:t>
      </w:r>
    </w:p>
    <w:p w14:paraId="6CC0E32B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1C994C6" w14:textId="77777777">
        <w:tc>
          <w:tcPr>
            <w:tcW w:w="2880" w:type="dxa"/>
          </w:tcPr>
          <w:p w14:paraId="3ED7CBA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7AD8AC7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7B1F9D0" w14:textId="77777777" w:rsidR="009D4EB5" w:rsidRDefault="00000000">
            <w:r>
              <w:t>Call Volume</w:t>
            </w:r>
          </w:p>
        </w:tc>
      </w:tr>
      <w:tr w:rsidR="009D4EB5" w14:paraId="4B98CFAC" w14:textId="77777777">
        <w:tc>
          <w:tcPr>
            <w:tcW w:w="2880" w:type="dxa"/>
          </w:tcPr>
          <w:p w14:paraId="0D5D6592" w14:textId="77777777" w:rsidR="009D4EB5" w:rsidRDefault="00000000">
            <w:r>
              <w:t>9.0</w:t>
            </w:r>
          </w:p>
        </w:tc>
        <w:tc>
          <w:tcPr>
            <w:tcW w:w="2880" w:type="dxa"/>
          </w:tcPr>
          <w:p w14:paraId="530E4C42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66905EFC" w14:textId="77777777" w:rsidR="009D4EB5" w:rsidRDefault="00000000">
            <w:r>
              <w:t>nan</w:t>
            </w:r>
          </w:p>
        </w:tc>
      </w:tr>
      <w:tr w:rsidR="009D4EB5" w14:paraId="7392A009" w14:textId="77777777">
        <w:tc>
          <w:tcPr>
            <w:tcW w:w="2880" w:type="dxa"/>
          </w:tcPr>
          <w:p w14:paraId="4063E96D" w14:textId="77777777" w:rsidR="009D4EB5" w:rsidRDefault="00000000">
            <w:r>
              <w:t>10.0</w:t>
            </w:r>
          </w:p>
        </w:tc>
        <w:tc>
          <w:tcPr>
            <w:tcW w:w="2880" w:type="dxa"/>
          </w:tcPr>
          <w:p w14:paraId="53FEE2AC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744AC5C9" w14:textId="77777777" w:rsidR="009D4EB5" w:rsidRDefault="00000000">
            <w:r>
              <w:t>nan</w:t>
            </w:r>
          </w:p>
        </w:tc>
      </w:tr>
      <w:tr w:rsidR="009D4EB5" w14:paraId="557A1EC6" w14:textId="77777777">
        <w:tc>
          <w:tcPr>
            <w:tcW w:w="2880" w:type="dxa"/>
          </w:tcPr>
          <w:p w14:paraId="5B126863" w14:textId="77777777" w:rsidR="009D4EB5" w:rsidRDefault="00000000">
            <w:r>
              <w:t>11.0</w:t>
            </w:r>
          </w:p>
        </w:tc>
        <w:tc>
          <w:tcPr>
            <w:tcW w:w="2880" w:type="dxa"/>
          </w:tcPr>
          <w:p w14:paraId="6C3B8630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4297D2AD" w14:textId="77777777" w:rsidR="009D4EB5" w:rsidRDefault="00000000">
            <w:r>
              <w:t>nan</w:t>
            </w:r>
          </w:p>
        </w:tc>
      </w:tr>
      <w:tr w:rsidR="009D4EB5" w14:paraId="51D0E7C1" w14:textId="77777777">
        <w:tc>
          <w:tcPr>
            <w:tcW w:w="2880" w:type="dxa"/>
          </w:tcPr>
          <w:p w14:paraId="48FB694C" w14:textId="77777777" w:rsidR="009D4EB5" w:rsidRDefault="00000000">
            <w:r>
              <w:t>12.0</w:t>
            </w:r>
          </w:p>
        </w:tc>
        <w:tc>
          <w:tcPr>
            <w:tcW w:w="2880" w:type="dxa"/>
          </w:tcPr>
          <w:p w14:paraId="70035A81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4BB3F528" w14:textId="77777777" w:rsidR="009D4EB5" w:rsidRDefault="00000000">
            <w:r>
              <w:t>214.0</w:t>
            </w:r>
          </w:p>
        </w:tc>
      </w:tr>
      <w:tr w:rsidR="009D4EB5" w14:paraId="2F4C851B" w14:textId="77777777">
        <w:tc>
          <w:tcPr>
            <w:tcW w:w="2880" w:type="dxa"/>
          </w:tcPr>
          <w:p w14:paraId="5657CA5A" w14:textId="77777777" w:rsidR="009D4EB5" w:rsidRDefault="00000000">
            <w:r>
              <w:t>13.0</w:t>
            </w:r>
          </w:p>
        </w:tc>
        <w:tc>
          <w:tcPr>
            <w:tcW w:w="2880" w:type="dxa"/>
          </w:tcPr>
          <w:p w14:paraId="00FAC67A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2F9CD963" w14:textId="77777777" w:rsidR="009D4EB5" w:rsidRDefault="00000000">
            <w:r>
              <w:t>41.0</w:t>
            </w:r>
          </w:p>
        </w:tc>
      </w:tr>
      <w:tr w:rsidR="009D4EB5" w14:paraId="2CC11171" w14:textId="77777777">
        <w:tc>
          <w:tcPr>
            <w:tcW w:w="2880" w:type="dxa"/>
          </w:tcPr>
          <w:p w14:paraId="259B2F7E" w14:textId="77777777" w:rsidR="009D4EB5" w:rsidRDefault="00000000">
            <w:r>
              <w:t>14.0</w:t>
            </w:r>
          </w:p>
        </w:tc>
        <w:tc>
          <w:tcPr>
            <w:tcW w:w="2880" w:type="dxa"/>
          </w:tcPr>
          <w:p w14:paraId="4D79CC54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54A082A7" w14:textId="77777777" w:rsidR="009D4EB5" w:rsidRDefault="00000000">
            <w:r>
              <w:t>19.0</w:t>
            </w:r>
          </w:p>
        </w:tc>
      </w:tr>
    </w:tbl>
    <w:p w14:paraId="05C6EE8D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99F57D3" w14:textId="77777777">
        <w:tc>
          <w:tcPr>
            <w:tcW w:w="2880" w:type="dxa"/>
          </w:tcPr>
          <w:p w14:paraId="3BBA4A2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4BC679A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ADF752E" w14:textId="77777777" w:rsidR="009D4EB5" w:rsidRDefault="00000000">
            <w:r>
              <w:t>Put Volume</w:t>
            </w:r>
          </w:p>
        </w:tc>
      </w:tr>
      <w:tr w:rsidR="009D4EB5" w14:paraId="44E5CF92" w14:textId="77777777">
        <w:tc>
          <w:tcPr>
            <w:tcW w:w="2880" w:type="dxa"/>
          </w:tcPr>
          <w:p w14:paraId="20F92C12" w14:textId="77777777" w:rsidR="009D4EB5" w:rsidRDefault="00000000">
            <w:r>
              <w:t>4.0</w:t>
            </w:r>
          </w:p>
        </w:tc>
        <w:tc>
          <w:tcPr>
            <w:tcW w:w="2880" w:type="dxa"/>
          </w:tcPr>
          <w:p w14:paraId="121C7008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68028CF0" w14:textId="77777777" w:rsidR="009D4EB5" w:rsidRDefault="00000000">
            <w:r>
              <w:t>nan</w:t>
            </w:r>
          </w:p>
        </w:tc>
      </w:tr>
      <w:tr w:rsidR="009D4EB5" w14:paraId="04783786" w14:textId="77777777">
        <w:tc>
          <w:tcPr>
            <w:tcW w:w="2880" w:type="dxa"/>
          </w:tcPr>
          <w:p w14:paraId="3F58DB99" w14:textId="77777777" w:rsidR="009D4EB5" w:rsidRDefault="00000000">
            <w:r>
              <w:t>5.0</w:t>
            </w:r>
          </w:p>
        </w:tc>
        <w:tc>
          <w:tcPr>
            <w:tcW w:w="2880" w:type="dxa"/>
          </w:tcPr>
          <w:p w14:paraId="4EED41F7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7F088235" w14:textId="77777777" w:rsidR="009D4EB5" w:rsidRDefault="00000000">
            <w:r>
              <w:t>nan</w:t>
            </w:r>
          </w:p>
        </w:tc>
      </w:tr>
      <w:tr w:rsidR="009D4EB5" w14:paraId="6C334EA0" w14:textId="77777777">
        <w:tc>
          <w:tcPr>
            <w:tcW w:w="2880" w:type="dxa"/>
          </w:tcPr>
          <w:p w14:paraId="12F6C45B" w14:textId="77777777" w:rsidR="009D4EB5" w:rsidRDefault="00000000">
            <w:r>
              <w:t>6.0</w:t>
            </w:r>
          </w:p>
        </w:tc>
        <w:tc>
          <w:tcPr>
            <w:tcW w:w="2880" w:type="dxa"/>
          </w:tcPr>
          <w:p w14:paraId="1FD7A523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2EE6ED88" w14:textId="77777777" w:rsidR="009D4EB5" w:rsidRDefault="00000000">
            <w:r>
              <w:t>nan</w:t>
            </w:r>
          </w:p>
        </w:tc>
      </w:tr>
      <w:tr w:rsidR="009D4EB5" w14:paraId="29A8C080" w14:textId="77777777">
        <w:tc>
          <w:tcPr>
            <w:tcW w:w="2880" w:type="dxa"/>
          </w:tcPr>
          <w:p w14:paraId="075C3043" w14:textId="77777777" w:rsidR="009D4EB5" w:rsidRDefault="00000000">
            <w:r>
              <w:t>7.0</w:t>
            </w:r>
          </w:p>
        </w:tc>
        <w:tc>
          <w:tcPr>
            <w:tcW w:w="2880" w:type="dxa"/>
          </w:tcPr>
          <w:p w14:paraId="76B42F9C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7993797E" w14:textId="77777777" w:rsidR="009D4EB5" w:rsidRDefault="00000000">
            <w:r>
              <w:t>21.0</w:t>
            </w:r>
          </w:p>
        </w:tc>
      </w:tr>
      <w:tr w:rsidR="009D4EB5" w14:paraId="1CBA544E" w14:textId="77777777">
        <w:tc>
          <w:tcPr>
            <w:tcW w:w="2880" w:type="dxa"/>
          </w:tcPr>
          <w:p w14:paraId="49EDAD5D" w14:textId="77777777" w:rsidR="009D4EB5" w:rsidRDefault="00000000">
            <w:r>
              <w:lastRenderedPageBreak/>
              <w:t>8.0</w:t>
            </w:r>
          </w:p>
        </w:tc>
        <w:tc>
          <w:tcPr>
            <w:tcW w:w="2880" w:type="dxa"/>
          </w:tcPr>
          <w:p w14:paraId="3E20B1D6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07532B8C" w14:textId="77777777" w:rsidR="009D4EB5" w:rsidRDefault="00000000">
            <w:r>
              <w:t>nan</w:t>
            </w:r>
          </w:p>
        </w:tc>
      </w:tr>
      <w:tr w:rsidR="009D4EB5" w14:paraId="57B94939" w14:textId="77777777">
        <w:tc>
          <w:tcPr>
            <w:tcW w:w="2880" w:type="dxa"/>
          </w:tcPr>
          <w:p w14:paraId="334101E3" w14:textId="77777777" w:rsidR="009D4EB5" w:rsidRDefault="00000000">
            <w:r>
              <w:t>9.0</w:t>
            </w:r>
          </w:p>
        </w:tc>
        <w:tc>
          <w:tcPr>
            <w:tcW w:w="2880" w:type="dxa"/>
          </w:tcPr>
          <w:p w14:paraId="5FF23B3A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6AD71123" w14:textId="77777777" w:rsidR="009D4EB5" w:rsidRDefault="00000000">
            <w:r>
              <w:t>nan</w:t>
            </w:r>
          </w:p>
        </w:tc>
      </w:tr>
    </w:tbl>
    <w:p w14:paraId="7A3B03EB" w14:textId="77777777" w:rsidR="009D4EB5" w:rsidRDefault="00000000">
      <w:r>
        <w:br/>
      </w:r>
    </w:p>
    <w:p w14:paraId="45124402" w14:textId="77777777" w:rsidR="009D4EB5" w:rsidRDefault="00000000">
      <w:pPr>
        <w:pStyle w:val="Heading2"/>
      </w:pPr>
      <w:r>
        <w:t>IDFCFIRSTB</w:t>
      </w:r>
    </w:p>
    <w:p w14:paraId="68C7E175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8DB7C07" w14:textId="77777777">
        <w:tc>
          <w:tcPr>
            <w:tcW w:w="2880" w:type="dxa"/>
          </w:tcPr>
          <w:p w14:paraId="5721327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F9943AA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5C59B17" w14:textId="77777777" w:rsidR="009D4EB5" w:rsidRDefault="00000000">
            <w:r>
              <w:t>Call Volume</w:t>
            </w:r>
          </w:p>
        </w:tc>
      </w:tr>
      <w:tr w:rsidR="009D4EB5" w14:paraId="40F12704" w14:textId="77777777">
        <w:tc>
          <w:tcPr>
            <w:tcW w:w="2880" w:type="dxa"/>
          </w:tcPr>
          <w:p w14:paraId="0731D4A4" w14:textId="77777777" w:rsidR="009D4EB5" w:rsidRDefault="00000000">
            <w:r>
              <w:t>68.0</w:t>
            </w:r>
          </w:p>
        </w:tc>
        <w:tc>
          <w:tcPr>
            <w:tcW w:w="2880" w:type="dxa"/>
          </w:tcPr>
          <w:p w14:paraId="1DB73E9E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19E9FF3B" w14:textId="77777777" w:rsidR="009D4EB5" w:rsidRDefault="00000000">
            <w:r>
              <w:t>351.0</w:t>
            </w:r>
          </w:p>
        </w:tc>
      </w:tr>
      <w:tr w:rsidR="009D4EB5" w14:paraId="568902D8" w14:textId="77777777">
        <w:tc>
          <w:tcPr>
            <w:tcW w:w="2880" w:type="dxa"/>
          </w:tcPr>
          <w:p w14:paraId="7E72A136" w14:textId="77777777" w:rsidR="009D4EB5" w:rsidRDefault="00000000">
            <w:r>
              <w:t>69.0</w:t>
            </w:r>
          </w:p>
        </w:tc>
        <w:tc>
          <w:tcPr>
            <w:tcW w:w="2880" w:type="dxa"/>
          </w:tcPr>
          <w:p w14:paraId="0E9F8FE1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1A5F5693" w14:textId="77777777" w:rsidR="009D4EB5" w:rsidRDefault="00000000">
            <w:r>
              <w:t>302.0</w:t>
            </w:r>
          </w:p>
        </w:tc>
      </w:tr>
      <w:tr w:rsidR="009D4EB5" w14:paraId="7879E976" w14:textId="77777777">
        <w:tc>
          <w:tcPr>
            <w:tcW w:w="2880" w:type="dxa"/>
          </w:tcPr>
          <w:p w14:paraId="613EF035" w14:textId="77777777" w:rsidR="009D4EB5" w:rsidRDefault="00000000">
            <w:r>
              <w:t>70.0</w:t>
            </w:r>
          </w:p>
        </w:tc>
        <w:tc>
          <w:tcPr>
            <w:tcW w:w="2880" w:type="dxa"/>
          </w:tcPr>
          <w:p w14:paraId="469215FE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6D628AF6" w14:textId="77777777" w:rsidR="009D4EB5" w:rsidRDefault="00000000">
            <w:r>
              <w:t>nan</w:t>
            </w:r>
          </w:p>
        </w:tc>
      </w:tr>
      <w:tr w:rsidR="009D4EB5" w14:paraId="47F2CEE0" w14:textId="77777777">
        <w:tc>
          <w:tcPr>
            <w:tcW w:w="2880" w:type="dxa"/>
          </w:tcPr>
          <w:p w14:paraId="77FE5BDC" w14:textId="77777777" w:rsidR="009D4EB5" w:rsidRDefault="00000000">
            <w:r>
              <w:t>71.0</w:t>
            </w:r>
          </w:p>
        </w:tc>
        <w:tc>
          <w:tcPr>
            <w:tcW w:w="2880" w:type="dxa"/>
          </w:tcPr>
          <w:p w14:paraId="7416FAD5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30A1BD95" w14:textId="77777777" w:rsidR="009D4EB5" w:rsidRDefault="00000000">
            <w:r>
              <w:t>151.0</w:t>
            </w:r>
          </w:p>
        </w:tc>
      </w:tr>
      <w:tr w:rsidR="009D4EB5" w14:paraId="6138BB50" w14:textId="77777777">
        <w:tc>
          <w:tcPr>
            <w:tcW w:w="2880" w:type="dxa"/>
          </w:tcPr>
          <w:p w14:paraId="48F747BC" w14:textId="77777777" w:rsidR="009D4EB5" w:rsidRDefault="00000000">
            <w:r>
              <w:t>72.0</w:t>
            </w:r>
          </w:p>
        </w:tc>
        <w:tc>
          <w:tcPr>
            <w:tcW w:w="2880" w:type="dxa"/>
          </w:tcPr>
          <w:p w14:paraId="5187C166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6013588B" w14:textId="77777777" w:rsidR="009D4EB5" w:rsidRDefault="00000000">
            <w:r>
              <w:t>81.0</w:t>
            </w:r>
          </w:p>
        </w:tc>
      </w:tr>
      <w:tr w:rsidR="009D4EB5" w14:paraId="102C443B" w14:textId="77777777">
        <w:tc>
          <w:tcPr>
            <w:tcW w:w="2880" w:type="dxa"/>
          </w:tcPr>
          <w:p w14:paraId="5876DEB4" w14:textId="77777777" w:rsidR="009D4EB5" w:rsidRDefault="00000000">
            <w:r>
              <w:t>74.0</w:t>
            </w:r>
          </w:p>
        </w:tc>
        <w:tc>
          <w:tcPr>
            <w:tcW w:w="2880" w:type="dxa"/>
          </w:tcPr>
          <w:p w14:paraId="634A75C8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3A95640E" w14:textId="77777777" w:rsidR="009D4EB5" w:rsidRDefault="00000000">
            <w:r>
              <w:t>25.0</w:t>
            </w:r>
          </w:p>
        </w:tc>
      </w:tr>
      <w:tr w:rsidR="009D4EB5" w14:paraId="428547E7" w14:textId="77777777">
        <w:tc>
          <w:tcPr>
            <w:tcW w:w="2880" w:type="dxa"/>
          </w:tcPr>
          <w:p w14:paraId="0D42486E" w14:textId="77777777" w:rsidR="009D4EB5" w:rsidRDefault="00000000">
            <w:r>
              <w:t>76.0</w:t>
            </w:r>
          </w:p>
        </w:tc>
        <w:tc>
          <w:tcPr>
            <w:tcW w:w="2880" w:type="dxa"/>
          </w:tcPr>
          <w:p w14:paraId="42E151E4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590F7EEE" w14:textId="77777777" w:rsidR="009D4EB5" w:rsidRDefault="00000000">
            <w:r>
              <w:t>36.0</w:t>
            </w:r>
          </w:p>
        </w:tc>
      </w:tr>
    </w:tbl>
    <w:p w14:paraId="0E2441C9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5DFED48" w14:textId="77777777">
        <w:tc>
          <w:tcPr>
            <w:tcW w:w="2880" w:type="dxa"/>
          </w:tcPr>
          <w:p w14:paraId="1FFC7FD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4C0D09E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641006C0" w14:textId="77777777" w:rsidR="009D4EB5" w:rsidRDefault="00000000">
            <w:r>
              <w:t>Put Volume</w:t>
            </w:r>
          </w:p>
        </w:tc>
      </w:tr>
      <w:tr w:rsidR="009D4EB5" w14:paraId="61E6C50F" w14:textId="77777777">
        <w:tc>
          <w:tcPr>
            <w:tcW w:w="2880" w:type="dxa"/>
          </w:tcPr>
          <w:p w14:paraId="0A9ED4D3" w14:textId="77777777" w:rsidR="009D4EB5" w:rsidRDefault="00000000">
            <w:r>
              <w:t>46.0</w:t>
            </w:r>
          </w:p>
        </w:tc>
        <w:tc>
          <w:tcPr>
            <w:tcW w:w="2880" w:type="dxa"/>
          </w:tcPr>
          <w:p w14:paraId="0A576B30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56B7BD52" w14:textId="77777777" w:rsidR="009D4EB5" w:rsidRDefault="00000000">
            <w:r>
              <w:t>5.0</w:t>
            </w:r>
          </w:p>
        </w:tc>
      </w:tr>
      <w:tr w:rsidR="009D4EB5" w14:paraId="49412CDF" w14:textId="77777777">
        <w:tc>
          <w:tcPr>
            <w:tcW w:w="2880" w:type="dxa"/>
          </w:tcPr>
          <w:p w14:paraId="6D22BB38" w14:textId="77777777" w:rsidR="009D4EB5" w:rsidRDefault="00000000">
            <w:r>
              <w:t>48.0</w:t>
            </w:r>
          </w:p>
        </w:tc>
        <w:tc>
          <w:tcPr>
            <w:tcW w:w="2880" w:type="dxa"/>
          </w:tcPr>
          <w:p w14:paraId="68754D53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77245E43" w14:textId="77777777" w:rsidR="009D4EB5" w:rsidRDefault="00000000">
            <w:r>
              <w:t>nan</w:t>
            </w:r>
          </w:p>
        </w:tc>
      </w:tr>
      <w:tr w:rsidR="009D4EB5" w14:paraId="49C44481" w14:textId="77777777">
        <w:tc>
          <w:tcPr>
            <w:tcW w:w="2880" w:type="dxa"/>
          </w:tcPr>
          <w:p w14:paraId="64633CA7" w14:textId="77777777" w:rsidR="009D4EB5" w:rsidRDefault="00000000">
            <w:r>
              <w:t>50.0</w:t>
            </w:r>
          </w:p>
        </w:tc>
        <w:tc>
          <w:tcPr>
            <w:tcW w:w="2880" w:type="dxa"/>
          </w:tcPr>
          <w:p w14:paraId="4E1AC41C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73E24028" w14:textId="77777777" w:rsidR="009D4EB5" w:rsidRDefault="00000000">
            <w:r>
              <w:t>11.0</w:t>
            </w:r>
          </w:p>
        </w:tc>
      </w:tr>
      <w:tr w:rsidR="009D4EB5" w14:paraId="22A9F199" w14:textId="77777777">
        <w:tc>
          <w:tcPr>
            <w:tcW w:w="2880" w:type="dxa"/>
          </w:tcPr>
          <w:p w14:paraId="0984DA04" w14:textId="77777777" w:rsidR="009D4EB5" w:rsidRDefault="00000000">
            <w:r>
              <w:t>51.0</w:t>
            </w:r>
          </w:p>
        </w:tc>
        <w:tc>
          <w:tcPr>
            <w:tcW w:w="2880" w:type="dxa"/>
          </w:tcPr>
          <w:p w14:paraId="48AC7410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1AED74E3" w14:textId="77777777" w:rsidR="009D4EB5" w:rsidRDefault="00000000">
            <w:r>
              <w:t>2.0</w:t>
            </w:r>
          </w:p>
        </w:tc>
      </w:tr>
      <w:tr w:rsidR="009D4EB5" w14:paraId="4EB7B6D5" w14:textId="77777777">
        <w:tc>
          <w:tcPr>
            <w:tcW w:w="2880" w:type="dxa"/>
          </w:tcPr>
          <w:p w14:paraId="6CA638D8" w14:textId="77777777" w:rsidR="009D4EB5" w:rsidRDefault="00000000">
            <w:r>
              <w:t>52.0</w:t>
            </w:r>
          </w:p>
        </w:tc>
        <w:tc>
          <w:tcPr>
            <w:tcW w:w="2880" w:type="dxa"/>
          </w:tcPr>
          <w:p w14:paraId="3FDFB480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041C5A0F" w14:textId="77777777" w:rsidR="009D4EB5" w:rsidRDefault="00000000">
            <w:r>
              <w:t>175.0</w:t>
            </w:r>
          </w:p>
        </w:tc>
      </w:tr>
      <w:tr w:rsidR="009D4EB5" w14:paraId="43E66060" w14:textId="77777777">
        <w:tc>
          <w:tcPr>
            <w:tcW w:w="2880" w:type="dxa"/>
          </w:tcPr>
          <w:p w14:paraId="78EDEADC" w14:textId="77777777" w:rsidR="009D4EB5" w:rsidRDefault="00000000">
            <w:r>
              <w:t>53.0</w:t>
            </w:r>
          </w:p>
        </w:tc>
        <w:tc>
          <w:tcPr>
            <w:tcW w:w="2880" w:type="dxa"/>
          </w:tcPr>
          <w:p w14:paraId="5A57DFD3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78327CB0" w14:textId="77777777" w:rsidR="009D4EB5" w:rsidRDefault="00000000">
            <w:r>
              <w:t>2.0</w:t>
            </w:r>
          </w:p>
        </w:tc>
      </w:tr>
      <w:tr w:rsidR="009D4EB5" w14:paraId="316F5F4E" w14:textId="77777777">
        <w:tc>
          <w:tcPr>
            <w:tcW w:w="2880" w:type="dxa"/>
          </w:tcPr>
          <w:p w14:paraId="780C2733" w14:textId="77777777" w:rsidR="009D4EB5" w:rsidRDefault="00000000">
            <w:r>
              <w:t>54.0</w:t>
            </w:r>
          </w:p>
        </w:tc>
        <w:tc>
          <w:tcPr>
            <w:tcW w:w="2880" w:type="dxa"/>
          </w:tcPr>
          <w:p w14:paraId="0548D80D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56951C66" w14:textId="77777777" w:rsidR="009D4EB5" w:rsidRDefault="00000000">
            <w:r>
              <w:t>19.0</w:t>
            </w:r>
          </w:p>
        </w:tc>
      </w:tr>
      <w:tr w:rsidR="009D4EB5" w14:paraId="37AA188A" w14:textId="77777777">
        <w:tc>
          <w:tcPr>
            <w:tcW w:w="2880" w:type="dxa"/>
          </w:tcPr>
          <w:p w14:paraId="18A7FC8B" w14:textId="77777777" w:rsidR="009D4EB5" w:rsidRDefault="00000000">
            <w:r>
              <w:t>55.0</w:t>
            </w:r>
          </w:p>
        </w:tc>
        <w:tc>
          <w:tcPr>
            <w:tcW w:w="2880" w:type="dxa"/>
          </w:tcPr>
          <w:p w14:paraId="7F9025BA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58044A7A" w14:textId="77777777" w:rsidR="009D4EB5" w:rsidRDefault="00000000">
            <w:r>
              <w:t>479.0</w:t>
            </w:r>
          </w:p>
        </w:tc>
      </w:tr>
      <w:tr w:rsidR="009D4EB5" w14:paraId="76530789" w14:textId="77777777">
        <w:tc>
          <w:tcPr>
            <w:tcW w:w="2880" w:type="dxa"/>
          </w:tcPr>
          <w:p w14:paraId="137C4765" w14:textId="77777777" w:rsidR="009D4EB5" w:rsidRDefault="00000000">
            <w:r>
              <w:t>56.0</w:t>
            </w:r>
          </w:p>
        </w:tc>
        <w:tc>
          <w:tcPr>
            <w:tcW w:w="2880" w:type="dxa"/>
          </w:tcPr>
          <w:p w14:paraId="21CB9854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1A9F8F8E" w14:textId="77777777" w:rsidR="009D4EB5" w:rsidRDefault="00000000">
            <w:r>
              <w:t>132.0</w:t>
            </w:r>
          </w:p>
        </w:tc>
      </w:tr>
      <w:tr w:rsidR="009D4EB5" w14:paraId="0BFBF701" w14:textId="77777777">
        <w:tc>
          <w:tcPr>
            <w:tcW w:w="2880" w:type="dxa"/>
          </w:tcPr>
          <w:p w14:paraId="6A550183" w14:textId="77777777" w:rsidR="009D4EB5" w:rsidRDefault="00000000">
            <w:r>
              <w:t>57.0</w:t>
            </w:r>
          </w:p>
        </w:tc>
        <w:tc>
          <w:tcPr>
            <w:tcW w:w="2880" w:type="dxa"/>
          </w:tcPr>
          <w:p w14:paraId="5A27EA69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4858A698" w14:textId="77777777" w:rsidR="009D4EB5" w:rsidRDefault="00000000">
            <w:r>
              <w:t>221.0</w:t>
            </w:r>
          </w:p>
        </w:tc>
      </w:tr>
      <w:tr w:rsidR="009D4EB5" w14:paraId="562AB00E" w14:textId="77777777">
        <w:tc>
          <w:tcPr>
            <w:tcW w:w="2880" w:type="dxa"/>
          </w:tcPr>
          <w:p w14:paraId="5C3F9669" w14:textId="77777777" w:rsidR="009D4EB5" w:rsidRDefault="00000000">
            <w:r>
              <w:t>58.0</w:t>
            </w:r>
          </w:p>
        </w:tc>
        <w:tc>
          <w:tcPr>
            <w:tcW w:w="2880" w:type="dxa"/>
          </w:tcPr>
          <w:p w14:paraId="0E7A2B11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7FD2D462" w14:textId="77777777" w:rsidR="009D4EB5" w:rsidRDefault="00000000">
            <w:r>
              <w:t>319.0</w:t>
            </w:r>
          </w:p>
        </w:tc>
      </w:tr>
      <w:tr w:rsidR="009D4EB5" w14:paraId="102B3BA2" w14:textId="77777777">
        <w:tc>
          <w:tcPr>
            <w:tcW w:w="2880" w:type="dxa"/>
          </w:tcPr>
          <w:p w14:paraId="3EB0FE0D" w14:textId="77777777" w:rsidR="009D4EB5" w:rsidRDefault="00000000">
            <w:r>
              <w:t>59.0</w:t>
            </w:r>
          </w:p>
        </w:tc>
        <w:tc>
          <w:tcPr>
            <w:tcW w:w="2880" w:type="dxa"/>
          </w:tcPr>
          <w:p w14:paraId="270F00F5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05A46E61" w14:textId="77777777" w:rsidR="009D4EB5" w:rsidRDefault="00000000">
            <w:r>
              <w:t>136.0</w:t>
            </w:r>
          </w:p>
        </w:tc>
      </w:tr>
      <w:tr w:rsidR="009D4EB5" w14:paraId="24247403" w14:textId="77777777">
        <w:tc>
          <w:tcPr>
            <w:tcW w:w="2880" w:type="dxa"/>
          </w:tcPr>
          <w:p w14:paraId="659B78C3" w14:textId="77777777" w:rsidR="009D4EB5" w:rsidRDefault="00000000">
            <w:r>
              <w:t>60.0</w:t>
            </w:r>
          </w:p>
        </w:tc>
        <w:tc>
          <w:tcPr>
            <w:tcW w:w="2880" w:type="dxa"/>
          </w:tcPr>
          <w:p w14:paraId="1874B28D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4FF2794E" w14:textId="77777777" w:rsidR="009D4EB5" w:rsidRDefault="00000000">
            <w:r>
              <w:t>nan</w:t>
            </w:r>
          </w:p>
        </w:tc>
      </w:tr>
    </w:tbl>
    <w:p w14:paraId="2583664A" w14:textId="77777777" w:rsidR="009D4EB5" w:rsidRDefault="00000000">
      <w:r>
        <w:br/>
      </w:r>
    </w:p>
    <w:p w14:paraId="3CF7FE7F" w14:textId="77777777" w:rsidR="009D4EB5" w:rsidRDefault="00000000">
      <w:pPr>
        <w:pStyle w:val="Heading2"/>
      </w:pPr>
      <w:r>
        <w:t>IEX</w:t>
      </w:r>
    </w:p>
    <w:p w14:paraId="10EB3145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F8DD98E" w14:textId="77777777">
        <w:tc>
          <w:tcPr>
            <w:tcW w:w="2880" w:type="dxa"/>
          </w:tcPr>
          <w:p w14:paraId="29CDE37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A9BCC9B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6052CA1" w14:textId="77777777" w:rsidR="009D4EB5" w:rsidRDefault="00000000">
            <w:r>
              <w:t>Call Volume</w:t>
            </w:r>
          </w:p>
        </w:tc>
      </w:tr>
      <w:tr w:rsidR="009D4EB5" w14:paraId="74960786" w14:textId="77777777">
        <w:tc>
          <w:tcPr>
            <w:tcW w:w="2880" w:type="dxa"/>
          </w:tcPr>
          <w:p w14:paraId="6FDFF7D9" w14:textId="77777777" w:rsidR="009D4EB5" w:rsidRDefault="00000000">
            <w:r>
              <w:t>210.0</w:t>
            </w:r>
          </w:p>
        </w:tc>
        <w:tc>
          <w:tcPr>
            <w:tcW w:w="2880" w:type="dxa"/>
          </w:tcPr>
          <w:p w14:paraId="7E3422CF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31285D74" w14:textId="77777777" w:rsidR="009D4EB5" w:rsidRDefault="00000000">
            <w:r>
              <w:t>252.0</w:t>
            </w:r>
          </w:p>
        </w:tc>
      </w:tr>
    </w:tbl>
    <w:p w14:paraId="3AAB9E76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315C832" w14:textId="77777777">
        <w:tc>
          <w:tcPr>
            <w:tcW w:w="2880" w:type="dxa"/>
          </w:tcPr>
          <w:p w14:paraId="64EAD53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0031366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310BF72A" w14:textId="77777777" w:rsidR="009D4EB5" w:rsidRDefault="00000000">
            <w:r>
              <w:t>Put Volume</w:t>
            </w:r>
          </w:p>
        </w:tc>
      </w:tr>
      <w:tr w:rsidR="009D4EB5" w14:paraId="478DF366" w14:textId="77777777">
        <w:tc>
          <w:tcPr>
            <w:tcW w:w="2880" w:type="dxa"/>
          </w:tcPr>
          <w:p w14:paraId="65ADFA02" w14:textId="77777777" w:rsidR="009D4EB5" w:rsidRDefault="00000000">
            <w:r>
              <w:t>140.0</w:t>
            </w:r>
          </w:p>
        </w:tc>
        <w:tc>
          <w:tcPr>
            <w:tcW w:w="2880" w:type="dxa"/>
          </w:tcPr>
          <w:p w14:paraId="5E5D0261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31313368" w14:textId="77777777" w:rsidR="009D4EB5" w:rsidRDefault="00000000">
            <w:r>
              <w:t>7.0</w:t>
            </w:r>
          </w:p>
        </w:tc>
      </w:tr>
      <w:tr w:rsidR="009D4EB5" w14:paraId="17D072A4" w14:textId="77777777">
        <w:tc>
          <w:tcPr>
            <w:tcW w:w="2880" w:type="dxa"/>
          </w:tcPr>
          <w:p w14:paraId="2BBF68FF" w14:textId="77777777" w:rsidR="009D4EB5" w:rsidRDefault="00000000">
            <w:r>
              <w:t>145.0</w:t>
            </w:r>
          </w:p>
        </w:tc>
        <w:tc>
          <w:tcPr>
            <w:tcW w:w="2880" w:type="dxa"/>
          </w:tcPr>
          <w:p w14:paraId="692BC96A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4FDACBFC" w14:textId="77777777" w:rsidR="009D4EB5" w:rsidRDefault="00000000">
            <w:r>
              <w:t>26.0</w:t>
            </w:r>
          </w:p>
        </w:tc>
      </w:tr>
      <w:tr w:rsidR="009D4EB5" w14:paraId="1D156D1E" w14:textId="77777777">
        <w:tc>
          <w:tcPr>
            <w:tcW w:w="2880" w:type="dxa"/>
          </w:tcPr>
          <w:p w14:paraId="32CACD3A" w14:textId="77777777" w:rsidR="009D4EB5" w:rsidRDefault="00000000">
            <w:r>
              <w:t>150.0</w:t>
            </w:r>
          </w:p>
        </w:tc>
        <w:tc>
          <w:tcPr>
            <w:tcW w:w="2880" w:type="dxa"/>
          </w:tcPr>
          <w:p w14:paraId="29300722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328E6DC2" w14:textId="77777777" w:rsidR="009D4EB5" w:rsidRDefault="00000000">
            <w:r>
              <w:t>152.0</w:t>
            </w:r>
          </w:p>
        </w:tc>
      </w:tr>
      <w:tr w:rsidR="009D4EB5" w14:paraId="153A00B8" w14:textId="77777777">
        <w:tc>
          <w:tcPr>
            <w:tcW w:w="2880" w:type="dxa"/>
          </w:tcPr>
          <w:p w14:paraId="5A07CFDE" w14:textId="77777777" w:rsidR="009D4EB5" w:rsidRDefault="00000000">
            <w:r>
              <w:t>152.5</w:t>
            </w:r>
          </w:p>
        </w:tc>
        <w:tc>
          <w:tcPr>
            <w:tcW w:w="2880" w:type="dxa"/>
          </w:tcPr>
          <w:p w14:paraId="78BE6BC9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3C39ECB0" w14:textId="77777777" w:rsidR="009D4EB5" w:rsidRDefault="00000000">
            <w:r>
              <w:t>nan</w:t>
            </w:r>
          </w:p>
        </w:tc>
      </w:tr>
    </w:tbl>
    <w:p w14:paraId="6D3A5215" w14:textId="77777777" w:rsidR="009D4EB5" w:rsidRDefault="00000000">
      <w:r>
        <w:lastRenderedPageBreak/>
        <w:br/>
      </w:r>
    </w:p>
    <w:p w14:paraId="716BD527" w14:textId="77777777" w:rsidR="009D4EB5" w:rsidRDefault="00000000">
      <w:pPr>
        <w:pStyle w:val="Heading2"/>
      </w:pPr>
      <w:r>
        <w:t>IGL</w:t>
      </w:r>
    </w:p>
    <w:p w14:paraId="50DD3E2A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5E78614" w14:textId="77777777">
        <w:tc>
          <w:tcPr>
            <w:tcW w:w="2880" w:type="dxa"/>
          </w:tcPr>
          <w:p w14:paraId="52A6BAF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1601456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3DF90953" w14:textId="77777777" w:rsidR="009D4EB5" w:rsidRDefault="00000000">
            <w:r>
              <w:t>Call Volume</w:t>
            </w:r>
          </w:p>
        </w:tc>
      </w:tr>
      <w:tr w:rsidR="009D4EB5" w14:paraId="46E9E0E5" w14:textId="77777777">
        <w:tc>
          <w:tcPr>
            <w:tcW w:w="2880" w:type="dxa"/>
          </w:tcPr>
          <w:p w14:paraId="6E0F6755" w14:textId="77777777" w:rsidR="009D4EB5" w:rsidRDefault="00000000">
            <w:r>
              <w:t>240.0</w:t>
            </w:r>
          </w:p>
        </w:tc>
        <w:tc>
          <w:tcPr>
            <w:tcW w:w="2880" w:type="dxa"/>
          </w:tcPr>
          <w:p w14:paraId="5FFC1F50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664A2E94" w14:textId="77777777" w:rsidR="009D4EB5" w:rsidRDefault="00000000">
            <w:r>
              <w:t>172.0</w:t>
            </w:r>
          </w:p>
        </w:tc>
      </w:tr>
      <w:tr w:rsidR="009D4EB5" w14:paraId="4B3DB61D" w14:textId="77777777">
        <w:tc>
          <w:tcPr>
            <w:tcW w:w="2880" w:type="dxa"/>
          </w:tcPr>
          <w:p w14:paraId="15659812" w14:textId="77777777" w:rsidR="009D4EB5" w:rsidRDefault="00000000">
            <w:r>
              <w:t>245.0</w:t>
            </w:r>
          </w:p>
        </w:tc>
        <w:tc>
          <w:tcPr>
            <w:tcW w:w="2880" w:type="dxa"/>
          </w:tcPr>
          <w:p w14:paraId="7587AD13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71079721" w14:textId="77777777" w:rsidR="009D4EB5" w:rsidRDefault="00000000">
            <w:r>
              <w:t>5.0</w:t>
            </w:r>
          </w:p>
        </w:tc>
      </w:tr>
      <w:tr w:rsidR="009D4EB5" w14:paraId="4BC0BD41" w14:textId="77777777">
        <w:tc>
          <w:tcPr>
            <w:tcW w:w="2880" w:type="dxa"/>
          </w:tcPr>
          <w:p w14:paraId="19804A62" w14:textId="77777777" w:rsidR="009D4EB5" w:rsidRDefault="00000000">
            <w:r>
              <w:t>247.5</w:t>
            </w:r>
          </w:p>
        </w:tc>
        <w:tc>
          <w:tcPr>
            <w:tcW w:w="2880" w:type="dxa"/>
          </w:tcPr>
          <w:p w14:paraId="69B24EE4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788970FE" w14:textId="77777777" w:rsidR="009D4EB5" w:rsidRDefault="00000000">
            <w:r>
              <w:t>nan</w:t>
            </w:r>
          </w:p>
        </w:tc>
      </w:tr>
      <w:tr w:rsidR="009D4EB5" w14:paraId="255E5B6F" w14:textId="77777777">
        <w:tc>
          <w:tcPr>
            <w:tcW w:w="2880" w:type="dxa"/>
          </w:tcPr>
          <w:p w14:paraId="3C293F8E" w14:textId="77777777" w:rsidR="009D4EB5" w:rsidRDefault="00000000">
            <w:r>
              <w:t>250.0</w:t>
            </w:r>
          </w:p>
        </w:tc>
        <w:tc>
          <w:tcPr>
            <w:tcW w:w="2880" w:type="dxa"/>
          </w:tcPr>
          <w:p w14:paraId="1577F55E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360CD544" w14:textId="77777777" w:rsidR="009D4EB5" w:rsidRDefault="00000000">
            <w:r>
              <w:t>48.0</w:t>
            </w:r>
          </w:p>
        </w:tc>
      </w:tr>
      <w:tr w:rsidR="009D4EB5" w14:paraId="4D7A27D8" w14:textId="77777777">
        <w:tc>
          <w:tcPr>
            <w:tcW w:w="2880" w:type="dxa"/>
          </w:tcPr>
          <w:p w14:paraId="2FE680F9" w14:textId="77777777" w:rsidR="009D4EB5" w:rsidRDefault="00000000">
            <w:r>
              <w:t>255.0</w:t>
            </w:r>
          </w:p>
        </w:tc>
        <w:tc>
          <w:tcPr>
            <w:tcW w:w="2880" w:type="dxa"/>
          </w:tcPr>
          <w:p w14:paraId="38EEAD85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378391B9" w14:textId="77777777" w:rsidR="009D4EB5" w:rsidRDefault="00000000">
            <w:r>
              <w:t>nan</w:t>
            </w:r>
          </w:p>
        </w:tc>
      </w:tr>
    </w:tbl>
    <w:p w14:paraId="625767CD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9B3A556" w14:textId="77777777">
        <w:tc>
          <w:tcPr>
            <w:tcW w:w="2880" w:type="dxa"/>
          </w:tcPr>
          <w:p w14:paraId="4E36179C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C34AA58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B77B04F" w14:textId="77777777" w:rsidR="009D4EB5" w:rsidRDefault="00000000">
            <w:r>
              <w:t>Put Volume</w:t>
            </w:r>
          </w:p>
        </w:tc>
      </w:tr>
      <w:tr w:rsidR="009D4EB5" w14:paraId="5007BCFA" w14:textId="77777777">
        <w:tc>
          <w:tcPr>
            <w:tcW w:w="2880" w:type="dxa"/>
          </w:tcPr>
          <w:p w14:paraId="1BDA9788" w14:textId="77777777" w:rsidR="009D4EB5" w:rsidRDefault="00000000">
            <w:r>
              <w:t>160.0</w:t>
            </w:r>
          </w:p>
        </w:tc>
        <w:tc>
          <w:tcPr>
            <w:tcW w:w="2880" w:type="dxa"/>
          </w:tcPr>
          <w:p w14:paraId="2BF3F43B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48ED3B46" w14:textId="77777777" w:rsidR="009D4EB5" w:rsidRDefault="00000000">
            <w:r>
              <w:t>23.0</w:t>
            </w:r>
          </w:p>
        </w:tc>
      </w:tr>
      <w:tr w:rsidR="009D4EB5" w14:paraId="44AA9E46" w14:textId="77777777">
        <w:tc>
          <w:tcPr>
            <w:tcW w:w="2880" w:type="dxa"/>
          </w:tcPr>
          <w:p w14:paraId="53E9A6C6" w14:textId="77777777" w:rsidR="009D4EB5" w:rsidRDefault="00000000">
            <w:r>
              <w:t>165.0</w:t>
            </w:r>
          </w:p>
        </w:tc>
        <w:tc>
          <w:tcPr>
            <w:tcW w:w="2880" w:type="dxa"/>
          </w:tcPr>
          <w:p w14:paraId="45AFDF9B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072229CF" w14:textId="77777777" w:rsidR="009D4EB5" w:rsidRDefault="00000000">
            <w:r>
              <w:t>38.0</w:t>
            </w:r>
          </w:p>
        </w:tc>
      </w:tr>
    </w:tbl>
    <w:p w14:paraId="6086C67C" w14:textId="77777777" w:rsidR="009D4EB5" w:rsidRDefault="00000000">
      <w:r>
        <w:br/>
      </w:r>
    </w:p>
    <w:p w14:paraId="2D7961D5" w14:textId="77777777" w:rsidR="009D4EB5" w:rsidRDefault="00000000">
      <w:pPr>
        <w:pStyle w:val="Heading2"/>
      </w:pPr>
      <w:r>
        <w:t>INDHOTEL</w:t>
      </w:r>
    </w:p>
    <w:p w14:paraId="24AAF99A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694E6FC" w14:textId="77777777">
        <w:tc>
          <w:tcPr>
            <w:tcW w:w="2880" w:type="dxa"/>
          </w:tcPr>
          <w:p w14:paraId="4E365EE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6E3116B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01FFF61" w14:textId="77777777" w:rsidR="009D4EB5" w:rsidRDefault="00000000">
            <w:r>
              <w:t>Call Volume</w:t>
            </w:r>
          </w:p>
        </w:tc>
      </w:tr>
      <w:tr w:rsidR="009D4EB5" w14:paraId="63332EE4" w14:textId="77777777">
        <w:tc>
          <w:tcPr>
            <w:tcW w:w="2880" w:type="dxa"/>
          </w:tcPr>
          <w:p w14:paraId="196E149C" w14:textId="77777777" w:rsidR="009D4EB5" w:rsidRDefault="00000000">
            <w:r>
              <w:t>850.00</w:t>
            </w:r>
          </w:p>
        </w:tc>
        <w:tc>
          <w:tcPr>
            <w:tcW w:w="2880" w:type="dxa"/>
          </w:tcPr>
          <w:p w14:paraId="2F196DF4" w14:textId="77777777" w:rsidR="009D4EB5" w:rsidRDefault="00000000">
            <w:r>
              <w:t>5.45</w:t>
            </w:r>
          </w:p>
        </w:tc>
        <w:tc>
          <w:tcPr>
            <w:tcW w:w="2880" w:type="dxa"/>
          </w:tcPr>
          <w:p w14:paraId="7D9BF5D7" w14:textId="77777777" w:rsidR="009D4EB5" w:rsidRDefault="00000000">
            <w:r>
              <w:t>nan</w:t>
            </w:r>
          </w:p>
        </w:tc>
      </w:tr>
      <w:tr w:rsidR="009D4EB5" w14:paraId="593FF0FA" w14:textId="77777777">
        <w:tc>
          <w:tcPr>
            <w:tcW w:w="2880" w:type="dxa"/>
          </w:tcPr>
          <w:p w14:paraId="3D9ACF59" w14:textId="77777777" w:rsidR="009D4EB5" w:rsidRDefault="00000000">
            <w:r>
              <w:t>860.00</w:t>
            </w:r>
          </w:p>
        </w:tc>
        <w:tc>
          <w:tcPr>
            <w:tcW w:w="2880" w:type="dxa"/>
          </w:tcPr>
          <w:p w14:paraId="77116019" w14:textId="77777777" w:rsidR="009D4EB5" w:rsidRDefault="00000000">
            <w:r>
              <w:t>4.1</w:t>
            </w:r>
          </w:p>
        </w:tc>
        <w:tc>
          <w:tcPr>
            <w:tcW w:w="2880" w:type="dxa"/>
          </w:tcPr>
          <w:p w14:paraId="70A085F5" w14:textId="77777777" w:rsidR="009D4EB5" w:rsidRDefault="00000000">
            <w:r>
              <w:t>603.0</w:t>
            </w:r>
          </w:p>
        </w:tc>
      </w:tr>
      <w:tr w:rsidR="009D4EB5" w14:paraId="568FD8C8" w14:textId="77777777">
        <w:tc>
          <w:tcPr>
            <w:tcW w:w="2880" w:type="dxa"/>
          </w:tcPr>
          <w:p w14:paraId="050C9318" w14:textId="77777777" w:rsidR="009D4EB5" w:rsidRDefault="00000000">
            <w:r>
              <w:t>870.00</w:t>
            </w:r>
          </w:p>
        </w:tc>
        <w:tc>
          <w:tcPr>
            <w:tcW w:w="2880" w:type="dxa"/>
          </w:tcPr>
          <w:p w14:paraId="4E73C540" w14:textId="77777777" w:rsidR="009D4EB5" w:rsidRDefault="00000000">
            <w:r>
              <w:t>3.15</w:t>
            </w:r>
          </w:p>
        </w:tc>
        <w:tc>
          <w:tcPr>
            <w:tcW w:w="2880" w:type="dxa"/>
          </w:tcPr>
          <w:p w14:paraId="4A6317AB" w14:textId="77777777" w:rsidR="009D4EB5" w:rsidRDefault="00000000">
            <w:r>
              <w:t>644.0</w:t>
            </w:r>
          </w:p>
        </w:tc>
      </w:tr>
      <w:tr w:rsidR="009D4EB5" w14:paraId="263B0D5B" w14:textId="77777777">
        <w:tc>
          <w:tcPr>
            <w:tcW w:w="2880" w:type="dxa"/>
          </w:tcPr>
          <w:p w14:paraId="677C4C71" w14:textId="77777777" w:rsidR="009D4EB5" w:rsidRDefault="00000000">
            <w:r>
              <w:t>880.00</w:t>
            </w:r>
          </w:p>
        </w:tc>
        <w:tc>
          <w:tcPr>
            <w:tcW w:w="2880" w:type="dxa"/>
          </w:tcPr>
          <w:p w14:paraId="268D7873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1C528EC0" w14:textId="77777777" w:rsidR="009D4EB5" w:rsidRDefault="00000000">
            <w:r>
              <w:t>607.0</w:t>
            </w:r>
          </w:p>
        </w:tc>
      </w:tr>
      <w:tr w:rsidR="009D4EB5" w14:paraId="68370AD3" w14:textId="77777777">
        <w:tc>
          <w:tcPr>
            <w:tcW w:w="2880" w:type="dxa"/>
          </w:tcPr>
          <w:p w14:paraId="427C18FA" w14:textId="77777777" w:rsidR="009D4EB5" w:rsidRDefault="00000000">
            <w:r>
              <w:t>890.00</w:t>
            </w:r>
          </w:p>
        </w:tc>
        <w:tc>
          <w:tcPr>
            <w:tcW w:w="2880" w:type="dxa"/>
          </w:tcPr>
          <w:p w14:paraId="2DD6FC26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2B9402AA" w14:textId="77777777" w:rsidR="009D4EB5" w:rsidRDefault="00000000">
            <w:r>
              <w:t>233.0</w:t>
            </w:r>
          </w:p>
        </w:tc>
      </w:tr>
      <w:tr w:rsidR="009D4EB5" w14:paraId="3E1FD6F5" w14:textId="77777777">
        <w:tc>
          <w:tcPr>
            <w:tcW w:w="2880" w:type="dxa"/>
          </w:tcPr>
          <w:p w14:paraId="22A71D0B" w14:textId="77777777" w:rsidR="009D4EB5" w:rsidRDefault="00000000">
            <w:r>
              <w:t>900.00</w:t>
            </w:r>
          </w:p>
        </w:tc>
        <w:tc>
          <w:tcPr>
            <w:tcW w:w="2880" w:type="dxa"/>
          </w:tcPr>
          <w:p w14:paraId="0011E10D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48F37016" w14:textId="77777777" w:rsidR="009D4EB5" w:rsidRDefault="00000000">
            <w:r>
              <w:t>805.0</w:t>
            </w:r>
          </w:p>
        </w:tc>
      </w:tr>
      <w:tr w:rsidR="009D4EB5" w14:paraId="00283809" w14:textId="77777777">
        <w:tc>
          <w:tcPr>
            <w:tcW w:w="2880" w:type="dxa"/>
          </w:tcPr>
          <w:p w14:paraId="668649BF" w14:textId="77777777" w:rsidR="009D4EB5" w:rsidRDefault="00000000">
            <w:r>
              <w:t>910.00</w:t>
            </w:r>
          </w:p>
        </w:tc>
        <w:tc>
          <w:tcPr>
            <w:tcW w:w="2880" w:type="dxa"/>
          </w:tcPr>
          <w:p w14:paraId="48C80EEF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3DF1CBE7" w14:textId="77777777" w:rsidR="009D4EB5" w:rsidRDefault="00000000">
            <w:r>
              <w:t>101.0</w:t>
            </w:r>
          </w:p>
        </w:tc>
      </w:tr>
      <w:tr w:rsidR="009D4EB5" w14:paraId="4B474586" w14:textId="77777777">
        <w:tc>
          <w:tcPr>
            <w:tcW w:w="2880" w:type="dxa"/>
          </w:tcPr>
          <w:p w14:paraId="21FA5FF4" w14:textId="77777777" w:rsidR="009D4EB5" w:rsidRDefault="00000000">
            <w:r>
              <w:t>920.00</w:t>
            </w:r>
          </w:p>
        </w:tc>
        <w:tc>
          <w:tcPr>
            <w:tcW w:w="2880" w:type="dxa"/>
          </w:tcPr>
          <w:p w14:paraId="1D3FCD57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33B53F39" w14:textId="77777777" w:rsidR="009D4EB5" w:rsidRDefault="00000000">
            <w:r>
              <w:t>451.0</w:t>
            </w:r>
          </w:p>
        </w:tc>
      </w:tr>
      <w:tr w:rsidR="009D4EB5" w14:paraId="67D85508" w14:textId="77777777">
        <w:tc>
          <w:tcPr>
            <w:tcW w:w="2880" w:type="dxa"/>
          </w:tcPr>
          <w:p w14:paraId="0842FB07" w14:textId="77777777" w:rsidR="009D4EB5" w:rsidRDefault="00000000">
            <w:r>
              <w:t>940.00</w:t>
            </w:r>
          </w:p>
        </w:tc>
        <w:tc>
          <w:tcPr>
            <w:tcW w:w="2880" w:type="dxa"/>
          </w:tcPr>
          <w:p w14:paraId="0CA4EAC0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2DCE8BDC" w14:textId="77777777" w:rsidR="009D4EB5" w:rsidRDefault="00000000">
            <w:r>
              <w:t>nan</w:t>
            </w:r>
          </w:p>
        </w:tc>
      </w:tr>
      <w:tr w:rsidR="009D4EB5" w14:paraId="2C2266AC" w14:textId="77777777">
        <w:tc>
          <w:tcPr>
            <w:tcW w:w="2880" w:type="dxa"/>
          </w:tcPr>
          <w:p w14:paraId="7142F323" w14:textId="77777777" w:rsidR="009D4EB5" w:rsidRDefault="00000000">
            <w:r>
              <w:t>950.00</w:t>
            </w:r>
          </w:p>
        </w:tc>
        <w:tc>
          <w:tcPr>
            <w:tcW w:w="2880" w:type="dxa"/>
          </w:tcPr>
          <w:p w14:paraId="307680C0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4D36031E" w14:textId="77777777" w:rsidR="009D4EB5" w:rsidRDefault="00000000">
            <w:r>
              <w:t>nan</w:t>
            </w:r>
          </w:p>
        </w:tc>
      </w:tr>
      <w:tr w:rsidR="009D4EB5" w14:paraId="6F80C759" w14:textId="77777777">
        <w:tc>
          <w:tcPr>
            <w:tcW w:w="2880" w:type="dxa"/>
          </w:tcPr>
          <w:p w14:paraId="3EC9A6FB" w14:textId="77777777" w:rsidR="009D4EB5" w:rsidRDefault="00000000">
            <w:r>
              <w:t>960.00</w:t>
            </w:r>
          </w:p>
        </w:tc>
        <w:tc>
          <w:tcPr>
            <w:tcW w:w="2880" w:type="dxa"/>
          </w:tcPr>
          <w:p w14:paraId="5917C47F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7FDA29C1" w14:textId="77777777" w:rsidR="009D4EB5" w:rsidRDefault="00000000">
            <w:r>
              <w:t>1.0</w:t>
            </w:r>
          </w:p>
        </w:tc>
      </w:tr>
      <w:tr w:rsidR="009D4EB5" w14:paraId="6AA5EF32" w14:textId="77777777">
        <w:tc>
          <w:tcPr>
            <w:tcW w:w="2880" w:type="dxa"/>
          </w:tcPr>
          <w:p w14:paraId="3A6C9373" w14:textId="77777777" w:rsidR="009D4EB5" w:rsidRDefault="00000000">
            <w:r>
              <w:t>980.00</w:t>
            </w:r>
          </w:p>
        </w:tc>
        <w:tc>
          <w:tcPr>
            <w:tcW w:w="2880" w:type="dxa"/>
          </w:tcPr>
          <w:p w14:paraId="72616ED4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1EE5A2DE" w14:textId="77777777" w:rsidR="009D4EB5" w:rsidRDefault="00000000">
            <w:r>
              <w:t>nan</w:t>
            </w:r>
          </w:p>
        </w:tc>
      </w:tr>
      <w:tr w:rsidR="009D4EB5" w14:paraId="490905DD" w14:textId="77777777">
        <w:tc>
          <w:tcPr>
            <w:tcW w:w="2880" w:type="dxa"/>
          </w:tcPr>
          <w:p w14:paraId="7AD6351D" w14:textId="77777777" w:rsidR="009D4EB5" w:rsidRDefault="00000000">
            <w:r>
              <w:t>1,000.00</w:t>
            </w:r>
          </w:p>
        </w:tc>
        <w:tc>
          <w:tcPr>
            <w:tcW w:w="2880" w:type="dxa"/>
          </w:tcPr>
          <w:p w14:paraId="06C0A594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279CE4FA" w14:textId="77777777" w:rsidR="009D4EB5" w:rsidRDefault="00000000">
            <w:r>
              <w:t>5.0</w:t>
            </w:r>
          </w:p>
        </w:tc>
      </w:tr>
    </w:tbl>
    <w:p w14:paraId="7A32CE37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5FC6AB3" w14:textId="77777777">
        <w:tc>
          <w:tcPr>
            <w:tcW w:w="2880" w:type="dxa"/>
          </w:tcPr>
          <w:p w14:paraId="0A1E1982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FC537B7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BF736C2" w14:textId="77777777" w:rsidR="009D4EB5" w:rsidRDefault="00000000">
            <w:r>
              <w:t>Put Volume</w:t>
            </w:r>
          </w:p>
        </w:tc>
      </w:tr>
      <w:tr w:rsidR="009D4EB5" w14:paraId="5CA4CC1C" w14:textId="77777777">
        <w:tc>
          <w:tcPr>
            <w:tcW w:w="2880" w:type="dxa"/>
          </w:tcPr>
          <w:p w14:paraId="5F960DAC" w14:textId="77777777" w:rsidR="009D4EB5" w:rsidRDefault="00000000">
            <w:r>
              <w:t>640.00</w:t>
            </w:r>
          </w:p>
        </w:tc>
        <w:tc>
          <w:tcPr>
            <w:tcW w:w="2880" w:type="dxa"/>
          </w:tcPr>
          <w:p w14:paraId="1A97659D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3D22019E" w14:textId="77777777" w:rsidR="009D4EB5" w:rsidRDefault="00000000">
            <w:r>
              <w:t>18.0</w:t>
            </w:r>
          </w:p>
        </w:tc>
      </w:tr>
      <w:tr w:rsidR="009D4EB5" w14:paraId="22984AAF" w14:textId="77777777">
        <w:tc>
          <w:tcPr>
            <w:tcW w:w="2880" w:type="dxa"/>
          </w:tcPr>
          <w:p w14:paraId="3937337A" w14:textId="77777777" w:rsidR="009D4EB5" w:rsidRDefault="00000000">
            <w:r>
              <w:t>650.00</w:t>
            </w:r>
          </w:p>
        </w:tc>
        <w:tc>
          <w:tcPr>
            <w:tcW w:w="2880" w:type="dxa"/>
          </w:tcPr>
          <w:p w14:paraId="15BE98FA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4BFF7780" w14:textId="77777777" w:rsidR="009D4EB5" w:rsidRDefault="00000000">
            <w:r>
              <w:t>nan</w:t>
            </w:r>
          </w:p>
        </w:tc>
      </w:tr>
      <w:tr w:rsidR="009D4EB5" w14:paraId="69ADBBE2" w14:textId="77777777">
        <w:tc>
          <w:tcPr>
            <w:tcW w:w="2880" w:type="dxa"/>
          </w:tcPr>
          <w:p w14:paraId="4775E59A" w14:textId="77777777" w:rsidR="009D4EB5" w:rsidRDefault="00000000">
            <w:r>
              <w:t>660.00</w:t>
            </w:r>
          </w:p>
        </w:tc>
        <w:tc>
          <w:tcPr>
            <w:tcW w:w="2880" w:type="dxa"/>
          </w:tcPr>
          <w:p w14:paraId="10F63078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4FAE382B" w14:textId="77777777" w:rsidR="009D4EB5" w:rsidRDefault="00000000">
            <w:r>
              <w:t>10.0</w:t>
            </w:r>
          </w:p>
        </w:tc>
      </w:tr>
      <w:tr w:rsidR="009D4EB5" w14:paraId="6E6D7E53" w14:textId="77777777">
        <w:tc>
          <w:tcPr>
            <w:tcW w:w="2880" w:type="dxa"/>
          </w:tcPr>
          <w:p w14:paraId="490DCD61" w14:textId="77777777" w:rsidR="009D4EB5" w:rsidRDefault="00000000">
            <w:r>
              <w:t>680.00</w:t>
            </w:r>
          </w:p>
        </w:tc>
        <w:tc>
          <w:tcPr>
            <w:tcW w:w="2880" w:type="dxa"/>
          </w:tcPr>
          <w:p w14:paraId="318CDAE1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03B5BF03" w14:textId="77777777" w:rsidR="009D4EB5" w:rsidRDefault="00000000">
            <w:r>
              <w:t>62.0</w:t>
            </w:r>
          </w:p>
        </w:tc>
      </w:tr>
      <w:tr w:rsidR="009D4EB5" w14:paraId="0A7FA39A" w14:textId="77777777">
        <w:tc>
          <w:tcPr>
            <w:tcW w:w="2880" w:type="dxa"/>
          </w:tcPr>
          <w:p w14:paraId="799424BE" w14:textId="77777777" w:rsidR="009D4EB5" w:rsidRDefault="00000000">
            <w:r>
              <w:t>690.00</w:t>
            </w:r>
          </w:p>
        </w:tc>
        <w:tc>
          <w:tcPr>
            <w:tcW w:w="2880" w:type="dxa"/>
          </w:tcPr>
          <w:p w14:paraId="4352911F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51963517" w14:textId="77777777" w:rsidR="009D4EB5" w:rsidRDefault="00000000">
            <w:r>
              <w:t>27.0</w:t>
            </w:r>
          </w:p>
        </w:tc>
      </w:tr>
      <w:tr w:rsidR="009D4EB5" w14:paraId="31613DD9" w14:textId="77777777">
        <w:tc>
          <w:tcPr>
            <w:tcW w:w="2880" w:type="dxa"/>
          </w:tcPr>
          <w:p w14:paraId="5DB4022A" w14:textId="77777777" w:rsidR="009D4EB5" w:rsidRDefault="00000000">
            <w:r>
              <w:t>700.00</w:t>
            </w:r>
          </w:p>
        </w:tc>
        <w:tc>
          <w:tcPr>
            <w:tcW w:w="2880" w:type="dxa"/>
          </w:tcPr>
          <w:p w14:paraId="5DC40070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4351BA34" w14:textId="77777777" w:rsidR="009D4EB5" w:rsidRDefault="00000000">
            <w:r>
              <w:t>263.0</w:t>
            </w:r>
          </w:p>
        </w:tc>
      </w:tr>
      <w:tr w:rsidR="009D4EB5" w14:paraId="4047266C" w14:textId="77777777">
        <w:tc>
          <w:tcPr>
            <w:tcW w:w="2880" w:type="dxa"/>
          </w:tcPr>
          <w:p w14:paraId="7A8E8951" w14:textId="77777777" w:rsidR="009D4EB5" w:rsidRDefault="00000000">
            <w:r>
              <w:t>710.00</w:t>
            </w:r>
          </w:p>
        </w:tc>
        <w:tc>
          <w:tcPr>
            <w:tcW w:w="2880" w:type="dxa"/>
          </w:tcPr>
          <w:p w14:paraId="4936E050" w14:textId="77777777" w:rsidR="009D4EB5" w:rsidRDefault="00000000">
            <w:r>
              <w:t>2.25</w:t>
            </w:r>
          </w:p>
        </w:tc>
        <w:tc>
          <w:tcPr>
            <w:tcW w:w="2880" w:type="dxa"/>
          </w:tcPr>
          <w:p w14:paraId="59482884" w14:textId="77777777" w:rsidR="009D4EB5" w:rsidRDefault="00000000">
            <w:r>
              <w:t>47.0</w:t>
            </w:r>
          </w:p>
        </w:tc>
      </w:tr>
      <w:tr w:rsidR="009D4EB5" w14:paraId="38D83ED3" w14:textId="77777777">
        <w:tc>
          <w:tcPr>
            <w:tcW w:w="2880" w:type="dxa"/>
          </w:tcPr>
          <w:p w14:paraId="0499C83E" w14:textId="77777777" w:rsidR="009D4EB5" w:rsidRDefault="00000000">
            <w:r>
              <w:t>720.00</w:t>
            </w:r>
          </w:p>
        </w:tc>
        <w:tc>
          <w:tcPr>
            <w:tcW w:w="2880" w:type="dxa"/>
          </w:tcPr>
          <w:p w14:paraId="1AA39F2F" w14:textId="77777777" w:rsidR="009D4EB5" w:rsidRDefault="00000000">
            <w:r>
              <w:t>3.05</w:t>
            </w:r>
          </w:p>
        </w:tc>
        <w:tc>
          <w:tcPr>
            <w:tcW w:w="2880" w:type="dxa"/>
          </w:tcPr>
          <w:p w14:paraId="121E8B72" w14:textId="77777777" w:rsidR="009D4EB5" w:rsidRDefault="00000000">
            <w:r>
              <w:t>112.0</w:t>
            </w:r>
          </w:p>
        </w:tc>
      </w:tr>
      <w:tr w:rsidR="009D4EB5" w14:paraId="3A4DF031" w14:textId="77777777">
        <w:tc>
          <w:tcPr>
            <w:tcW w:w="2880" w:type="dxa"/>
          </w:tcPr>
          <w:p w14:paraId="5AEEF726" w14:textId="77777777" w:rsidR="009D4EB5" w:rsidRDefault="00000000">
            <w:r>
              <w:lastRenderedPageBreak/>
              <w:t>730.00</w:t>
            </w:r>
          </w:p>
        </w:tc>
        <w:tc>
          <w:tcPr>
            <w:tcW w:w="2880" w:type="dxa"/>
          </w:tcPr>
          <w:p w14:paraId="1C8C461F" w14:textId="77777777" w:rsidR="009D4EB5" w:rsidRDefault="00000000">
            <w:r>
              <w:t>4.2</w:t>
            </w:r>
          </w:p>
        </w:tc>
        <w:tc>
          <w:tcPr>
            <w:tcW w:w="2880" w:type="dxa"/>
          </w:tcPr>
          <w:p w14:paraId="4C6ADA85" w14:textId="77777777" w:rsidR="009D4EB5" w:rsidRDefault="00000000">
            <w:r>
              <w:t>370.0</w:t>
            </w:r>
          </w:p>
        </w:tc>
      </w:tr>
      <w:tr w:rsidR="009D4EB5" w14:paraId="4113BD47" w14:textId="77777777">
        <w:tc>
          <w:tcPr>
            <w:tcW w:w="2880" w:type="dxa"/>
          </w:tcPr>
          <w:p w14:paraId="5B045367" w14:textId="77777777" w:rsidR="009D4EB5" w:rsidRDefault="00000000">
            <w:r>
              <w:t>740.00</w:t>
            </w:r>
          </w:p>
        </w:tc>
        <w:tc>
          <w:tcPr>
            <w:tcW w:w="2880" w:type="dxa"/>
          </w:tcPr>
          <w:p w14:paraId="50007AD2" w14:textId="77777777" w:rsidR="009D4EB5" w:rsidRDefault="00000000">
            <w:r>
              <w:t>5.55</w:t>
            </w:r>
          </w:p>
        </w:tc>
        <w:tc>
          <w:tcPr>
            <w:tcW w:w="2880" w:type="dxa"/>
          </w:tcPr>
          <w:p w14:paraId="3D74B36A" w14:textId="77777777" w:rsidR="009D4EB5" w:rsidRDefault="00000000">
            <w:r>
              <w:t>400.0</w:t>
            </w:r>
          </w:p>
        </w:tc>
      </w:tr>
    </w:tbl>
    <w:p w14:paraId="2D51297B" w14:textId="77777777" w:rsidR="009D4EB5" w:rsidRDefault="00000000">
      <w:r>
        <w:br/>
      </w:r>
    </w:p>
    <w:p w14:paraId="1DB1219D" w14:textId="77777777" w:rsidR="009D4EB5" w:rsidRDefault="00000000">
      <w:pPr>
        <w:pStyle w:val="Heading2"/>
      </w:pPr>
      <w:r>
        <w:t>INDIAMART</w:t>
      </w:r>
    </w:p>
    <w:p w14:paraId="2F6333EA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761F3EF" w14:textId="77777777">
        <w:tc>
          <w:tcPr>
            <w:tcW w:w="2880" w:type="dxa"/>
          </w:tcPr>
          <w:p w14:paraId="0BCB747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73FFEFB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0D259F6E" w14:textId="77777777" w:rsidR="009D4EB5" w:rsidRDefault="00000000">
            <w:r>
              <w:t>Call Volume</w:t>
            </w:r>
          </w:p>
        </w:tc>
      </w:tr>
      <w:tr w:rsidR="009D4EB5" w14:paraId="66F3F34B" w14:textId="77777777">
        <w:tc>
          <w:tcPr>
            <w:tcW w:w="2880" w:type="dxa"/>
          </w:tcPr>
          <w:p w14:paraId="03D801C7" w14:textId="77777777" w:rsidR="009D4EB5" w:rsidRDefault="00000000">
            <w:r>
              <w:t>2,000.00</w:t>
            </w:r>
          </w:p>
        </w:tc>
        <w:tc>
          <w:tcPr>
            <w:tcW w:w="2880" w:type="dxa"/>
          </w:tcPr>
          <w:p w14:paraId="10C8DCC7" w14:textId="77777777" w:rsidR="009D4EB5" w:rsidRDefault="00000000">
            <w:r>
              <w:t>175.1</w:t>
            </w:r>
          </w:p>
        </w:tc>
        <w:tc>
          <w:tcPr>
            <w:tcW w:w="2880" w:type="dxa"/>
          </w:tcPr>
          <w:p w14:paraId="04CA7B97" w14:textId="77777777" w:rsidR="009D4EB5" w:rsidRDefault="00000000">
            <w:r>
              <w:t>nan</w:t>
            </w:r>
          </w:p>
        </w:tc>
      </w:tr>
      <w:tr w:rsidR="009D4EB5" w14:paraId="5D8E3120" w14:textId="77777777">
        <w:tc>
          <w:tcPr>
            <w:tcW w:w="2880" w:type="dxa"/>
          </w:tcPr>
          <w:p w14:paraId="37C9813A" w14:textId="77777777" w:rsidR="009D4EB5" w:rsidRDefault="00000000">
            <w:r>
              <w:t>2,060.00</w:t>
            </w:r>
          </w:p>
        </w:tc>
        <w:tc>
          <w:tcPr>
            <w:tcW w:w="2880" w:type="dxa"/>
          </w:tcPr>
          <w:p w14:paraId="486F6703" w14:textId="77777777" w:rsidR="009D4EB5" w:rsidRDefault="00000000">
            <w:r>
              <w:t>144.0</w:t>
            </w:r>
          </w:p>
        </w:tc>
        <w:tc>
          <w:tcPr>
            <w:tcW w:w="2880" w:type="dxa"/>
          </w:tcPr>
          <w:p w14:paraId="74CFA8DE" w14:textId="77777777" w:rsidR="009D4EB5" w:rsidRDefault="00000000">
            <w:r>
              <w:t>1.0</w:t>
            </w:r>
          </w:p>
        </w:tc>
      </w:tr>
      <w:tr w:rsidR="009D4EB5" w14:paraId="2981CC5A" w14:textId="77777777">
        <w:tc>
          <w:tcPr>
            <w:tcW w:w="2880" w:type="dxa"/>
          </w:tcPr>
          <w:p w14:paraId="32FF88CB" w14:textId="77777777" w:rsidR="009D4EB5" w:rsidRDefault="00000000">
            <w:r>
              <w:t>2,080.00</w:t>
            </w:r>
          </w:p>
        </w:tc>
        <w:tc>
          <w:tcPr>
            <w:tcW w:w="2880" w:type="dxa"/>
          </w:tcPr>
          <w:p w14:paraId="102FAA5E" w14:textId="77777777" w:rsidR="009D4EB5" w:rsidRDefault="00000000">
            <w:r>
              <w:t>138.2</w:t>
            </w:r>
          </w:p>
        </w:tc>
        <w:tc>
          <w:tcPr>
            <w:tcW w:w="2880" w:type="dxa"/>
          </w:tcPr>
          <w:p w14:paraId="0FA78ABA" w14:textId="77777777" w:rsidR="009D4EB5" w:rsidRDefault="00000000">
            <w:r>
              <w:t>nan</w:t>
            </w:r>
          </w:p>
        </w:tc>
      </w:tr>
      <w:tr w:rsidR="009D4EB5" w14:paraId="07F69555" w14:textId="77777777">
        <w:tc>
          <w:tcPr>
            <w:tcW w:w="2880" w:type="dxa"/>
          </w:tcPr>
          <w:p w14:paraId="738956CF" w14:textId="77777777" w:rsidR="009D4EB5" w:rsidRDefault="00000000">
            <w:r>
              <w:t>2,100.00</w:t>
            </w:r>
          </w:p>
        </w:tc>
        <w:tc>
          <w:tcPr>
            <w:tcW w:w="2880" w:type="dxa"/>
          </w:tcPr>
          <w:p w14:paraId="76D4334A" w14:textId="77777777" w:rsidR="009D4EB5" w:rsidRDefault="00000000">
            <w:r>
              <w:t>109.95</w:t>
            </w:r>
          </w:p>
        </w:tc>
        <w:tc>
          <w:tcPr>
            <w:tcW w:w="2880" w:type="dxa"/>
          </w:tcPr>
          <w:p w14:paraId="45C093E5" w14:textId="77777777" w:rsidR="009D4EB5" w:rsidRDefault="00000000">
            <w:r>
              <w:t>15.0</w:t>
            </w:r>
          </w:p>
        </w:tc>
      </w:tr>
      <w:tr w:rsidR="009D4EB5" w14:paraId="7E07C376" w14:textId="77777777">
        <w:tc>
          <w:tcPr>
            <w:tcW w:w="2880" w:type="dxa"/>
          </w:tcPr>
          <w:p w14:paraId="19CB88E4" w14:textId="77777777" w:rsidR="009D4EB5" w:rsidRDefault="00000000">
            <w:r>
              <w:t>2,120.00</w:t>
            </w:r>
          </w:p>
        </w:tc>
        <w:tc>
          <w:tcPr>
            <w:tcW w:w="2880" w:type="dxa"/>
          </w:tcPr>
          <w:p w14:paraId="304F5058" w14:textId="77777777" w:rsidR="009D4EB5" w:rsidRDefault="00000000">
            <w:r>
              <w:t>113.65</w:t>
            </w:r>
          </w:p>
        </w:tc>
        <w:tc>
          <w:tcPr>
            <w:tcW w:w="2880" w:type="dxa"/>
          </w:tcPr>
          <w:p w14:paraId="6DCA1EAD" w14:textId="77777777" w:rsidR="009D4EB5" w:rsidRDefault="00000000">
            <w:r>
              <w:t>nan</w:t>
            </w:r>
          </w:p>
        </w:tc>
      </w:tr>
      <w:tr w:rsidR="009D4EB5" w14:paraId="59A594A7" w14:textId="77777777">
        <w:tc>
          <w:tcPr>
            <w:tcW w:w="2880" w:type="dxa"/>
          </w:tcPr>
          <w:p w14:paraId="0AE2865F" w14:textId="77777777" w:rsidR="009D4EB5" w:rsidRDefault="00000000">
            <w:r>
              <w:t>2,140.00</w:t>
            </w:r>
          </w:p>
        </w:tc>
        <w:tc>
          <w:tcPr>
            <w:tcW w:w="2880" w:type="dxa"/>
          </w:tcPr>
          <w:p w14:paraId="2F49B1C5" w14:textId="77777777" w:rsidR="009D4EB5" w:rsidRDefault="00000000">
            <w:r>
              <w:t>88.0</w:t>
            </w:r>
          </w:p>
        </w:tc>
        <w:tc>
          <w:tcPr>
            <w:tcW w:w="2880" w:type="dxa"/>
          </w:tcPr>
          <w:p w14:paraId="3935A271" w14:textId="77777777" w:rsidR="009D4EB5" w:rsidRDefault="00000000">
            <w:r>
              <w:t>nan</w:t>
            </w:r>
          </w:p>
        </w:tc>
      </w:tr>
      <w:tr w:rsidR="009D4EB5" w14:paraId="38382EBB" w14:textId="77777777">
        <w:tc>
          <w:tcPr>
            <w:tcW w:w="2880" w:type="dxa"/>
          </w:tcPr>
          <w:p w14:paraId="4044AF12" w14:textId="77777777" w:rsidR="009D4EB5" w:rsidRDefault="00000000">
            <w:r>
              <w:t>2,160.00</w:t>
            </w:r>
          </w:p>
        </w:tc>
        <w:tc>
          <w:tcPr>
            <w:tcW w:w="2880" w:type="dxa"/>
          </w:tcPr>
          <w:p w14:paraId="25FD2EAA" w14:textId="77777777" w:rsidR="009D4EB5" w:rsidRDefault="00000000">
            <w:r>
              <w:t>76.5</w:t>
            </w:r>
          </w:p>
        </w:tc>
        <w:tc>
          <w:tcPr>
            <w:tcW w:w="2880" w:type="dxa"/>
          </w:tcPr>
          <w:p w14:paraId="7CF40386" w14:textId="77777777" w:rsidR="009D4EB5" w:rsidRDefault="00000000">
            <w:r>
              <w:t>17.0</w:t>
            </w:r>
          </w:p>
        </w:tc>
      </w:tr>
      <w:tr w:rsidR="009D4EB5" w14:paraId="3C445881" w14:textId="77777777">
        <w:tc>
          <w:tcPr>
            <w:tcW w:w="2880" w:type="dxa"/>
          </w:tcPr>
          <w:p w14:paraId="5E6589EF" w14:textId="77777777" w:rsidR="009D4EB5" w:rsidRDefault="00000000">
            <w:r>
              <w:t>2,180.00</w:t>
            </w:r>
          </w:p>
        </w:tc>
        <w:tc>
          <w:tcPr>
            <w:tcW w:w="2880" w:type="dxa"/>
          </w:tcPr>
          <w:p w14:paraId="78697308" w14:textId="77777777" w:rsidR="009D4EB5" w:rsidRDefault="00000000">
            <w:r>
              <w:t>69.0</w:t>
            </w:r>
          </w:p>
        </w:tc>
        <w:tc>
          <w:tcPr>
            <w:tcW w:w="2880" w:type="dxa"/>
          </w:tcPr>
          <w:p w14:paraId="006EF89D" w14:textId="77777777" w:rsidR="009D4EB5" w:rsidRDefault="00000000">
            <w:r>
              <w:t>18.0</w:t>
            </w:r>
          </w:p>
        </w:tc>
      </w:tr>
      <w:tr w:rsidR="009D4EB5" w14:paraId="2586F771" w14:textId="77777777">
        <w:tc>
          <w:tcPr>
            <w:tcW w:w="2880" w:type="dxa"/>
          </w:tcPr>
          <w:p w14:paraId="250432EB" w14:textId="77777777" w:rsidR="009D4EB5" w:rsidRDefault="00000000">
            <w:r>
              <w:t>2,200.00</w:t>
            </w:r>
          </w:p>
        </w:tc>
        <w:tc>
          <w:tcPr>
            <w:tcW w:w="2880" w:type="dxa"/>
          </w:tcPr>
          <w:p w14:paraId="2D222F73" w14:textId="77777777" w:rsidR="009D4EB5" w:rsidRDefault="00000000">
            <w:r>
              <w:t>58.5</w:t>
            </w:r>
          </w:p>
        </w:tc>
        <w:tc>
          <w:tcPr>
            <w:tcW w:w="2880" w:type="dxa"/>
          </w:tcPr>
          <w:p w14:paraId="13830C99" w14:textId="77777777" w:rsidR="009D4EB5" w:rsidRDefault="00000000">
            <w:r>
              <w:t>227.0</w:t>
            </w:r>
          </w:p>
        </w:tc>
      </w:tr>
      <w:tr w:rsidR="009D4EB5" w14:paraId="339AD845" w14:textId="77777777">
        <w:tc>
          <w:tcPr>
            <w:tcW w:w="2880" w:type="dxa"/>
          </w:tcPr>
          <w:p w14:paraId="45CF63D2" w14:textId="77777777" w:rsidR="009D4EB5" w:rsidRDefault="00000000">
            <w:r>
              <w:t>2,220.00</w:t>
            </w:r>
          </w:p>
        </w:tc>
        <w:tc>
          <w:tcPr>
            <w:tcW w:w="2880" w:type="dxa"/>
          </w:tcPr>
          <w:p w14:paraId="40354ADA" w14:textId="77777777" w:rsidR="009D4EB5" w:rsidRDefault="00000000">
            <w:r>
              <w:t>47.85</w:t>
            </w:r>
          </w:p>
        </w:tc>
        <w:tc>
          <w:tcPr>
            <w:tcW w:w="2880" w:type="dxa"/>
          </w:tcPr>
          <w:p w14:paraId="578565AF" w14:textId="77777777" w:rsidR="009D4EB5" w:rsidRDefault="00000000">
            <w:r>
              <w:t>11.0</w:t>
            </w:r>
          </w:p>
        </w:tc>
      </w:tr>
      <w:tr w:rsidR="009D4EB5" w14:paraId="15744006" w14:textId="77777777">
        <w:tc>
          <w:tcPr>
            <w:tcW w:w="2880" w:type="dxa"/>
          </w:tcPr>
          <w:p w14:paraId="5667A5E8" w14:textId="77777777" w:rsidR="009D4EB5" w:rsidRDefault="00000000">
            <w:r>
              <w:t>2,240.00</w:t>
            </w:r>
          </w:p>
        </w:tc>
        <w:tc>
          <w:tcPr>
            <w:tcW w:w="2880" w:type="dxa"/>
          </w:tcPr>
          <w:p w14:paraId="6154A320" w14:textId="77777777" w:rsidR="009D4EB5" w:rsidRDefault="00000000">
            <w:r>
              <w:t>54.75</w:t>
            </w:r>
          </w:p>
        </w:tc>
        <w:tc>
          <w:tcPr>
            <w:tcW w:w="2880" w:type="dxa"/>
          </w:tcPr>
          <w:p w14:paraId="0702E768" w14:textId="77777777" w:rsidR="009D4EB5" w:rsidRDefault="00000000">
            <w:r>
              <w:t>2.0</w:t>
            </w:r>
          </w:p>
        </w:tc>
      </w:tr>
      <w:tr w:rsidR="009D4EB5" w14:paraId="4F1D9B83" w14:textId="77777777">
        <w:tc>
          <w:tcPr>
            <w:tcW w:w="2880" w:type="dxa"/>
          </w:tcPr>
          <w:p w14:paraId="27C8E559" w14:textId="77777777" w:rsidR="009D4EB5" w:rsidRDefault="00000000">
            <w:r>
              <w:t>2,260.00</w:t>
            </w:r>
          </w:p>
        </w:tc>
        <w:tc>
          <w:tcPr>
            <w:tcW w:w="2880" w:type="dxa"/>
          </w:tcPr>
          <w:p w14:paraId="61133F87" w14:textId="77777777" w:rsidR="009D4EB5" w:rsidRDefault="00000000">
            <w:r>
              <w:t>31.65</w:t>
            </w:r>
          </w:p>
        </w:tc>
        <w:tc>
          <w:tcPr>
            <w:tcW w:w="2880" w:type="dxa"/>
          </w:tcPr>
          <w:p w14:paraId="3A7900B9" w14:textId="77777777" w:rsidR="009D4EB5" w:rsidRDefault="00000000">
            <w:r>
              <w:t>25.0</w:t>
            </w:r>
          </w:p>
        </w:tc>
      </w:tr>
      <w:tr w:rsidR="009D4EB5" w14:paraId="12224032" w14:textId="77777777">
        <w:tc>
          <w:tcPr>
            <w:tcW w:w="2880" w:type="dxa"/>
          </w:tcPr>
          <w:p w14:paraId="3DE3D66B" w14:textId="77777777" w:rsidR="009D4EB5" w:rsidRDefault="00000000">
            <w:r>
              <w:t>2,280.00</w:t>
            </w:r>
          </w:p>
        </w:tc>
        <w:tc>
          <w:tcPr>
            <w:tcW w:w="2880" w:type="dxa"/>
          </w:tcPr>
          <w:p w14:paraId="68A59AF0" w14:textId="77777777" w:rsidR="009D4EB5" w:rsidRDefault="00000000">
            <w:r>
              <w:t>36.65</w:t>
            </w:r>
          </w:p>
        </w:tc>
        <w:tc>
          <w:tcPr>
            <w:tcW w:w="2880" w:type="dxa"/>
          </w:tcPr>
          <w:p w14:paraId="3435E1C0" w14:textId="77777777" w:rsidR="009D4EB5" w:rsidRDefault="00000000">
            <w:r>
              <w:t>11.0</w:t>
            </w:r>
          </w:p>
        </w:tc>
      </w:tr>
      <w:tr w:rsidR="009D4EB5" w14:paraId="77E3CE1F" w14:textId="77777777">
        <w:tc>
          <w:tcPr>
            <w:tcW w:w="2880" w:type="dxa"/>
          </w:tcPr>
          <w:p w14:paraId="47056F8B" w14:textId="77777777" w:rsidR="009D4EB5" w:rsidRDefault="00000000">
            <w:r>
              <w:t>2,300.00</w:t>
            </w:r>
          </w:p>
        </w:tc>
        <w:tc>
          <w:tcPr>
            <w:tcW w:w="2880" w:type="dxa"/>
          </w:tcPr>
          <w:p w14:paraId="3694F5DF" w14:textId="77777777" w:rsidR="009D4EB5" w:rsidRDefault="00000000">
            <w:r>
              <w:t>25.0</w:t>
            </w:r>
          </w:p>
        </w:tc>
        <w:tc>
          <w:tcPr>
            <w:tcW w:w="2880" w:type="dxa"/>
          </w:tcPr>
          <w:p w14:paraId="0BA945B4" w14:textId="77777777" w:rsidR="009D4EB5" w:rsidRDefault="00000000">
            <w:r>
              <w:t>195.0</w:t>
            </w:r>
          </w:p>
        </w:tc>
      </w:tr>
      <w:tr w:rsidR="009D4EB5" w14:paraId="2A067BC6" w14:textId="77777777">
        <w:tc>
          <w:tcPr>
            <w:tcW w:w="2880" w:type="dxa"/>
          </w:tcPr>
          <w:p w14:paraId="79678341" w14:textId="77777777" w:rsidR="009D4EB5" w:rsidRDefault="00000000">
            <w:r>
              <w:t>2,320.00</w:t>
            </w:r>
          </w:p>
        </w:tc>
        <w:tc>
          <w:tcPr>
            <w:tcW w:w="2880" w:type="dxa"/>
          </w:tcPr>
          <w:p w14:paraId="13234888" w14:textId="77777777" w:rsidR="009D4EB5" w:rsidRDefault="00000000">
            <w:r>
              <w:t>35.0</w:t>
            </w:r>
          </w:p>
        </w:tc>
        <w:tc>
          <w:tcPr>
            <w:tcW w:w="2880" w:type="dxa"/>
          </w:tcPr>
          <w:p w14:paraId="4BA23CE2" w14:textId="77777777" w:rsidR="009D4EB5" w:rsidRDefault="00000000">
            <w:r>
              <w:t>nan</w:t>
            </w:r>
          </w:p>
        </w:tc>
      </w:tr>
      <w:tr w:rsidR="009D4EB5" w14:paraId="4AE04A3B" w14:textId="77777777">
        <w:tc>
          <w:tcPr>
            <w:tcW w:w="2880" w:type="dxa"/>
          </w:tcPr>
          <w:p w14:paraId="55C73451" w14:textId="77777777" w:rsidR="009D4EB5" w:rsidRDefault="00000000">
            <w:r>
              <w:t>2,340.00</w:t>
            </w:r>
          </w:p>
        </w:tc>
        <w:tc>
          <w:tcPr>
            <w:tcW w:w="2880" w:type="dxa"/>
          </w:tcPr>
          <w:p w14:paraId="562EFC03" w14:textId="77777777" w:rsidR="009D4EB5" w:rsidRDefault="00000000">
            <w:r>
              <w:t>22.0</w:t>
            </w:r>
          </w:p>
        </w:tc>
        <w:tc>
          <w:tcPr>
            <w:tcW w:w="2880" w:type="dxa"/>
          </w:tcPr>
          <w:p w14:paraId="6386F134" w14:textId="77777777" w:rsidR="009D4EB5" w:rsidRDefault="00000000">
            <w:r>
              <w:t>8.0</w:t>
            </w:r>
          </w:p>
        </w:tc>
      </w:tr>
      <w:tr w:rsidR="009D4EB5" w14:paraId="09B23F08" w14:textId="77777777">
        <w:tc>
          <w:tcPr>
            <w:tcW w:w="2880" w:type="dxa"/>
          </w:tcPr>
          <w:p w14:paraId="198C9A52" w14:textId="77777777" w:rsidR="009D4EB5" w:rsidRDefault="00000000">
            <w:r>
              <w:t>2,360.00</w:t>
            </w:r>
          </w:p>
        </w:tc>
        <w:tc>
          <w:tcPr>
            <w:tcW w:w="2880" w:type="dxa"/>
          </w:tcPr>
          <w:p w14:paraId="4208E9F2" w14:textId="77777777" w:rsidR="009D4EB5" w:rsidRDefault="00000000">
            <w:r>
              <w:t>13.8</w:t>
            </w:r>
          </w:p>
        </w:tc>
        <w:tc>
          <w:tcPr>
            <w:tcW w:w="2880" w:type="dxa"/>
          </w:tcPr>
          <w:p w14:paraId="6B03BE8E" w14:textId="77777777" w:rsidR="009D4EB5" w:rsidRDefault="00000000">
            <w:r>
              <w:t>15.0</w:t>
            </w:r>
          </w:p>
        </w:tc>
      </w:tr>
      <w:tr w:rsidR="009D4EB5" w14:paraId="4344FB53" w14:textId="77777777">
        <w:tc>
          <w:tcPr>
            <w:tcW w:w="2880" w:type="dxa"/>
          </w:tcPr>
          <w:p w14:paraId="1628C9AF" w14:textId="77777777" w:rsidR="009D4EB5" w:rsidRDefault="00000000">
            <w:r>
              <w:t>2,380.00</w:t>
            </w:r>
          </w:p>
        </w:tc>
        <w:tc>
          <w:tcPr>
            <w:tcW w:w="2880" w:type="dxa"/>
          </w:tcPr>
          <w:p w14:paraId="35CE05C2" w14:textId="77777777" w:rsidR="009D4EB5" w:rsidRDefault="00000000">
            <w:r>
              <w:t>12.9</w:t>
            </w:r>
          </w:p>
        </w:tc>
        <w:tc>
          <w:tcPr>
            <w:tcW w:w="2880" w:type="dxa"/>
          </w:tcPr>
          <w:p w14:paraId="3BBFAC62" w14:textId="77777777" w:rsidR="009D4EB5" w:rsidRDefault="00000000">
            <w:r>
              <w:t>32.0</w:t>
            </w:r>
          </w:p>
        </w:tc>
      </w:tr>
      <w:tr w:rsidR="009D4EB5" w14:paraId="50ACA423" w14:textId="77777777">
        <w:tc>
          <w:tcPr>
            <w:tcW w:w="2880" w:type="dxa"/>
          </w:tcPr>
          <w:p w14:paraId="486A832E" w14:textId="77777777" w:rsidR="009D4EB5" w:rsidRDefault="00000000">
            <w:r>
              <w:t>2,400.00</w:t>
            </w:r>
          </w:p>
        </w:tc>
        <w:tc>
          <w:tcPr>
            <w:tcW w:w="2880" w:type="dxa"/>
          </w:tcPr>
          <w:p w14:paraId="3937685C" w14:textId="77777777" w:rsidR="009D4EB5" w:rsidRDefault="00000000">
            <w:r>
              <w:t>11.55</w:t>
            </w:r>
          </w:p>
        </w:tc>
        <w:tc>
          <w:tcPr>
            <w:tcW w:w="2880" w:type="dxa"/>
          </w:tcPr>
          <w:p w14:paraId="1DAB5370" w14:textId="77777777" w:rsidR="009D4EB5" w:rsidRDefault="00000000">
            <w:r>
              <w:t>68.0</w:t>
            </w:r>
          </w:p>
        </w:tc>
      </w:tr>
      <w:tr w:rsidR="009D4EB5" w14:paraId="335659C9" w14:textId="77777777">
        <w:tc>
          <w:tcPr>
            <w:tcW w:w="2880" w:type="dxa"/>
          </w:tcPr>
          <w:p w14:paraId="0A21B241" w14:textId="77777777" w:rsidR="009D4EB5" w:rsidRDefault="00000000">
            <w:r>
              <w:t>2,420.00</w:t>
            </w:r>
          </w:p>
        </w:tc>
        <w:tc>
          <w:tcPr>
            <w:tcW w:w="2880" w:type="dxa"/>
          </w:tcPr>
          <w:p w14:paraId="49C00B6E" w14:textId="77777777" w:rsidR="009D4EB5" w:rsidRDefault="00000000">
            <w:r>
              <w:t>13.5</w:t>
            </w:r>
          </w:p>
        </w:tc>
        <w:tc>
          <w:tcPr>
            <w:tcW w:w="2880" w:type="dxa"/>
          </w:tcPr>
          <w:p w14:paraId="67834E0E" w14:textId="77777777" w:rsidR="009D4EB5" w:rsidRDefault="00000000">
            <w:r>
              <w:t>1.0</w:t>
            </w:r>
          </w:p>
        </w:tc>
      </w:tr>
      <w:tr w:rsidR="009D4EB5" w14:paraId="609A7D35" w14:textId="77777777">
        <w:tc>
          <w:tcPr>
            <w:tcW w:w="2880" w:type="dxa"/>
          </w:tcPr>
          <w:p w14:paraId="12BF40AD" w14:textId="77777777" w:rsidR="009D4EB5" w:rsidRDefault="00000000">
            <w:r>
              <w:t>2,500.00</w:t>
            </w:r>
          </w:p>
        </w:tc>
        <w:tc>
          <w:tcPr>
            <w:tcW w:w="2880" w:type="dxa"/>
          </w:tcPr>
          <w:p w14:paraId="4E20D95B" w14:textId="77777777" w:rsidR="009D4EB5" w:rsidRDefault="00000000">
            <w:r>
              <w:t>5.3</w:t>
            </w:r>
          </w:p>
        </w:tc>
        <w:tc>
          <w:tcPr>
            <w:tcW w:w="2880" w:type="dxa"/>
          </w:tcPr>
          <w:p w14:paraId="5D3F4DDA" w14:textId="77777777" w:rsidR="009D4EB5" w:rsidRDefault="00000000">
            <w:r>
              <w:t>120.0</w:t>
            </w:r>
          </w:p>
        </w:tc>
      </w:tr>
      <w:tr w:rsidR="009D4EB5" w14:paraId="7BE191FC" w14:textId="77777777">
        <w:tc>
          <w:tcPr>
            <w:tcW w:w="2880" w:type="dxa"/>
          </w:tcPr>
          <w:p w14:paraId="21C2525E" w14:textId="77777777" w:rsidR="009D4EB5" w:rsidRDefault="00000000">
            <w:r>
              <w:t>2,600.00</w:t>
            </w:r>
          </w:p>
        </w:tc>
        <w:tc>
          <w:tcPr>
            <w:tcW w:w="2880" w:type="dxa"/>
          </w:tcPr>
          <w:p w14:paraId="36DE9A25" w14:textId="77777777" w:rsidR="009D4EB5" w:rsidRDefault="00000000">
            <w:r>
              <w:t>3.2</w:t>
            </w:r>
          </w:p>
        </w:tc>
        <w:tc>
          <w:tcPr>
            <w:tcW w:w="2880" w:type="dxa"/>
          </w:tcPr>
          <w:p w14:paraId="14CC478C" w14:textId="77777777" w:rsidR="009D4EB5" w:rsidRDefault="00000000">
            <w:r>
              <w:t>361.0</w:t>
            </w:r>
          </w:p>
        </w:tc>
      </w:tr>
      <w:tr w:rsidR="009D4EB5" w14:paraId="53F52A59" w14:textId="77777777">
        <w:tc>
          <w:tcPr>
            <w:tcW w:w="2880" w:type="dxa"/>
          </w:tcPr>
          <w:p w14:paraId="17AA5F5E" w14:textId="77777777" w:rsidR="009D4EB5" w:rsidRDefault="00000000">
            <w:r>
              <w:t>2,640.00</w:t>
            </w:r>
          </w:p>
        </w:tc>
        <w:tc>
          <w:tcPr>
            <w:tcW w:w="2880" w:type="dxa"/>
          </w:tcPr>
          <w:p w14:paraId="7E19657F" w14:textId="77777777" w:rsidR="009D4EB5" w:rsidRDefault="00000000">
            <w:r>
              <w:t>3.8</w:t>
            </w:r>
          </w:p>
        </w:tc>
        <w:tc>
          <w:tcPr>
            <w:tcW w:w="2880" w:type="dxa"/>
          </w:tcPr>
          <w:p w14:paraId="2F57BCDD" w14:textId="77777777" w:rsidR="009D4EB5" w:rsidRDefault="00000000">
            <w:r>
              <w:t>150.0</w:t>
            </w:r>
          </w:p>
        </w:tc>
      </w:tr>
    </w:tbl>
    <w:p w14:paraId="7F667DC8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81008B4" w14:textId="77777777">
        <w:tc>
          <w:tcPr>
            <w:tcW w:w="2880" w:type="dxa"/>
          </w:tcPr>
          <w:p w14:paraId="19F45F9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F04CA8C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5DB45C3" w14:textId="77777777" w:rsidR="009D4EB5" w:rsidRDefault="00000000">
            <w:r>
              <w:t>Put Volume</w:t>
            </w:r>
          </w:p>
        </w:tc>
      </w:tr>
      <w:tr w:rsidR="009D4EB5" w14:paraId="3E6D94EA" w14:textId="77777777">
        <w:tc>
          <w:tcPr>
            <w:tcW w:w="2880" w:type="dxa"/>
          </w:tcPr>
          <w:p w14:paraId="2A2ACA71" w14:textId="77777777" w:rsidR="009D4EB5" w:rsidRDefault="00000000">
            <w:r>
              <w:t>1,720.00</w:t>
            </w:r>
          </w:p>
        </w:tc>
        <w:tc>
          <w:tcPr>
            <w:tcW w:w="2880" w:type="dxa"/>
          </w:tcPr>
          <w:p w14:paraId="46A51DDA" w14:textId="77777777" w:rsidR="009D4EB5" w:rsidRDefault="00000000">
            <w:r>
              <w:t>3.25</w:t>
            </w:r>
          </w:p>
        </w:tc>
        <w:tc>
          <w:tcPr>
            <w:tcW w:w="2880" w:type="dxa"/>
          </w:tcPr>
          <w:p w14:paraId="47771501" w14:textId="77777777" w:rsidR="009D4EB5" w:rsidRDefault="00000000">
            <w:r>
              <w:t>148.0</w:t>
            </w:r>
          </w:p>
        </w:tc>
      </w:tr>
      <w:tr w:rsidR="009D4EB5" w14:paraId="1526DDA3" w14:textId="77777777">
        <w:tc>
          <w:tcPr>
            <w:tcW w:w="2880" w:type="dxa"/>
          </w:tcPr>
          <w:p w14:paraId="0CF6AEC6" w14:textId="77777777" w:rsidR="009D4EB5" w:rsidRDefault="00000000">
            <w:r>
              <w:t>1,760.00</w:t>
            </w:r>
          </w:p>
        </w:tc>
        <w:tc>
          <w:tcPr>
            <w:tcW w:w="2880" w:type="dxa"/>
          </w:tcPr>
          <w:p w14:paraId="6E9BACA1" w14:textId="77777777" w:rsidR="009D4EB5" w:rsidRDefault="00000000">
            <w:r>
              <w:t>3.4</w:t>
            </w:r>
          </w:p>
        </w:tc>
        <w:tc>
          <w:tcPr>
            <w:tcW w:w="2880" w:type="dxa"/>
          </w:tcPr>
          <w:p w14:paraId="653AA05C" w14:textId="77777777" w:rsidR="009D4EB5" w:rsidRDefault="00000000">
            <w:r>
              <w:t>470.0</w:t>
            </w:r>
          </w:p>
        </w:tc>
      </w:tr>
      <w:tr w:rsidR="009D4EB5" w14:paraId="6C91CF48" w14:textId="77777777">
        <w:tc>
          <w:tcPr>
            <w:tcW w:w="2880" w:type="dxa"/>
          </w:tcPr>
          <w:p w14:paraId="0F11857E" w14:textId="77777777" w:rsidR="009D4EB5" w:rsidRDefault="00000000">
            <w:r>
              <w:t>1,800.00</w:t>
            </w:r>
          </w:p>
        </w:tc>
        <w:tc>
          <w:tcPr>
            <w:tcW w:w="2880" w:type="dxa"/>
          </w:tcPr>
          <w:p w14:paraId="2E3AECFE" w14:textId="77777777" w:rsidR="009D4EB5" w:rsidRDefault="00000000">
            <w:r>
              <w:t>4.2</w:t>
            </w:r>
          </w:p>
        </w:tc>
        <w:tc>
          <w:tcPr>
            <w:tcW w:w="2880" w:type="dxa"/>
          </w:tcPr>
          <w:p w14:paraId="25A2AB49" w14:textId="77777777" w:rsidR="009D4EB5" w:rsidRDefault="00000000">
            <w:r>
              <w:t>137.0</w:t>
            </w:r>
          </w:p>
        </w:tc>
      </w:tr>
      <w:tr w:rsidR="009D4EB5" w14:paraId="4BBFE62D" w14:textId="77777777">
        <w:tc>
          <w:tcPr>
            <w:tcW w:w="2880" w:type="dxa"/>
          </w:tcPr>
          <w:p w14:paraId="30C9ED1A" w14:textId="77777777" w:rsidR="009D4EB5" w:rsidRDefault="00000000">
            <w:r>
              <w:t>1,860.00</w:t>
            </w:r>
          </w:p>
        </w:tc>
        <w:tc>
          <w:tcPr>
            <w:tcW w:w="2880" w:type="dxa"/>
          </w:tcPr>
          <w:p w14:paraId="4D99C04F" w14:textId="77777777" w:rsidR="009D4EB5" w:rsidRDefault="00000000">
            <w:r>
              <w:t>5.0</w:t>
            </w:r>
          </w:p>
        </w:tc>
        <w:tc>
          <w:tcPr>
            <w:tcW w:w="2880" w:type="dxa"/>
          </w:tcPr>
          <w:p w14:paraId="1E736394" w14:textId="77777777" w:rsidR="009D4EB5" w:rsidRDefault="00000000">
            <w:r>
              <w:t>nan</w:t>
            </w:r>
          </w:p>
        </w:tc>
      </w:tr>
      <w:tr w:rsidR="009D4EB5" w14:paraId="6F9145F2" w14:textId="77777777">
        <w:tc>
          <w:tcPr>
            <w:tcW w:w="2880" w:type="dxa"/>
          </w:tcPr>
          <w:p w14:paraId="1BEE3C25" w14:textId="77777777" w:rsidR="009D4EB5" w:rsidRDefault="00000000">
            <w:r>
              <w:t>1,880.00</w:t>
            </w:r>
          </w:p>
        </w:tc>
        <w:tc>
          <w:tcPr>
            <w:tcW w:w="2880" w:type="dxa"/>
          </w:tcPr>
          <w:p w14:paraId="1D860B38" w14:textId="77777777" w:rsidR="009D4EB5" w:rsidRDefault="00000000">
            <w:r>
              <w:t>6.6</w:t>
            </w:r>
          </w:p>
        </w:tc>
        <w:tc>
          <w:tcPr>
            <w:tcW w:w="2880" w:type="dxa"/>
          </w:tcPr>
          <w:p w14:paraId="3A692A87" w14:textId="77777777" w:rsidR="009D4EB5" w:rsidRDefault="00000000">
            <w:r>
              <w:t>nan</w:t>
            </w:r>
          </w:p>
        </w:tc>
      </w:tr>
      <w:tr w:rsidR="009D4EB5" w14:paraId="533309D0" w14:textId="77777777">
        <w:tc>
          <w:tcPr>
            <w:tcW w:w="2880" w:type="dxa"/>
          </w:tcPr>
          <w:p w14:paraId="33354B01" w14:textId="77777777" w:rsidR="009D4EB5" w:rsidRDefault="00000000">
            <w:r>
              <w:t>1,900.00</w:t>
            </w:r>
          </w:p>
        </w:tc>
        <w:tc>
          <w:tcPr>
            <w:tcW w:w="2880" w:type="dxa"/>
          </w:tcPr>
          <w:p w14:paraId="1E8B2308" w14:textId="77777777" w:rsidR="009D4EB5" w:rsidRDefault="00000000">
            <w:r>
              <w:t>5.75</w:t>
            </w:r>
          </w:p>
        </w:tc>
        <w:tc>
          <w:tcPr>
            <w:tcW w:w="2880" w:type="dxa"/>
          </w:tcPr>
          <w:p w14:paraId="5ACBB030" w14:textId="77777777" w:rsidR="009D4EB5" w:rsidRDefault="00000000">
            <w:r>
              <w:t>29.0</w:t>
            </w:r>
          </w:p>
        </w:tc>
      </w:tr>
      <w:tr w:rsidR="009D4EB5" w14:paraId="4A503A3F" w14:textId="77777777">
        <w:tc>
          <w:tcPr>
            <w:tcW w:w="2880" w:type="dxa"/>
          </w:tcPr>
          <w:p w14:paraId="680C4B60" w14:textId="77777777" w:rsidR="009D4EB5" w:rsidRDefault="00000000">
            <w:r>
              <w:t>1,940.00</w:t>
            </w:r>
          </w:p>
        </w:tc>
        <w:tc>
          <w:tcPr>
            <w:tcW w:w="2880" w:type="dxa"/>
          </w:tcPr>
          <w:p w14:paraId="3AB48169" w14:textId="77777777" w:rsidR="009D4EB5" w:rsidRDefault="00000000">
            <w:r>
              <w:t>13.75</w:t>
            </w:r>
          </w:p>
        </w:tc>
        <w:tc>
          <w:tcPr>
            <w:tcW w:w="2880" w:type="dxa"/>
          </w:tcPr>
          <w:p w14:paraId="39D56353" w14:textId="77777777" w:rsidR="009D4EB5" w:rsidRDefault="00000000">
            <w:r>
              <w:t>nan</w:t>
            </w:r>
          </w:p>
        </w:tc>
      </w:tr>
      <w:tr w:rsidR="009D4EB5" w14:paraId="3033EFDC" w14:textId="77777777">
        <w:tc>
          <w:tcPr>
            <w:tcW w:w="2880" w:type="dxa"/>
          </w:tcPr>
          <w:p w14:paraId="02D76D97" w14:textId="77777777" w:rsidR="009D4EB5" w:rsidRDefault="00000000">
            <w:r>
              <w:t>1,980.00</w:t>
            </w:r>
          </w:p>
        </w:tc>
        <w:tc>
          <w:tcPr>
            <w:tcW w:w="2880" w:type="dxa"/>
          </w:tcPr>
          <w:p w14:paraId="1D93E025" w14:textId="77777777" w:rsidR="009D4EB5" w:rsidRDefault="00000000">
            <w:r>
              <w:t>10.85</w:t>
            </w:r>
          </w:p>
        </w:tc>
        <w:tc>
          <w:tcPr>
            <w:tcW w:w="2880" w:type="dxa"/>
          </w:tcPr>
          <w:p w14:paraId="4D0ABE50" w14:textId="77777777" w:rsidR="009D4EB5" w:rsidRDefault="00000000">
            <w:r>
              <w:t>11.0</w:t>
            </w:r>
          </w:p>
        </w:tc>
      </w:tr>
      <w:tr w:rsidR="009D4EB5" w14:paraId="1DE170A5" w14:textId="77777777">
        <w:tc>
          <w:tcPr>
            <w:tcW w:w="2880" w:type="dxa"/>
          </w:tcPr>
          <w:p w14:paraId="53859ADF" w14:textId="77777777" w:rsidR="009D4EB5" w:rsidRDefault="00000000">
            <w:r>
              <w:t>2,000.00</w:t>
            </w:r>
          </w:p>
        </w:tc>
        <w:tc>
          <w:tcPr>
            <w:tcW w:w="2880" w:type="dxa"/>
          </w:tcPr>
          <w:p w14:paraId="47932F95" w14:textId="77777777" w:rsidR="009D4EB5" w:rsidRDefault="00000000">
            <w:r>
              <w:t>12.1</w:t>
            </w:r>
          </w:p>
        </w:tc>
        <w:tc>
          <w:tcPr>
            <w:tcW w:w="2880" w:type="dxa"/>
          </w:tcPr>
          <w:p w14:paraId="74954769" w14:textId="77777777" w:rsidR="009D4EB5" w:rsidRDefault="00000000">
            <w:r>
              <w:t>90.0</w:t>
            </w:r>
          </w:p>
        </w:tc>
      </w:tr>
      <w:tr w:rsidR="009D4EB5" w14:paraId="5A2F745E" w14:textId="77777777">
        <w:tc>
          <w:tcPr>
            <w:tcW w:w="2880" w:type="dxa"/>
          </w:tcPr>
          <w:p w14:paraId="6CAB3A30" w14:textId="77777777" w:rsidR="009D4EB5" w:rsidRDefault="00000000">
            <w:r>
              <w:t>2,020.00</w:t>
            </w:r>
          </w:p>
        </w:tc>
        <w:tc>
          <w:tcPr>
            <w:tcW w:w="2880" w:type="dxa"/>
          </w:tcPr>
          <w:p w14:paraId="7FE431E1" w14:textId="77777777" w:rsidR="009D4EB5" w:rsidRDefault="00000000">
            <w:r>
              <w:t>14.5</w:t>
            </w:r>
          </w:p>
        </w:tc>
        <w:tc>
          <w:tcPr>
            <w:tcW w:w="2880" w:type="dxa"/>
          </w:tcPr>
          <w:p w14:paraId="705A7B0C" w14:textId="77777777" w:rsidR="009D4EB5" w:rsidRDefault="00000000">
            <w:r>
              <w:t>13.0</w:t>
            </w:r>
          </w:p>
        </w:tc>
      </w:tr>
      <w:tr w:rsidR="009D4EB5" w14:paraId="1CCAAC0B" w14:textId="77777777">
        <w:tc>
          <w:tcPr>
            <w:tcW w:w="2880" w:type="dxa"/>
          </w:tcPr>
          <w:p w14:paraId="69902179" w14:textId="77777777" w:rsidR="009D4EB5" w:rsidRDefault="00000000">
            <w:r>
              <w:t>2,040.00</w:t>
            </w:r>
          </w:p>
        </w:tc>
        <w:tc>
          <w:tcPr>
            <w:tcW w:w="2880" w:type="dxa"/>
          </w:tcPr>
          <w:p w14:paraId="59610B4D" w14:textId="77777777" w:rsidR="009D4EB5" w:rsidRDefault="00000000">
            <w:r>
              <w:t>18.9</w:t>
            </w:r>
          </w:p>
        </w:tc>
        <w:tc>
          <w:tcPr>
            <w:tcW w:w="2880" w:type="dxa"/>
          </w:tcPr>
          <w:p w14:paraId="7AFB7BD6" w14:textId="77777777" w:rsidR="009D4EB5" w:rsidRDefault="00000000">
            <w:r>
              <w:t>4.0</w:t>
            </w:r>
          </w:p>
        </w:tc>
      </w:tr>
      <w:tr w:rsidR="009D4EB5" w14:paraId="43727A52" w14:textId="77777777">
        <w:tc>
          <w:tcPr>
            <w:tcW w:w="2880" w:type="dxa"/>
          </w:tcPr>
          <w:p w14:paraId="2636D9AB" w14:textId="77777777" w:rsidR="009D4EB5" w:rsidRDefault="00000000">
            <w:r>
              <w:t>2,060.00</w:t>
            </w:r>
          </w:p>
        </w:tc>
        <w:tc>
          <w:tcPr>
            <w:tcW w:w="2880" w:type="dxa"/>
          </w:tcPr>
          <w:p w14:paraId="21494D64" w14:textId="77777777" w:rsidR="009D4EB5" w:rsidRDefault="00000000">
            <w:r>
              <w:t>37.0</w:t>
            </w:r>
          </w:p>
        </w:tc>
        <w:tc>
          <w:tcPr>
            <w:tcW w:w="2880" w:type="dxa"/>
          </w:tcPr>
          <w:p w14:paraId="142AA7C2" w14:textId="77777777" w:rsidR="009D4EB5" w:rsidRDefault="00000000">
            <w:r>
              <w:t>nan</w:t>
            </w:r>
          </w:p>
        </w:tc>
      </w:tr>
      <w:tr w:rsidR="009D4EB5" w14:paraId="713DDB06" w14:textId="77777777">
        <w:tc>
          <w:tcPr>
            <w:tcW w:w="2880" w:type="dxa"/>
          </w:tcPr>
          <w:p w14:paraId="19CB6226" w14:textId="77777777" w:rsidR="009D4EB5" w:rsidRDefault="00000000">
            <w:r>
              <w:t>2,080.00</w:t>
            </w:r>
          </w:p>
        </w:tc>
        <w:tc>
          <w:tcPr>
            <w:tcW w:w="2880" w:type="dxa"/>
          </w:tcPr>
          <w:p w14:paraId="2A8114C9" w14:textId="77777777" w:rsidR="009D4EB5" w:rsidRDefault="00000000">
            <w:r>
              <w:t>26.55</w:t>
            </w:r>
          </w:p>
        </w:tc>
        <w:tc>
          <w:tcPr>
            <w:tcW w:w="2880" w:type="dxa"/>
          </w:tcPr>
          <w:p w14:paraId="350739B6" w14:textId="77777777" w:rsidR="009D4EB5" w:rsidRDefault="00000000">
            <w:r>
              <w:t>14.0</w:t>
            </w:r>
          </w:p>
        </w:tc>
      </w:tr>
      <w:tr w:rsidR="009D4EB5" w14:paraId="0CCB2C72" w14:textId="77777777">
        <w:tc>
          <w:tcPr>
            <w:tcW w:w="2880" w:type="dxa"/>
          </w:tcPr>
          <w:p w14:paraId="6D086233" w14:textId="77777777" w:rsidR="009D4EB5" w:rsidRDefault="00000000">
            <w:r>
              <w:lastRenderedPageBreak/>
              <w:t>2,100.00</w:t>
            </w:r>
          </w:p>
        </w:tc>
        <w:tc>
          <w:tcPr>
            <w:tcW w:w="2880" w:type="dxa"/>
          </w:tcPr>
          <w:p w14:paraId="75AC2374" w14:textId="77777777" w:rsidR="009D4EB5" w:rsidRDefault="00000000">
            <w:r>
              <w:t>29.5</w:t>
            </w:r>
          </w:p>
        </w:tc>
        <w:tc>
          <w:tcPr>
            <w:tcW w:w="2880" w:type="dxa"/>
          </w:tcPr>
          <w:p w14:paraId="67D90CC1" w14:textId="77777777" w:rsidR="009D4EB5" w:rsidRDefault="00000000">
            <w:r>
              <w:t>89.0</w:t>
            </w:r>
          </w:p>
        </w:tc>
      </w:tr>
      <w:tr w:rsidR="009D4EB5" w14:paraId="0549FA90" w14:textId="77777777">
        <w:tc>
          <w:tcPr>
            <w:tcW w:w="2880" w:type="dxa"/>
          </w:tcPr>
          <w:p w14:paraId="6974CD34" w14:textId="77777777" w:rsidR="009D4EB5" w:rsidRDefault="00000000">
            <w:r>
              <w:t>2,120.00</w:t>
            </w:r>
          </w:p>
        </w:tc>
        <w:tc>
          <w:tcPr>
            <w:tcW w:w="2880" w:type="dxa"/>
          </w:tcPr>
          <w:p w14:paraId="40F14225" w14:textId="77777777" w:rsidR="009D4EB5" w:rsidRDefault="00000000">
            <w:r>
              <w:t>35.55</w:t>
            </w:r>
          </w:p>
        </w:tc>
        <w:tc>
          <w:tcPr>
            <w:tcW w:w="2880" w:type="dxa"/>
          </w:tcPr>
          <w:p w14:paraId="028361C2" w14:textId="77777777" w:rsidR="009D4EB5" w:rsidRDefault="00000000">
            <w:r>
              <w:t>nan</w:t>
            </w:r>
          </w:p>
        </w:tc>
      </w:tr>
      <w:tr w:rsidR="009D4EB5" w14:paraId="3BBAF0C9" w14:textId="77777777">
        <w:tc>
          <w:tcPr>
            <w:tcW w:w="2880" w:type="dxa"/>
          </w:tcPr>
          <w:p w14:paraId="021E2ACE" w14:textId="77777777" w:rsidR="009D4EB5" w:rsidRDefault="00000000">
            <w:r>
              <w:t>2,140.00</w:t>
            </w:r>
          </w:p>
        </w:tc>
        <w:tc>
          <w:tcPr>
            <w:tcW w:w="2880" w:type="dxa"/>
          </w:tcPr>
          <w:p w14:paraId="5A5CC5B1" w14:textId="77777777" w:rsidR="009D4EB5" w:rsidRDefault="00000000">
            <w:r>
              <w:t>40.45</w:t>
            </w:r>
          </w:p>
        </w:tc>
        <w:tc>
          <w:tcPr>
            <w:tcW w:w="2880" w:type="dxa"/>
          </w:tcPr>
          <w:p w14:paraId="3418EFF9" w14:textId="77777777" w:rsidR="009D4EB5" w:rsidRDefault="00000000">
            <w:r>
              <w:t>nan</w:t>
            </w:r>
          </w:p>
        </w:tc>
      </w:tr>
      <w:tr w:rsidR="009D4EB5" w14:paraId="3C7A2F1F" w14:textId="77777777">
        <w:tc>
          <w:tcPr>
            <w:tcW w:w="2880" w:type="dxa"/>
          </w:tcPr>
          <w:p w14:paraId="0DB413E2" w14:textId="77777777" w:rsidR="009D4EB5" w:rsidRDefault="00000000">
            <w:r>
              <w:t>2,160.00</w:t>
            </w:r>
          </w:p>
        </w:tc>
        <w:tc>
          <w:tcPr>
            <w:tcW w:w="2880" w:type="dxa"/>
          </w:tcPr>
          <w:p w14:paraId="506B75CE" w14:textId="77777777" w:rsidR="009D4EB5" w:rsidRDefault="00000000">
            <w:r>
              <w:t>47.25</w:t>
            </w:r>
          </w:p>
        </w:tc>
        <w:tc>
          <w:tcPr>
            <w:tcW w:w="2880" w:type="dxa"/>
          </w:tcPr>
          <w:p w14:paraId="45933C39" w14:textId="77777777" w:rsidR="009D4EB5" w:rsidRDefault="00000000">
            <w:r>
              <w:t>nan</w:t>
            </w:r>
          </w:p>
        </w:tc>
      </w:tr>
      <w:tr w:rsidR="009D4EB5" w14:paraId="232E48FC" w14:textId="77777777">
        <w:tc>
          <w:tcPr>
            <w:tcW w:w="2880" w:type="dxa"/>
          </w:tcPr>
          <w:p w14:paraId="366E9EFD" w14:textId="77777777" w:rsidR="009D4EB5" w:rsidRDefault="00000000">
            <w:r>
              <w:t>2,180.00</w:t>
            </w:r>
          </w:p>
        </w:tc>
        <w:tc>
          <w:tcPr>
            <w:tcW w:w="2880" w:type="dxa"/>
          </w:tcPr>
          <w:p w14:paraId="4CD62ADF" w14:textId="77777777" w:rsidR="009D4EB5" w:rsidRDefault="00000000">
            <w:r>
              <w:t>55.0</w:t>
            </w:r>
          </w:p>
        </w:tc>
        <w:tc>
          <w:tcPr>
            <w:tcW w:w="2880" w:type="dxa"/>
          </w:tcPr>
          <w:p w14:paraId="4F379A7B" w14:textId="77777777" w:rsidR="009D4EB5" w:rsidRDefault="00000000">
            <w:r>
              <w:t>1.0</w:t>
            </w:r>
          </w:p>
        </w:tc>
      </w:tr>
      <w:tr w:rsidR="009D4EB5" w14:paraId="15A05E51" w14:textId="77777777">
        <w:tc>
          <w:tcPr>
            <w:tcW w:w="2880" w:type="dxa"/>
          </w:tcPr>
          <w:p w14:paraId="41B2BF64" w14:textId="77777777" w:rsidR="009D4EB5" w:rsidRDefault="00000000">
            <w:r>
              <w:t>2,200.00</w:t>
            </w:r>
          </w:p>
        </w:tc>
        <w:tc>
          <w:tcPr>
            <w:tcW w:w="2880" w:type="dxa"/>
          </w:tcPr>
          <w:p w14:paraId="016542FD" w14:textId="77777777" w:rsidR="009D4EB5" w:rsidRDefault="00000000">
            <w:r>
              <w:t>72.0</w:t>
            </w:r>
          </w:p>
        </w:tc>
        <w:tc>
          <w:tcPr>
            <w:tcW w:w="2880" w:type="dxa"/>
          </w:tcPr>
          <w:p w14:paraId="24C7875A" w14:textId="77777777" w:rsidR="009D4EB5" w:rsidRDefault="00000000">
            <w:r>
              <w:t>28.0</w:t>
            </w:r>
          </w:p>
        </w:tc>
      </w:tr>
      <w:tr w:rsidR="009D4EB5" w14:paraId="3A5E88DE" w14:textId="77777777">
        <w:tc>
          <w:tcPr>
            <w:tcW w:w="2880" w:type="dxa"/>
          </w:tcPr>
          <w:p w14:paraId="444F0781" w14:textId="77777777" w:rsidR="009D4EB5" w:rsidRDefault="00000000">
            <w:r>
              <w:t>2,240.00</w:t>
            </w:r>
          </w:p>
        </w:tc>
        <w:tc>
          <w:tcPr>
            <w:tcW w:w="2880" w:type="dxa"/>
          </w:tcPr>
          <w:p w14:paraId="26DFB94B" w14:textId="77777777" w:rsidR="009D4EB5" w:rsidRDefault="00000000">
            <w:r>
              <w:t>87.0</w:t>
            </w:r>
          </w:p>
        </w:tc>
        <w:tc>
          <w:tcPr>
            <w:tcW w:w="2880" w:type="dxa"/>
          </w:tcPr>
          <w:p w14:paraId="6FD430BC" w14:textId="77777777" w:rsidR="009D4EB5" w:rsidRDefault="00000000">
            <w:r>
              <w:t>nan</w:t>
            </w:r>
          </w:p>
        </w:tc>
      </w:tr>
      <w:tr w:rsidR="009D4EB5" w14:paraId="633978CC" w14:textId="77777777">
        <w:tc>
          <w:tcPr>
            <w:tcW w:w="2880" w:type="dxa"/>
          </w:tcPr>
          <w:p w14:paraId="57B58E21" w14:textId="77777777" w:rsidR="009D4EB5" w:rsidRDefault="00000000">
            <w:r>
              <w:t>2,260.00</w:t>
            </w:r>
          </w:p>
        </w:tc>
        <w:tc>
          <w:tcPr>
            <w:tcW w:w="2880" w:type="dxa"/>
          </w:tcPr>
          <w:p w14:paraId="6B1A6DE3" w14:textId="77777777" w:rsidR="009D4EB5" w:rsidRDefault="00000000">
            <w:r>
              <w:t>100.0</w:t>
            </w:r>
          </w:p>
        </w:tc>
        <w:tc>
          <w:tcPr>
            <w:tcW w:w="2880" w:type="dxa"/>
          </w:tcPr>
          <w:p w14:paraId="6FF69EDD" w14:textId="77777777" w:rsidR="009D4EB5" w:rsidRDefault="00000000">
            <w:r>
              <w:t>nan</w:t>
            </w:r>
          </w:p>
        </w:tc>
      </w:tr>
      <w:tr w:rsidR="009D4EB5" w14:paraId="4600D663" w14:textId="77777777">
        <w:tc>
          <w:tcPr>
            <w:tcW w:w="2880" w:type="dxa"/>
          </w:tcPr>
          <w:p w14:paraId="2EDC1555" w14:textId="77777777" w:rsidR="009D4EB5" w:rsidRDefault="00000000">
            <w:r>
              <w:t>2,280.00</w:t>
            </w:r>
          </w:p>
        </w:tc>
        <w:tc>
          <w:tcPr>
            <w:tcW w:w="2880" w:type="dxa"/>
          </w:tcPr>
          <w:p w14:paraId="4C2B34F2" w14:textId="77777777" w:rsidR="009D4EB5" w:rsidRDefault="00000000">
            <w:r>
              <w:t>192.2</w:t>
            </w:r>
          </w:p>
        </w:tc>
        <w:tc>
          <w:tcPr>
            <w:tcW w:w="2880" w:type="dxa"/>
          </w:tcPr>
          <w:p w14:paraId="309B044D" w14:textId="77777777" w:rsidR="009D4EB5" w:rsidRDefault="00000000">
            <w:r>
              <w:t>nan</w:t>
            </w:r>
          </w:p>
        </w:tc>
      </w:tr>
      <w:tr w:rsidR="009D4EB5" w14:paraId="01E93381" w14:textId="77777777">
        <w:tc>
          <w:tcPr>
            <w:tcW w:w="2880" w:type="dxa"/>
          </w:tcPr>
          <w:p w14:paraId="292D7AB1" w14:textId="77777777" w:rsidR="009D4EB5" w:rsidRDefault="00000000">
            <w:r>
              <w:t>2,300.00</w:t>
            </w:r>
          </w:p>
        </w:tc>
        <w:tc>
          <w:tcPr>
            <w:tcW w:w="2880" w:type="dxa"/>
          </w:tcPr>
          <w:p w14:paraId="50C8B343" w14:textId="77777777" w:rsidR="009D4EB5" w:rsidRDefault="00000000">
            <w:r>
              <w:t>128.1</w:t>
            </w:r>
          </w:p>
        </w:tc>
        <w:tc>
          <w:tcPr>
            <w:tcW w:w="2880" w:type="dxa"/>
          </w:tcPr>
          <w:p w14:paraId="3E91FECF" w14:textId="77777777" w:rsidR="009D4EB5" w:rsidRDefault="00000000">
            <w:r>
              <w:t>7.0</w:t>
            </w:r>
          </w:p>
        </w:tc>
      </w:tr>
      <w:tr w:rsidR="009D4EB5" w14:paraId="16876861" w14:textId="77777777">
        <w:tc>
          <w:tcPr>
            <w:tcW w:w="2880" w:type="dxa"/>
          </w:tcPr>
          <w:p w14:paraId="6A698958" w14:textId="77777777" w:rsidR="009D4EB5" w:rsidRDefault="00000000">
            <w:r>
              <w:t>2,400.00</w:t>
            </w:r>
          </w:p>
        </w:tc>
        <w:tc>
          <w:tcPr>
            <w:tcW w:w="2880" w:type="dxa"/>
          </w:tcPr>
          <w:p w14:paraId="6DC6D8A0" w14:textId="77777777" w:rsidR="009D4EB5" w:rsidRDefault="00000000">
            <w:r>
              <w:t>330.0</w:t>
            </w:r>
          </w:p>
        </w:tc>
        <w:tc>
          <w:tcPr>
            <w:tcW w:w="2880" w:type="dxa"/>
          </w:tcPr>
          <w:p w14:paraId="007152F0" w14:textId="77777777" w:rsidR="009D4EB5" w:rsidRDefault="00000000">
            <w:r>
              <w:t>nan</w:t>
            </w:r>
          </w:p>
        </w:tc>
      </w:tr>
      <w:tr w:rsidR="009D4EB5" w14:paraId="3F4AE920" w14:textId="77777777">
        <w:tc>
          <w:tcPr>
            <w:tcW w:w="2880" w:type="dxa"/>
          </w:tcPr>
          <w:p w14:paraId="63BC04A3" w14:textId="77777777" w:rsidR="009D4EB5" w:rsidRDefault="00000000">
            <w:r>
              <w:t>2,480.00</w:t>
            </w:r>
          </w:p>
        </w:tc>
        <w:tc>
          <w:tcPr>
            <w:tcW w:w="2880" w:type="dxa"/>
          </w:tcPr>
          <w:p w14:paraId="3F0ADDC9" w14:textId="77777777" w:rsidR="009D4EB5" w:rsidRDefault="00000000">
            <w:r>
              <w:t>326.25</w:t>
            </w:r>
          </w:p>
        </w:tc>
        <w:tc>
          <w:tcPr>
            <w:tcW w:w="2880" w:type="dxa"/>
          </w:tcPr>
          <w:p w14:paraId="1EEB2DDB" w14:textId="77777777" w:rsidR="009D4EB5" w:rsidRDefault="00000000">
            <w:r>
              <w:t>nan</w:t>
            </w:r>
          </w:p>
        </w:tc>
      </w:tr>
      <w:tr w:rsidR="009D4EB5" w14:paraId="5E65B5A8" w14:textId="77777777">
        <w:tc>
          <w:tcPr>
            <w:tcW w:w="2880" w:type="dxa"/>
          </w:tcPr>
          <w:p w14:paraId="37DE3DCD" w14:textId="77777777" w:rsidR="009D4EB5" w:rsidRDefault="00000000">
            <w:r>
              <w:t>2,500.00</w:t>
            </w:r>
          </w:p>
        </w:tc>
        <w:tc>
          <w:tcPr>
            <w:tcW w:w="2880" w:type="dxa"/>
          </w:tcPr>
          <w:p w14:paraId="63F5BEC2" w14:textId="77777777" w:rsidR="009D4EB5" w:rsidRDefault="00000000">
            <w:r>
              <w:t>320.0</w:t>
            </w:r>
          </w:p>
        </w:tc>
        <w:tc>
          <w:tcPr>
            <w:tcW w:w="2880" w:type="dxa"/>
          </w:tcPr>
          <w:p w14:paraId="65A3F7C9" w14:textId="77777777" w:rsidR="009D4EB5" w:rsidRDefault="00000000">
            <w:r>
              <w:t>nan</w:t>
            </w:r>
          </w:p>
        </w:tc>
      </w:tr>
      <w:tr w:rsidR="009D4EB5" w14:paraId="4550BA09" w14:textId="77777777">
        <w:tc>
          <w:tcPr>
            <w:tcW w:w="2880" w:type="dxa"/>
          </w:tcPr>
          <w:p w14:paraId="7EF6CD7D" w14:textId="77777777" w:rsidR="009D4EB5" w:rsidRDefault="00000000">
            <w:r>
              <w:t>2,600.00</w:t>
            </w:r>
          </w:p>
        </w:tc>
        <w:tc>
          <w:tcPr>
            <w:tcW w:w="2880" w:type="dxa"/>
          </w:tcPr>
          <w:p w14:paraId="5D361DFC" w14:textId="77777777" w:rsidR="009D4EB5" w:rsidRDefault="00000000">
            <w:r>
              <w:t>515.0</w:t>
            </w:r>
          </w:p>
        </w:tc>
        <w:tc>
          <w:tcPr>
            <w:tcW w:w="2880" w:type="dxa"/>
          </w:tcPr>
          <w:p w14:paraId="002923D8" w14:textId="77777777" w:rsidR="009D4EB5" w:rsidRDefault="00000000">
            <w:r>
              <w:t>nan</w:t>
            </w:r>
          </w:p>
        </w:tc>
      </w:tr>
    </w:tbl>
    <w:p w14:paraId="44FDB753" w14:textId="77777777" w:rsidR="009D4EB5" w:rsidRDefault="00000000">
      <w:r>
        <w:br/>
      </w:r>
    </w:p>
    <w:p w14:paraId="546EBB06" w14:textId="77777777" w:rsidR="009D4EB5" w:rsidRDefault="00000000">
      <w:pPr>
        <w:pStyle w:val="Heading2"/>
      </w:pPr>
      <w:r>
        <w:t>INDIANB</w:t>
      </w:r>
    </w:p>
    <w:p w14:paraId="3709C726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6161999" w14:textId="77777777">
        <w:tc>
          <w:tcPr>
            <w:tcW w:w="2880" w:type="dxa"/>
          </w:tcPr>
          <w:p w14:paraId="0D29BAD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4F1D999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D356FFE" w14:textId="77777777" w:rsidR="009D4EB5" w:rsidRDefault="00000000">
            <w:r>
              <w:t>Call Volume</w:t>
            </w:r>
          </w:p>
        </w:tc>
      </w:tr>
      <w:tr w:rsidR="009D4EB5" w14:paraId="4F641978" w14:textId="77777777">
        <w:tc>
          <w:tcPr>
            <w:tcW w:w="2880" w:type="dxa"/>
          </w:tcPr>
          <w:p w14:paraId="38E0D082" w14:textId="77777777" w:rsidR="009D4EB5" w:rsidRDefault="00000000">
            <w:r>
              <w:t>470.0</w:t>
            </w:r>
          </w:p>
        </w:tc>
        <w:tc>
          <w:tcPr>
            <w:tcW w:w="2880" w:type="dxa"/>
          </w:tcPr>
          <w:p w14:paraId="23ABE179" w14:textId="77777777" w:rsidR="009D4EB5" w:rsidRDefault="00000000">
            <w:r>
              <w:t>72.7</w:t>
            </w:r>
          </w:p>
        </w:tc>
        <w:tc>
          <w:tcPr>
            <w:tcW w:w="2880" w:type="dxa"/>
          </w:tcPr>
          <w:p w14:paraId="13F5950F" w14:textId="77777777" w:rsidR="009D4EB5" w:rsidRDefault="00000000">
            <w:r>
              <w:t>nan</w:t>
            </w:r>
          </w:p>
        </w:tc>
      </w:tr>
      <w:tr w:rsidR="009D4EB5" w14:paraId="4BAB2FA4" w14:textId="77777777">
        <w:tc>
          <w:tcPr>
            <w:tcW w:w="2880" w:type="dxa"/>
          </w:tcPr>
          <w:p w14:paraId="4E31F333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6D4BC6DD" w14:textId="77777777" w:rsidR="009D4EB5" w:rsidRDefault="00000000">
            <w:r>
              <w:t>66.3</w:t>
            </w:r>
          </w:p>
        </w:tc>
        <w:tc>
          <w:tcPr>
            <w:tcW w:w="2880" w:type="dxa"/>
          </w:tcPr>
          <w:p w14:paraId="0F18F63D" w14:textId="77777777" w:rsidR="009D4EB5" w:rsidRDefault="00000000">
            <w:r>
              <w:t>nan</w:t>
            </w:r>
          </w:p>
        </w:tc>
      </w:tr>
      <w:tr w:rsidR="009D4EB5" w14:paraId="054C6BB8" w14:textId="77777777">
        <w:tc>
          <w:tcPr>
            <w:tcW w:w="2880" w:type="dxa"/>
          </w:tcPr>
          <w:p w14:paraId="014F8A3D" w14:textId="77777777" w:rsidR="009D4EB5" w:rsidRDefault="00000000">
            <w:r>
              <w:t>490.0</w:t>
            </w:r>
          </w:p>
        </w:tc>
        <w:tc>
          <w:tcPr>
            <w:tcW w:w="2880" w:type="dxa"/>
          </w:tcPr>
          <w:p w14:paraId="6376E999" w14:textId="77777777" w:rsidR="009D4EB5" w:rsidRDefault="00000000">
            <w:r>
              <w:t>62.55</w:t>
            </w:r>
          </w:p>
        </w:tc>
        <w:tc>
          <w:tcPr>
            <w:tcW w:w="2880" w:type="dxa"/>
          </w:tcPr>
          <w:p w14:paraId="63EC8F90" w14:textId="77777777" w:rsidR="009D4EB5" w:rsidRDefault="00000000">
            <w:r>
              <w:t>10.0</w:t>
            </w:r>
          </w:p>
        </w:tc>
      </w:tr>
      <w:tr w:rsidR="009D4EB5" w14:paraId="35BCEF91" w14:textId="77777777">
        <w:tc>
          <w:tcPr>
            <w:tcW w:w="2880" w:type="dxa"/>
          </w:tcPr>
          <w:p w14:paraId="5FCD349A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5E67F214" w14:textId="77777777" w:rsidR="009D4EB5" w:rsidRDefault="00000000">
            <w:r>
              <w:t>45.05</w:t>
            </w:r>
          </w:p>
        </w:tc>
        <w:tc>
          <w:tcPr>
            <w:tcW w:w="2880" w:type="dxa"/>
          </w:tcPr>
          <w:p w14:paraId="54BEC5F3" w14:textId="77777777" w:rsidR="009D4EB5" w:rsidRDefault="00000000">
            <w:r>
              <w:t>nan</w:t>
            </w:r>
          </w:p>
        </w:tc>
      </w:tr>
      <w:tr w:rsidR="009D4EB5" w14:paraId="1FC65773" w14:textId="77777777">
        <w:tc>
          <w:tcPr>
            <w:tcW w:w="2880" w:type="dxa"/>
          </w:tcPr>
          <w:p w14:paraId="2C3F63EB" w14:textId="77777777" w:rsidR="009D4EB5" w:rsidRDefault="00000000">
            <w:r>
              <w:t>510.0</w:t>
            </w:r>
          </w:p>
        </w:tc>
        <w:tc>
          <w:tcPr>
            <w:tcW w:w="2880" w:type="dxa"/>
          </w:tcPr>
          <w:p w14:paraId="16E90AD6" w14:textId="77777777" w:rsidR="009D4EB5" w:rsidRDefault="00000000">
            <w:r>
              <w:t>44.55</w:t>
            </w:r>
          </w:p>
        </w:tc>
        <w:tc>
          <w:tcPr>
            <w:tcW w:w="2880" w:type="dxa"/>
          </w:tcPr>
          <w:p w14:paraId="05516CC4" w14:textId="77777777" w:rsidR="009D4EB5" w:rsidRDefault="00000000">
            <w:r>
              <w:t>4.0</w:t>
            </w:r>
          </w:p>
        </w:tc>
      </w:tr>
      <w:tr w:rsidR="009D4EB5" w14:paraId="5F24FAEC" w14:textId="77777777">
        <w:tc>
          <w:tcPr>
            <w:tcW w:w="2880" w:type="dxa"/>
          </w:tcPr>
          <w:p w14:paraId="17158BC1" w14:textId="77777777" w:rsidR="009D4EB5" w:rsidRDefault="00000000">
            <w:r>
              <w:t>520.0</w:t>
            </w:r>
          </w:p>
        </w:tc>
        <w:tc>
          <w:tcPr>
            <w:tcW w:w="2880" w:type="dxa"/>
          </w:tcPr>
          <w:p w14:paraId="309F2EB3" w14:textId="77777777" w:rsidR="009D4EB5" w:rsidRDefault="00000000">
            <w:r>
              <w:t>37.25</w:t>
            </w:r>
          </w:p>
        </w:tc>
        <w:tc>
          <w:tcPr>
            <w:tcW w:w="2880" w:type="dxa"/>
          </w:tcPr>
          <w:p w14:paraId="65CF5CB8" w14:textId="77777777" w:rsidR="009D4EB5" w:rsidRDefault="00000000">
            <w:r>
              <w:t>41.0</w:t>
            </w:r>
          </w:p>
        </w:tc>
      </w:tr>
      <w:tr w:rsidR="009D4EB5" w14:paraId="4B181633" w14:textId="77777777">
        <w:tc>
          <w:tcPr>
            <w:tcW w:w="2880" w:type="dxa"/>
          </w:tcPr>
          <w:p w14:paraId="28BB2825" w14:textId="77777777" w:rsidR="009D4EB5" w:rsidRDefault="00000000">
            <w:r>
              <w:t>530.0</w:t>
            </w:r>
          </w:p>
        </w:tc>
        <w:tc>
          <w:tcPr>
            <w:tcW w:w="2880" w:type="dxa"/>
          </w:tcPr>
          <w:p w14:paraId="2EFFE950" w14:textId="77777777" w:rsidR="009D4EB5" w:rsidRDefault="00000000">
            <w:r>
              <w:t>30.9</w:t>
            </w:r>
          </w:p>
        </w:tc>
        <w:tc>
          <w:tcPr>
            <w:tcW w:w="2880" w:type="dxa"/>
          </w:tcPr>
          <w:p w14:paraId="2AA65BAF" w14:textId="77777777" w:rsidR="009D4EB5" w:rsidRDefault="00000000">
            <w:r>
              <w:t>26.0</w:t>
            </w:r>
          </w:p>
        </w:tc>
      </w:tr>
      <w:tr w:rsidR="009D4EB5" w14:paraId="5EBDABD5" w14:textId="77777777">
        <w:tc>
          <w:tcPr>
            <w:tcW w:w="2880" w:type="dxa"/>
          </w:tcPr>
          <w:p w14:paraId="76188342" w14:textId="77777777" w:rsidR="009D4EB5" w:rsidRDefault="00000000">
            <w:r>
              <w:t>540.0</w:t>
            </w:r>
          </w:p>
        </w:tc>
        <w:tc>
          <w:tcPr>
            <w:tcW w:w="2880" w:type="dxa"/>
          </w:tcPr>
          <w:p w14:paraId="257067ED" w14:textId="77777777" w:rsidR="009D4EB5" w:rsidRDefault="00000000">
            <w:r>
              <w:t>24.65</w:t>
            </w:r>
          </w:p>
        </w:tc>
        <w:tc>
          <w:tcPr>
            <w:tcW w:w="2880" w:type="dxa"/>
          </w:tcPr>
          <w:p w14:paraId="644FA6C4" w14:textId="77777777" w:rsidR="009D4EB5" w:rsidRDefault="00000000">
            <w:r>
              <w:t>101.0</w:t>
            </w:r>
          </w:p>
        </w:tc>
      </w:tr>
      <w:tr w:rsidR="009D4EB5" w14:paraId="5FC20DDB" w14:textId="77777777">
        <w:tc>
          <w:tcPr>
            <w:tcW w:w="2880" w:type="dxa"/>
          </w:tcPr>
          <w:p w14:paraId="2D75E32C" w14:textId="77777777" w:rsidR="009D4EB5" w:rsidRDefault="00000000">
            <w:r>
              <w:t>550.0</w:t>
            </w:r>
          </w:p>
        </w:tc>
        <w:tc>
          <w:tcPr>
            <w:tcW w:w="2880" w:type="dxa"/>
          </w:tcPr>
          <w:p w14:paraId="1E98CBD4" w14:textId="77777777" w:rsidR="009D4EB5" w:rsidRDefault="00000000">
            <w:r>
              <w:t>19.7</w:t>
            </w:r>
          </w:p>
        </w:tc>
        <w:tc>
          <w:tcPr>
            <w:tcW w:w="2880" w:type="dxa"/>
          </w:tcPr>
          <w:p w14:paraId="66D04A5F" w14:textId="77777777" w:rsidR="009D4EB5" w:rsidRDefault="00000000">
            <w:r>
              <w:t>575.0</w:t>
            </w:r>
          </w:p>
        </w:tc>
      </w:tr>
      <w:tr w:rsidR="009D4EB5" w14:paraId="6F2DB913" w14:textId="77777777">
        <w:tc>
          <w:tcPr>
            <w:tcW w:w="2880" w:type="dxa"/>
          </w:tcPr>
          <w:p w14:paraId="329A6140" w14:textId="77777777" w:rsidR="009D4EB5" w:rsidRDefault="00000000">
            <w:r>
              <w:t>560.0</w:t>
            </w:r>
          </w:p>
        </w:tc>
        <w:tc>
          <w:tcPr>
            <w:tcW w:w="2880" w:type="dxa"/>
          </w:tcPr>
          <w:p w14:paraId="6791B428" w14:textId="77777777" w:rsidR="009D4EB5" w:rsidRDefault="00000000">
            <w:r>
              <w:t>15.75</w:t>
            </w:r>
          </w:p>
        </w:tc>
        <w:tc>
          <w:tcPr>
            <w:tcW w:w="2880" w:type="dxa"/>
          </w:tcPr>
          <w:p w14:paraId="5BB94F8D" w14:textId="77777777" w:rsidR="009D4EB5" w:rsidRDefault="00000000">
            <w:r>
              <w:t>324.0</w:t>
            </w:r>
          </w:p>
        </w:tc>
      </w:tr>
      <w:tr w:rsidR="009D4EB5" w14:paraId="4C49EEE5" w14:textId="77777777">
        <w:tc>
          <w:tcPr>
            <w:tcW w:w="2880" w:type="dxa"/>
          </w:tcPr>
          <w:p w14:paraId="4821FA79" w14:textId="77777777" w:rsidR="009D4EB5" w:rsidRDefault="00000000">
            <w:r>
              <w:t>570.0</w:t>
            </w:r>
          </w:p>
        </w:tc>
        <w:tc>
          <w:tcPr>
            <w:tcW w:w="2880" w:type="dxa"/>
          </w:tcPr>
          <w:p w14:paraId="5A92D570" w14:textId="77777777" w:rsidR="009D4EB5" w:rsidRDefault="00000000">
            <w:r>
              <w:t>11.95</w:t>
            </w:r>
          </w:p>
        </w:tc>
        <w:tc>
          <w:tcPr>
            <w:tcW w:w="2880" w:type="dxa"/>
          </w:tcPr>
          <w:p w14:paraId="4E130F97" w14:textId="77777777" w:rsidR="009D4EB5" w:rsidRDefault="00000000">
            <w:r>
              <w:t>207.0</w:t>
            </w:r>
          </w:p>
        </w:tc>
      </w:tr>
      <w:tr w:rsidR="009D4EB5" w14:paraId="509F70EC" w14:textId="77777777">
        <w:tc>
          <w:tcPr>
            <w:tcW w:w="2880" w:type="dxa"/>
          </w:tcPr>
          <w:p w14:paraId="4B5E9544" w14:textId="77777777" w:rsidR="009D4EB5" w:rsidRDefault="00000000">
            <w:r>
              <w:t>580.0</w:t>
            </w:r>
          </w:p>
        </w:tc>
        <w:tc>
          <w:tcPr>
            <w:tcW w:w="2880" w:type="dxa"/>
          </w:tcPr>
          <w:p w14:paraId="069135E3" w14:textId="77777777" w:rsidR="009D4EB5" w:rsidRDefault="00000000">
            <w:r>
              <w:t>8.6</w:t>
            </w:r>
          </w:p>
        </w:tc>
        <w:tc>
          <w:tcPr>
            <w:tcW w:w="2880" w:type="dxa"/>
          </w:tcPr>
          <w:p w14:paraId="0BCCF353" w14:textId="77777777" w:rsidR="009D4EB5" w:rsidRDefault="00000000">
            <w:r>
              <w:t>119.0</w:t>
            </w:r>
          </w:p>
        </w:tc>
      </w:tr>
      <w:tr w:rsidR="009D4EB5" w14:paraId="7FC7CE22" w14:textId="77777777">
        <w:tc>
          <w:tcPr>
            <w:tcW w:w="2880" w:type="dxa"/>
          </w:tcPr>
          <w:p w14:paraId="0FBBE94D" w14:textId="77777777" w:rsidR="009D4EB5" w:rsidRDefault="00000000">
            <w:r>
              <w:t>590.0</w:t>
            </w:r>
          </w:p>
        </w:tc>
        <w:tc>
          <w:tcPr>
            <w:tcW w:w="2880" w:type="dxa"/>
          </w:tcPr>
          <w:p w14:paraId="36F1E11A" w14:textId="77777777" w:rsidR="009D4EB5" w:rsidRDefault="00000000">
            <w:r>
              <w:t>6.45</w:t>
            </w:r>
          </w:p>
        </w:tc>
        <w:tc>
          <w:tcPr>
            <w:tcW w:w="2880" w:type="dxa"/>
          </w:tcPr>
          <w:p w14:paraId="785569C6" w14:textId="77777777" w:rsidR="009D4EB5" w:rsidRDefault="00000000">
            <w:r>
              <w:t>42.0</w:t>
            </w:r>
          </w:p>
        </w:tc>
      </w:tr>
      <w:tr w:rsidR="009D4EB5" w14:paraId="254BCCCB" w14:textId="77777777">
        <w:tc>
          <w:tcPr>
            <w:tcW w:w="2880" w:type="dxa"/>
          </w:tcPr>
          <w:p w14:paraId="2F3BDC46" w14:textId="77777777" w:rsidR="009D4EB5" w:rsidRDefault="00000000">
            <w:r>
              <w:t>600.0</w:t>
            </w:r>
          </w:p>
        </w:tc>
        <w:tc>
          <w:tcPr>
            <w:tcW w:w="2880" w:type="dxa"/>
          </w:tcPr>
          <w:p w14:paraId="267E2EE4" w14:textId="77777777" w:rsidR="009D4EB5" w:rsidRDefault="00000000">
            <w:r>
              <w:t>4.9</w:t>
            </w:r>
          </w:p>
        </w:tc>
        <w:tc>
          <w:tcPr>
            <w:tcW w:w="2880" w:type="dxa"/>
          </w:tcPr>
          <w:p w14:paraId="51D9A2EA" w14:textId="77777777" w:rsidR="009D4EB5" w:rsidRDefault="00000000">
            <w:r>
              <w:t>346.0</w:t>
            </w:r>
          </w:p>
        </w:tc>
      </w:tr>
      <w:tr w:rsidR="009D4EB5" w14:paraId="2D9C7FF9" w14:textId="77777777">
        <w:tc>
          <w:tcPr>
            <w:tcW w:w="2880" w:type="dxa"/>
          </w:tcPr>
          <w:p w14:paraId="67FC3CCB" w14:textId="77777777" w:rsidR="009D4EB5" w:rsidRDefault="00000000">
            <w:r>
              <w:t>610.0</w:t>
            </w:r>
          </w:p>
        </w:tc>
        <w:tc>
          <w:tcPr>
            <w:tcW w:w="2880" w:type="dxa"/>
          </w:tcPr>
          <w:p w14:paraId="52B528AA" w14:textId="77777777" w:rsidR="009D4EB5" w:rsidRDefault="00000000">
            <w:r>
              <w:t>3.6</w:t>
            </w:r>
          </w:p>
        </w:tc>
        <w:tc>
          <w:tcPr>
            <w:tcW w:w="2880" w:type="dxa"/>
          </w:tcPr>
          <w:p w14:paraId="0AE5D156" w14:textId="77777777" w:rsidR="009D4EB5" w:rsidRDefault="00000000">
            <w:r>
              <w:t>54.0</w:t>
            </w:r>
          </w:p>
        </w:tc>
      </w:tr>
      <w:tr w:rsidR="009D4EB5" w14:paraId="1DB0CF78" w14:textId="77777777">
        <w:tc>
          <w:tcPr>
            <w:tcW w:w="2880" w:type="dxa"/>
          </w:tcPr>
          <w:p w14:paraId="67E641FB" w14:textId="77777777" w:rsidR="009D4EB5" w:rsidRDefault="00000000">
            <w:r>
              <w:t>620.0</w:t>
            </w:r>
          </w:p>
        </w:tc>
        <w:tc>
          <w:tcPr>
            <w:tcW w:w="2880" w:type="dxa"/>
          </w:tcPr>
          <w:p w14:paraId="077E21D0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0CE3E40F" w14:textId="77777777" w:rsidR="009D4EB5" w:rsidRDefault="00000000">
            <w:r>
              <w:t>161.0</w:t>
            </w:r>
          </w:p>
        </w:tc>
      </w:tr>
      <w:tr w:rsidR="009D4EB5" w14:paraId="7D6FF940" w14:textId="77777777">
        <w:tc>
          <w:tcPr>
            <w:tcW w:w="2880" w:type="dxa"/>
          </w:tcPr>
          <w:p w14:paraId="2313F507" w14:textId="77777777" w:rsidR="009D4EB5" w:rsidRDefault="00000000">
            <w:r>
              <w:t>640.0</w:t>
            </w:r>
          </w:p>
        </w:tc>
        <w:tc>
          <w:tcPr>
            <w:tcW w:w="2880" w:type="dxa"/>
          </w:tcPr>
          <w:p w14:paraId="4FABDD7E" w14:textId="77777777" w:rsidR="009D4EB5" w:rsidRDefault="00000000">
            <w:r>
              <w:t>1.55</w:t>
            </w:r>
          </w:p>
        </w:tc>
        <w:tc>
          <w:tcPr>
            <w:tcW w:w="2880" w:type="dxa"/>
          </w:tcPr>
          <w:p w14:paraId="0F5CFD59" w14:textId="77777777" w:rsidR="009D4EB5" w:rsidRDefault="00000000">
            <w:r>
              <w:t>39.0</w:t>
            </w:r>
          </w:p>
        </w:tc>
      </w:tr>
    </w:tbl>
    <w:p w14:paraId="4BB9F5C0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E5C3C99" w14:textId="77777777">
        <w:tc>
          <w:tcPr>
            <w:tcW w:w="2880" w:type="dxa"/>
          </w:tcPr>
          <w:p w14:paraId="38159700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F4EA315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6D32C6D" w14:textId="77777777" w:rsidR="009D4EB5" w:rsidRDefault="00000000">
            <w:r>
              <w:t>Put Volume</w:t>
            </w:r>
          </w:p>
        </w:tc>
      </w:tr>
      <w:tr w:rsidR="009D4EB5" w14:paraId="12EE7CB7" w14:textId="77777777">
        <w:tc>
          <w:tcPr>
            <w:tcW w:w="2880" w:type="dxa"/>
          </w:tcPr>
          <w:p w14:paraId="538D7BBE" w14:textId="77777777" w:rsidR="009D4EB5" w:rsidRDefault="00000000">
            <w:r>
              <w:t>420.0</w:t>
            </w:r>
          </w:p>
        </w:tc>
        <w:tc>
          <w:tcPr>
            <w:tcW w:w="2880" w:type="dxa"/>
          </w:tcPr>
          <w:p w14:paraId="75D110C5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707D5338" w14:textId="77777777" w:rsidR="009D4EB5" w:rsidRDefault="00000000">
            <w:r>
              <w:t>nan</w:t>
            </w:r>
          </w:p>
        </w:tc>
      </w:tr>
      <w:tr w:rsidR="009D4EB5" w14:paraId="499F4D23" w14:textId="77777777">
        <w:tc>
          <w:tcPr>
            <w:tcW w:w="2880" w:type="dxa"/>
          </w:tcPr>
          <w:p w14:paraId="62332536" w14:textId="77777777" w:rsidR="009D4EB5" w:rsidRDefault="00000000">
            <w:r>
              <w:t>440.0</w:t>
            </w:r>
          </w:p>
        </w:tc>
        <w:tc>
          <w:tcPr>
            <w:tcW w:w="2880" w:type="dxa"/>
          </w:tcPr>
          <w:p w14:paraId="5F277350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077FB715" w14:textId="77777777" w:rsidR="009D4EB5" w:rsidRDefault="00000000">
            <w:r>
              <w:t>30.0</w:t>
            </w:r>
          </w:p>
        </w:tc>
      </w:tr>
      <w:tr w:rsidR="009D4EB5" w14:paraId="06B09881" w14:textId="77777777">
        <w:tc>
          <w:tcPr>
            <w:tcW w:w="2880" w:type="dxa"/>
          </w:tcPr>
          <w:p w14:paraId="7F5F0D81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7C960D3D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2386D546" w14:textId="77777777" w:rsidR="009D4EB5" w:rsidRDefault="00000000">
            <w:r>
              <w:t>35.0</w:t>
            </w:r>
          </w:p>
        </w:tc>
      </w:tr>
      <w:tr w:rsidR="009D4EB5" w14:paraId="5979CD93" w14:textId="77777777">
        <w:tc>
          <w:tcPr>
            <w:tcW w:w="2880" w:type="dxa"/>
          </w:tcPr>
          <w:p w14:paraId="3FD73793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3E7BCA69" w14:textId="77777777" w:rsidR="009D4EB5" w:rsidRDefault="00000000">
            <w:r>
              <w:t>1.55</w:t>
            </w:r>
          </w:p>
        </w:tc>
        <w:tc>
          <w:tcPr>
            <w:tcW w:w="2880" w:type="dxa"/>
          </w:tcPr>
          <w:p w14:paraId="2E10E6FA" w14:textId="77777777" w:rsidR="009D4EB5" w:rsidRDefault="00000000">
            <w:r>
              <w:t>nan</w:t>
            </w:r>
          </w:p>
        </w:tc>
      </w:tr>
      <w:tr w:rsidR="009D4EB5" w14:paraId="4FC9458A" w14:textId="77777777">
        <w:tc>
          <w:tcPr>
            <w:tcW w:w="2880" w:type="dxa"/>
          </w:tcPr>
          <w:p w14:paraId="30D0688E" w14:textId="77777777" w:rsidR="009D4EB5" w:rsidRDefault="00000000">
            <w:r>
              <w:t>470.0</w:t>
            </w:r>
          </w:p>
        </w:tc>
        <w:tc>
          <w:tcPr>
            <w:tcW w:w="2880" w:type="dxa"/>
          </w:tcPr>
          <w:p w14:paraId="4647D57E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4CD62EAB" w14:textId="77777777" w:rsidR="009D4EB5" w:rsidRDefault="00000000">
            <w:r>
              <w:t>17.0</w:t>
            </w:r>
          </w:p>
        </w:tc>
      </w:tr>
      <w:tr w:rsidR="009D4EB5" w14:paraId="34959AAD" w14:textId="77777777">
        <w:tc>
          <w:tcPr>
            <w:tcW w:w="2880" w:type="dxa"/>
          </w:tcPr>
          <w:p w14:paraId="777D9CCA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28F4F389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582F95E0" w14:textId="77777777" w:rsidR="009D4EB5" w:rsidRDefault="00000000">
            <w:r>
              <w:t>23.0</w:t>
            </w:r>
          </w:p>
        </w:tc>
      </w:tr>
      <w:tr w:rsidR="009D4EB5" w14:paraId="037846D2" w14:textId="77777777">
        <w:tc>
          <w:tcPr>
            <w:tcW w:w="2880" w:type="dxa"/>
          </w:tcPr>
          <w:p w14:paraId="6A5BB2B1" w14:textId="77777777" w:rsidR="009D4EB5" w:rsidRDefault="00000000">
            <w:r>
              <w:t>490.0</w:t>
            </w:r>
          </w:p>
        </w:tc>
        <w:tc>
          <w:tcPr>
            <w:tcW w:w="2880" w:type="dxa"/>
          </w:tcPr>
          <w:p w14:paraId="5AE313F4" w14:textId="77777777" w:rsidR="009D4EB5" w:rsidRDefault="00000000">
            <w:r>
              <w:t>4.0</w:t>
            </w:r>
          </w:p>
        </w:tc>
        <w:tc>
          <w:tcPr>
            <w:tcW w:w="2880" w:type="dxa"/>
          </w:tcPr>
          <w:p w14:paraId="548167CF" w14:textId="77777777" w:rsidR="009D4EB5" w:rsidRDefault="00000000">
            <w:r>
              <w:t>29.0</w:t>
            </w:r>
          </w:p>
        </w:tc>
      </w:tr>
      <w:tr w:rsidR="009D4EB5" w14:paraId="748E99FE" w14:textId="77777777">
        <w:tc>
          <w:tcPr>
            <w:tcW w:w="2880" w:type="dxa"/>
          </w:tcPr>
          <w:p w14:paraId="384198DE" w14:textId="77777777" w:rsidR="009D4EB5" w:rsidRDefault="00000000">
            <w:r>
              <w:lastRenderedPageBreak/>
              <w:t>500.0</w:t>
            </w:r>
          </w:p>
        </w:tc>
        <w:tc>
          <w:tcPr>
            <w:tcW w:w="2880" w:type="dxa"/>
          </w:tcPr>
          <w:p w14:paraId="4792476D" w14:textId="77777777" w:rsidR="009D4EB5" w:rsidRDefault="00000000">
            <w:r>
              <w:t>5.15</w:t>
            </w:r>
          </w:p>
        </w:tc>
        <w:tc>
          <w:tcPr>
            <w:tcW w:w="2880" w:type="dxa"/>
          </w:tcPr>
          <w:p w14:paraId="51CB0513" w14:textId="77777777" w:rsidR="009D4EB5" w:rsidRDefault="00000000">
            <w:r>
              <w:t>61.0</w:t>
            </w:r>
          </w:p>
        </w:tc>
      </w:tr>
      <w:tr w:rsidR="009D4EB5" w14:paraId="654F954C" w14:textId="77777777">
        <w:tc>
          <w:tcPr>
            <w:tcW w:w="2880" w:type="dxa"/>
          </w:tcPr>
          <w:p w14:paraId="1DB69B4A" w14:textId="77777777" w:rsidR="009D4EB5" w:rsidRDefault="00000000">
            <w:r>
              <w:t>510.0</w:t>
            </w:r>
          </w:p>
        </w:tc>
        <w:tc>
          <w:tcPr>
            <w:tcW w:w="2880" w:type="dxa"/>
          </w:tcPr>
          <w:p w14:paraId="01701CA9" w14:textId="77777777" w:rsidR="009D4EB5" w:rsidRDefault="00000000">
            <w:r>
              <w:t>7.3</w:t>
            </w:r>
          </w:p>
        </w:tc>
        <w:tc>
          <w:tcPr>
            <w:tcW w:w="2880" w:type="dxa"/>
          </w:tcPr>
          <w:p w14:paraId="45082A67" w14:textId="77777777" w:rsidR="009D4EB5" w:rsidRDefault="00000000">
            <w:r>
              <w:t>21.0</w:t>
            </w:r>
          </w:p>
        </w:tc>
      </w:tr>
      <w:tr w:rsidR="009D4EB5" w14:paraId="0159380E" w14:textId="77777777">
        <w:tc>
          <w:tcPr>
            <w:tcW w:w="2880" w:type="dxa"/>
          </w:tcPr>
          <w:p w14:paraId="391F6EC9" w14:textId="77777777" w:rsidR="009D4EB5" w:rsidRDefault="00000000">
            <w:r>
              <w:t>520.0</w:t>
            </w:r>
          </w:p>
        </w:tc>
        <w:tc>
          <w:tcPr>
            <w:tcW w:w="2880" w:type="dxa"/>
          </w:tcPr>
          <w:p w14:paraId="05E9D743" w14:textId="77777777" w:rsidR="009D4EB5" w:rsidRDefault="00000000">
            <w:r>
              <w:t>9.7</w:t>
            </w:r>
          </w:p>
        </w:tc>
        <w:tc>
          <w:tcPr>
            <w:tcW w:w="2880" w:type="dxa"/>
          </w:tcPr>
          <w:p w14:paraId="76F3C854" w14:textId="77777777" w:rsidR="009D4EB5" w:rsidRDefault="00000000">
            <w:r>
              <w:t>52.0</w:t>
            </w:r>
          </w:p>
        </w:tc>
      </w:tr>
      <w:tr w:rsidR="009D4EB5" w14:paraId="4FD217B2" w14:textId="77777777">
        <w:tc>
          <w:tcPr>
            <w:tcW w:w="2880" w:type="dxa"/>
          </w:tcPr>
          <w:p w14:paraId="56C8162D" w14:textId="77777777" w:rsidR="009D4EB5" w:rsidRDefault="00000000">
            <w:r>
              <w:t>530.0</w:t>
            </w:r>
          </w:p>
        </w:tc>
        <w:tc>
          <w:tcPr>
            <w:tcW w:w="2880" w:type="dxa"/>
          </w:tcPr>
          <w:p w14:paraId="550792D1" w14:textId="77777777" w:rsidR="009D4EB5" w:rsidRDefault="00000000">
            <w:r>
              <w:t>12.7</w:t>
            </w:r>
          </w:p>
        </w:tc>
        <w:tc>
          <w:tcPr>
            <w:tcW w:w="2880" w:type="dxa"/>
          </w:tcPr>
          <w:p w14:paraId="1E983265" w14:textId="77777777" w:rsidR="009D4EB5" w:rsidRDefault="00000000">
            <w:r>
              <w:t>74.0</w:t>
            </w:r>
          </w:p>
        </w:tc>
      </w:tr>
      <w:tr w:rsidR="009D4EB5" w14:paraId="0CFFE8AC" w14:textId="77777777">
        <w:tc>
          <w:tcPr>
            <w:tcW w:w="2880" w:type="dxa"/>
          </w:tcPr>
          <w:p w14:paraId="49E3DAAF" w14:textId="77777777" w:rsidR="009D4EB5" w:rsidRDefault="00000000">
            <w:r>
              <w:t>540.0</w:t>
            </w:r>
          </w:p>
        </w:tc>
        <w:tc>
          <w:tcPr>
            <w:tcW w:w="2880" w:type="dxa"/>
          </w:tcPr>
          <w:p w14:paraId="45494F4E" w14:textId="77777777" w:rsidR="009D4EB5" w:rsidRDefault="00000000">
            <w:r>
              <w:t>17.15</w:t>
            </w:r>
          </w:p>
        </w:tc>
        <w:tc>
          <w:tcPr>
            <w:tcW w:w="2880" w:type="dxa"/>
          </w:tcPr>
          <w:p w14:paraId="2874341C" w14:textId="77777777" w:rsidR="009D4EB5" w:rsidRDefault="00000000">
            <w:r>
              <w:t>120.0</w:t>
            </w:r>
          </w:p>
        </w:tc>
      </w:tr>
      <w:tr w:rsidR="009D4EB5" w14:paraId="772603FB" w14:textId="77777777">
        <w:tc>
          <w:tcPr>
            <w:tcW w:w="2880" w:type="dxa"/>
          </w:tcPr>
          <w:p w14:paraId="508DC16F" w14:textId="77777777" w:rsidR="009D4EB5" w:rsidRDefault="00000000">
            <w:r>
              <w:t>550.0</w:t>
            </w:r>
          </w:p>
        </w:tc>
        <w:tc>
          <w:tcPr>
            <w:tcW w:w="2880" w:type="dxa"/>
          </w:tcPr>
          <w:p w14:paraId="6942ACF1" w14:textId="77777777" w:rsidR="009D4EB5" w:rsidRDefault="00000000">
            <w:r>
              <w:t>21.7</w:t>
            </w:r>
          </w:p>
        </w:tc>
        <w:tc>
          <w:tcPr>
            <w:tcW w:w="2880" w:type="dxa"/>
          </w:tcPr>
          <w:p w14:paraId="3DF18FCA" w14:textId="77777777" w:rsidR="009D4EB5" w:rsidRDefault="00000000">
            <w:r>
              <w:t>106.0</w:t>
            </w:r>
          </w:p>
        </w:tc>
      </w:tr>
      <w:tr w:rsidR="009D4EB5" w14:paraId="07FE4621" w14:textId="77777777">
        <w:tc>
          <w:tcPr>
            <w:tcW w:w="2880" w:type="dxa"/>
          </w:tcPr>
          <w:p w14:paraId="0873BEF4" w14:textId="77777777" w:rsidR="009D4EB5" w:rsidRDefault="00000000">
            <w:r>
              <w:t>560.0</w:t>
            </w:r>
          </w:p>
        </w:tc>
        <w:tc>
          <w:tcPr>
            <w:tcW w:w="2880" w:type="dxa"/>
          </w:tcPr>
          <w:p w14:paraId="5B715966" w14:textId="77777777" w:rsidR="009D4EB5" w:rsidRDefault="00000000">
            <w:r>
              <w:t>27.35</w:t>
            </w:r>
          </w:p>
        </w:tc>
        <w:tc>
          <w:tcPr>
            <w:tcW w:w="2880" w:type="dxa"/>
          </w:tcPr>
          <w:p w14:paraId="267F9831" w14:textId="77777777" w:rsidR="009D4EB5" w:rsidRDefault="00000000">
            <w:r>
              <w:t>36.0</w:t>
            </w:r>
          </w:p>
        </w:tc>
      </w:tr>
      <w:tr w:rsidR="009D4EB5" w14:paraId="243AC4B0" w14:textId="77777777">
        <w:tc>
          <w:tcPr>
            <w:tcW w:w="2880" w:type="dxa"/>
          </w:tcPr>
          <w:p w14:paraId="40D5078D" w14:textId="77777777" w:rsidR="009D4EB5" w:rsidRDefault="00000000">
            <w:r>
              <w:t>570.0</w:t>
            </w:r>
          </w:p>
        </w:tc>
        <w:tc>
          <w:tcPr>
            <w:tcW w:w="2880" w:type="dxa"/>
          </w:tcPr>
          <w:p w14:paraId="478F8277" w14:textId="77777777" w:rsidR="009D4EB5" w:rsidRDefault="00000000">
            <w:r>
              <w:t>33.1</w:t>
            </w:r>
          </w:p>
        </w:tc>
        <w:tc>
          <w:tcPr>
            <w:tcW w:w="2880" w:type="dxa"/>
          </w:tcPr>
          <w:p w14:paraId="678CEBB1" w14:textId="77777777" w:rsidR="009D4EB5" w:rsidRDefault="00000000">
            <w:r>
              <w:t>24.0</w:t>
            </w:r>
          </w:p>
        </w:tc>
      </w:tr>
      <w:tr w:rsidR="009D4EB5" w14:paraId="1832F844" w14:textId="77777777">
        <w:tc>
          <w:tcPr>
            <w:tcW w:w="2880" w:type="dxa"/>
          </w:tcPr>
          <w:p w14:paraId="7D98502D" w14:textId="77777777" w:rsidR="009D4EB5" w:rsidRDefault="00000000">
            <w:r>
              <w:t>580.0</w:t>
            </w:r>
          </w:p>
        </w:tc>
        <w:tc>
          <w:tcPr>
            <w:tcW w:w="2880" w:type="dxa"/>
          </w:tcPr>
          <w:p w14:paraId="5748D00C" w14:textId="77777777" w:rsidR="009D4EB5" w:rsidRDefault="00000000">
            <w:r>
              <w:t>41.75</w:t>
            </w:r>
          </w:p>
        </w:tc>
        <w:tc>
          <w:tcPr>
            <w:tcW w:w="2880" w:type="dxa"/>
          </w:tcPr>
          <w:p w14:paraId="1F624663" w14:textId="77777777" w:rsidR="009D4EB5" w:rsidRDefault="00000000">
            <w:r>
              <w:t>1.0</w:t>
            </w:r>
          </w:p>
        </w:tc>
      </w:tr>
      <w:tr w:rsidR="009D4EB5" w14:paraId="6B080A02" w14:textId="77777777">
        <w:tc>
          <w:tcPr>
            <w:tcW w:w="2880" w:type="dxa"/>
          </w:tcPr>
          <w:p w14:paraId="766B1A4C" w14:textId="77777777" w:rsidR="009D4EB5" w:rsidRDefault="00000000">
            <w:r>
              <w:t>590.0</w:t>
            </w:r>
          </w:p>
        </w:tc>
        <w:tc>
          <w:tcPr>
            <w:tcW w:w="2880" w:type="dxa"/>
          </w:tcPr>
          <w:p w14:paraId="05DCCE66" w14:textId="77777777" w:rsidR="009D4EB5" w:rsidRDefault="00000000">
            <w:r>
              <w:t>42.35</w:t>
            </w:r>
          </w:p>
        </w:tc>
        <w:tc>
          <w:tcPr>
            <w:tcW w:w="2880" w:type="dxa"/>
          </w:tcPr>
          <w:p w14:paraId="02E6CB0B" w14:textId="77777777" w:rsidR="009D4EB5" w:rsidRDefault="00000000">
            <w:r>
              <w:t>nan</w:t>
            </w:r>
          </w:p>
        </w:tc>
      </w:tr>
      <w:tr w:rsidR="009D4EB5" w14:paraId="269796B4" w14:textId="77777777">
        <w:tc>
          <w:tcPr>
            <w:tcW w:w="2880" w:type="dxa"/>
          </w:tcPr>
          <w:p w14:paraId="2E74E498" w14:textId="77777777" w:rsidR="009D4EB5" w:rsidRDefault="00000000">
            <w:r>
              <w:t>600.0</w:t>
            </w:r>
          </w:p>
        </w:tc>
        <w:tc>
          <w:tcPr>
            <w:tcW w:w="2880" w:type="dxa"/>
          </w:tcPr>
          <w:p w14:paraId="55725AFB" w14:textId="77777777" w:rsidR="009D4EB5" w:rsidRDefault="00000000">
            <w:r>
              <w:t>56.35</w:t>
            </w:r>
          </w:p>
        </w:tc>
        <w:tc>
          <w:tcPr>
            <w:tcW w:w="2880" w:type="dxa"/>
          </w:tcPr>
          <w:p w14:paraId="1F193F21" w14:textId="77777777" w:rsidR="009D4EB5" w:rsidRDefault="00000000">
            <w:r>
              <w:t>4.0</w:t>
            </w:r>
          </w:p>
        </w:tc>
      </w:tr>
      <w:tr w:rsidR="009D4EB5" w14:paraId="77B2711B" w14:textId="77777777">
        <w:tc>
          <w:tcPr>
            <w:tcW w:w="2880" w:type="dxa"/>
          </w:tcPr>
          <w:p w14:paraId="207D3655" w14:textId="77777777" w:rsidR="009D4EB5" w:rsidRDefault="00000000">
            <w:r>
              <w:t>610.0</w:t>
            </w:r>
          </w:p>
        </w:tc>
        <w:tc>
          <w:tcPr>
            <w:tcW w:w="2880" w:type="dxa"/>
          </w:tcPr>
          <w:p w14:paraId="7E9A2488" w14:textId="77777777" w:rsidR="009D4EB5" w:rsidRDefault="00000000">
            <w:r>
              <w:t>56.8</w:t>
            </w:r>
          </w:p>
        </w:tc>
        <w:tc>
          <w:tcPr>
            <w:tcW w:w="2880" w:type="dxa"/>
          </w:tcPr>
          <w:p w14:paraId="7A786472" w14:textId="77777777" w:rsidR="009D4EB5" w:rsidRDefault="00000000">
            <w:r>
              <w:t>nan</w:t>
            </w:r>
          </w:p>
        </w:tc>
      </w:tr>
      <w:tr w:rsidR="009D4EB5" w14:paraId="7CA1F5D4" w14:textId="77777777">
        <w:tc>
          <w:tcPr>
            <w:tcW w:w="2880" w:type="dxa"/>
          </w:tcPr>
          <w:p w14:paraId="13AA1737" w14:textId="77777777" w:rsidR="009D4EB5" w:rsidRDefault="00000000">
            <w:r>
              <w:t>620.0</w:t>
            </w:r>
          </w:p>
        </w:tc>
        <w:tc>
          <w:tcPr>
            <w:tcW w:w="2880" w:type="dxa"/>
          </w:tcPr>
          <w:p w14:paraId="7F495CF0" w14:textId="77777777" w:rsidR="009D4EB5" w:rsidRDefault="00000000">
            <w:r>
              <w:t>73.3</w:t>
            </w:r>
          </w:p>
        </w:tc>
        <w:tc>
          <w:tcPr>
            <w:tcW w:w="2880" w:type="dxa"/>
          </w:tcPr>
          <w:p w14:paraId="3C7F59BA" w14:textId="77777777" w:rsidR="009D4EB5" w:rsidRDefault="00000000">
            <w:r>
              <w:t>1.0</w:t>
            </w:r>
          </w:p>
        </w:tc>
      </w:tr>
    </w:tbl>
    <w:p w14:paraId="6C60CE3C" w14:textId="77777777" w:rsidR="009D4EB5" w:rsidRDefault="00000000">
      <w:r>
        <w:br/>
      </w:r>
    </w:p>
    <w:p w14:paraId="58D4B654" w14:textId="77777777" w:rsidR="009D4EB5" w:rsidRDefault="00000000">
      <w:r>
        <w:br/>
      </w:r>
    </w:p>
    <w:p w14:paraId="736388F5" w14:textId="77777777" w:rsidR="009D4EB5" w:rsidRDefault="00000000">
      <w:pPr>
        <w:pStyle w:val="Heading2"/>
      </w:pPr>
      <w:r>
        <w:t>INDUSINDBK</w:t>
      </w:r>
    </w:p>
    <w:p w14:paraId="4C8A140B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3C16264" w14:textId="77777777">
        <w:tc>
          <w:tcPr>
            <w:tcW w:w="2880" w:type="dxa"/>
          </w:tcPr>
          <w:p w14:paraId="682FB958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9E64C86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63126534" w14:textId="77777777" w:rsidR="009D4EB5" w:rsidRDefault="00000000">
            <w:r>
              <w:t>Put Volume</w:t>
            </w:r>
          </w:p>
        </w:tc>
      </w:tr>
      <w:tr w:rsidR="009D4EB5" w14:paraId="47B7B6BA" w14:textId="77777777">
        <w:tc>
          <w:tcPr>
            <w:tcW w:w="2880" w:type="dxa"/>
          </w:tcPr>
          <w:p w14:paraId="3CE882C0" w14:textId="77777777" w:rsidR="009D4EB5" w:rsidRDefault="00000000">
            <w:r>
              <w:t>780.00</w:t>
            </w:r>
          </w:p>
        </w:tc>
        <w:tc>
          <w:tcPr>
            <w:tcW w:w="2880" w:type="dxa"/>
          </w:tcPr>
          <w:p w14:paraId="3EECD338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1E6FF286" w14:textId="77777777" w:rsidR="009D4EB5" w:rsidRDefault="00000000">
            <w:r>
              <w:t>4.0</w:t>
            </w:r>
          </w:p>
        </w:tc>
      </w:tr>
      <w:tr w:rsidR="009D4EB5" w14:paraId="4353EA9B" w14:textId="77777777">
        <w:tc>
          <w:tcPr>
            <w:tcW w:w="2880" w:type="dxa"/>
          </w:tcPr>
          <w:p w14:paraId="6DE9D250" w14:textId="77777777" w:rsidR="009D4EB5" w:rsidRDefault="00000000">
            <w:r>
              <w:t>800.00</w:t>
            </w:r>
          </w:p>
        </w:tc>
        <w:tc>
          <w:tcPr>
            <w:tcW w:w="2880" w:type="dxa"/>
          </w:tcPr>
          <w:p w14:paraId="3E36319C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401A12E6" w14:textId="77777777" w:rsidR="009D4EB5" w:rsidRDefault="00000000">
            <w:r>
              <w:t>4.0</w:t>
            </w:r>
          </w:p>
        </w:tc>
      </w:tr>
      <w:tr w:rsidR="009D4EB5" w14:paraId="2DBAD710" w14:textId="77777777">
        <w:tc>
          <w:tcPr>
            <w:tcW w:w="2880" w:type="dxa"/>
          </w:tcPr>
          <w:p w14:paraId="055C091D" w14:textId="77777777" w:rsidR="009D4EB5" w:rsidRDefault="00000000">
            <w:r>
              <w:t>820.00</w:t>
            </w:r>
          </w:p>
        </w:tc>
        <w:tc>
          <w:tcPr>
            <w:tcW w:w="2880" w:type="dxa"/>
          </w:tcPr>
          <w:p w14:paraId="36D657FB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57FA05BC" w14:textId="77777777" w:rsidR="009D4EB5" w:rsidRDefault="00000000">
            <w:r>
              <w:t>4.0</w:t>
            </w:r>
          </w:p>
        </w:tc>
      </w:tr>
      <w:tr w:rsidR="009D4EB5" w14:paraId="59AC2FFA" w14:textId="77777777">
        <w:tc>
          <w:tcPr>
            <w:tcW w:w="2880" w:type="dxa"/>
          </w:tcPr>
          <w:p w14:paraId="73D94B83" w14:textId="77777777" w:rsidR="009D4EB5" w:rsidRDefault="00000000">
            <w:r>
              <w:t>830.00</w:t>
            </w:r>
          </w:p>
        </w:tc>
        <w:tc>
          <w:tcPr>
            <w:tcW w:w="2880" w:type="dxa"/>
          </w:tcPr>
          <w:p w14:paraId="7232E476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25737715" w14:textId="77777777" w:rsidR="009D4EB5" w:rsidRDefault="00000000">
            <w:r>
              <w:t>1.0</w:t>
            </w:r>
          </w:p>
        </w:tc>
      </w:tr>
      <w:tr w:rsidR="009D4EB5" w14:paraId="4C808B02" w14:textId="77777777">
        <w:tc>
          <w:tcPr>
            <w:tcW w:w="2880" w:type="dxa"/>
          </w:tcPr>
          <w:p w14:paraId="3DB9715F" w14:textId="77777777" w:rsidR="009D4EB5" w:rsidRDefault="00000000">
            <w:r>
              <w:t>840.00</w:t>
            </w:r>
          </w:p>
        </w:tc>
        <w:tc>
          <w:tcPr>
            <w:tcW w:w="2880" w:type="dxa"/>
          </w:tcPr>
          <w:p w14:paraId="0E3F2467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2764438F" w14:textId="77777777" w:rsidR="009D4EB5" w:rsidRDefault="00000000">
            <w:r>
              <w:t>14.0</w:t>
            </w:r>
          </w:p>
        </w:tc>
      </w:tr>
      <w:tr w:rsidR="009D4EB5" w14:paraId="2D9DFE12" w14:textId="77777777">
        <w:tc>
          <w:tcPr>
            <w:tcW w:w="2880" w:type="dxa"/>
          </w:tcPr>
          <w:p w14:paraId="7A619F32" w14:textId="77777777" w:rsidR="009D4EB5" w:rsidRDefault="00000000">
            <w:r>
              <w:t>850.00</w:t>
            </w:r>
          </w:p>
        </w:tc>
        <w:tc>
          <w:tcPr>
            <w:tcW w:w="2880" w:type="dxa"/>
          </w:tcPr>
          <w:p w14:paraId="0E252858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42897017" w14:textId="77777777" w:rsidR="009D4EB5" w:rsidRDefault="00000000">
            <w:r>
              <w:t>56.0</w:t>
            </w:r>
          </w:p>
        </w:tc>
      </w:tr>
      <w:tr w:rsidR="009D4EB5" w14:paraId="63BC59BE" w14:textId="77777777">
        <w:tc>
          <w:tcPr>
            <w:tcW w:w="2880" w:type="dxa"/>
          </w:tcPr>
          <w:p w14:paraId="2128B89B" w14:textId="77777777" w:rsidR="009D4EB5" w:rsidRDefault="00000000">
            <w:r>
              <w:t>860.00</w:t>
            </w:r>
          </w:p>
        </w:tc>
        <w:tc>
          <w:tcPr>
            <w:tcW w:w="2880" w:type="dxa"/>
          </w:tcPr>
          <w:p w14:paraId="323ED166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2EF40DA6" w14:textId="77777777" w:rsidR="009D4EB5" w:rsidRDefault="00000000">
            <w:r>
              <w:t>24.0</w:t>
            </w:r>
          </w:p>
        </w:tc>
      </w:tr>
    </w:tbl>
    <w:p w14:paraId="4BCBAFF4" w14:textId="77777777" w:rsidR="009D4EB5" w:rsidRDefault="00000000">
      <w:r>
        <w:br/>
      </w:r>
    </w:p>
    <w:p w14:paraId="602A0CFD" w14:textId="77777777" w:rsidR="009D4EB5" w:rsidRDefault="00000000">
      <w:pPr>
        <w:pStyle w:val="Heading2"/>
      </w:pPr>
      <w:r>
        <w:t>INDUSTOWER</w:t>
      </w:r>
    </w:p>
    <w:p w14:paraId="48412E96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9AC0D82" w14:textId="77777777">
        <w:tc>
          <w:tcPr>
            <w:tcW w:w="2880" w:type="dxa"/>
          </w:tcPr>
          <w:p w14:paraId="07A500D2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01D20F9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886E27F" w14:textId="77777777" w:rsidR="009D4EB5" w:rsidRDefault="00000000">
            <w:r>
              <w:t>Call Volume</w:t>
            </w:r>
          </w:p>
        </w:tc>
      </w:tr>
      <w:tr w:rsidR="009D4EB5" w14:paraId="73637824" w14:textId="77777777">
        <w:tc>
          <w:tcPr>
            <w:tcW w:w="2880" w:type="dxa"/>
          </w:tcPr>
          <w:p w14:paraId="688F193A" w14:textId="77777777" w:rsidR="009D4EB5" w:rsidRDefault="00000000">
            <w:r>
              <w:t>420.0</w:t>
            </w:r>
          </w:p>
        </w:tc>
        <w:tc>
          <w:tcPr>
            <w:tcW w:w="2880" w:type="dxa"/>
          </w:tcPr>
          <w:p w14:paraId="54C7C094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0E33C6EF" w14:textId="77777777" w:rsidR="009D4EB5" w:rsidRDefault="00000000">
            <w:r>
              <w:t>163.0</w:t>
            </w:r>
          </w:p>
        </w:tc>
      </w:tr>
      <w:tr w:rsidR="009D4EB5" w14:paraId="04A33959" w14:textId="77777777">
        <w:tc>
          <w:tcPr>
            <w:tcW w:w="2880" w:type="dxa"/>
          </w:tcPr>
          <w:p w14:paraId="4A04FB8F" w14:textId="77777777" w:rsidR="009D4EB5" w:rsidRDefault="00000000">
            <w:r>
              <w:t>430.0</w:t>
            </w:r>
          </w:p>
        </w:tc>
        <w:tc>
          <w:tcPr>
            <w:tcW w:w="2880" w:type="dxa"/>
          </w:tcPr>
          <w:p w14:paraId="3C3367CE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1B220EEC" w14:textId="77777777" w:rsidR="009D4EB5" w:rsidRDefault="00000000">
            <w:r>
              <w:t>42.0</w:t>
            </w:r>
          </w:p>
        </w:tc>
      </w:tr>
      <w:tr w:rsidR="009D4EB5" w14:paraId="6419A33B" w14:textId="77777777">
        <w:tc>
          <w:tcPr>
            <w:tcW w:w="2880" w:type="dxa"/>
          </w:tcPr>
          <w:p w14:paraId="04DBB4FF" w14:textId="77777777" w:rsidR="009D4EB5" w:rsidRDefault="00000000">
            <w:r>
              <w:t>440.0</w:t>
            </w:r>
          </w:p>
        </w:tc>
        <w:tc>
          <w:tcPr>
            <w:tcW w:w="2880" w:type="dxa"/>
          </w:tcPr>
          <w:p w14:paraId="7BBB4DCF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5BA500B9" w14:textId="77777777" w:rsidR="009D4EB5" w:rsidRDefault="00000000">
            <w:r>
              <w:t>79.0</w:t>
            </w:r>
          </w:p>
        </w:tc>
      </w:tr>
    </w:tbl>
    <w:p w14:paraId="4697E919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5765AE7" w14:textId="77777777">
        <w:tc>
          <w:tcPr>
            <w:tcW w:w="2880" w:type="dxa"/>
          </w:tcPr>
          <w:p w14:paraId="4CD635AE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0D626A2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294E733" w14:textId="77777777" w:rsidR="009D4EB5" w:rsidRDefault="00000000">
            <w:r>
              <w:t>Put Volume</w:t>
            </w:r>
          </w:p>
        </w:tc>
      </w:tr>
      <w:tr w:rsidR="009D4EB5" w14:paraId="45E2C839" w14:textId="77777777">
        <w:tc>
          <w:tcPr>
            <w:tcW w:w="2880" w:type="dxa"/>
          </w:tcPr>
          <w:p w14:paraId="088A45C9" w14:textId="77777777" w:rsidR="009D4EB5" w:rsidRDefault="00000000">
            <w:r>
              <w:t>270.0</w:t>
            </w:r>
          </w:p>
        </w:tc>
        <w:tc>
          <w:tcPr>
            <w:tcW w:w="2880" w:type="dxa"/>
          </w:tcPr>
          <w:p w14:paraId="3BA3D8C8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17C0434E" w14:textId="77777777" w:rsidR="009D4EB5" w:rsidRDefault="00000000">
            <w:r>
              <w:t>nan</w:t>
            </w:r>
          </w:p>
        </w:tc>
      </w:tr>
      <w:tr w:rsidR="009D4EB5" w14:paraId="4C0F198F" w14:textId="77777777">
        <w:tc>
          <w:tcPr>
            <w:tcW w:w="2880" w:type="dxa"/>
          </w:tcPr>
          <w:p w14:paraId="28281816" w14:textId="77777777" w:rsidR="009D4EB5" w:rsidRDefault="00000000">
            <w:r>
              <w:t>280.0</w:t>
            </w:r>
          </w:p>
        </w:tc>
        <w:tc>
          <w:tcPr>
            <w:tcW w:w="2880" w:type="dxa"/>
          </w:tcPr>
          <w:p w14:paraId="2530D49E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5D5975F5" w14:textId="77777777" w:rsidR="009D4EB5" w:rsidRDefault="00000000">
            <w:r>
              <w:t>144.0</w:t>
            </w:r>
          </w:p>
        </w:tc>
      </w:tr>
      <w:tr w:rsidR="009D4EB5" w14:paraId="5A866F0C" w14:textId="77777777">
        <w:tc>
          <w:tcPr>
            <w:tcW w:w="2880" w:type="dxa"/>
          </w:tcPr>
          <w:p w14:paraId="7A546FD1" w14:textId="77777777" w:rsidR="009D4EB5" w:rsidRDefault="00000000">
            <w:r>
              <w:t>290.0</w:t>
            </w:r>
          </w:p>
        </w:tc>
        <w:tc>
          <w:tcPr>
            <w:tcW w:w="2880" w:type="dxa"/>
          </w:tcPr>
          <w:p w14:paraId="1452A235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412599B4" w14:textId="77777777" w:rsidR="009D4EB5" w:rsidRDefault="00000000">
            <w:r>
              <w:t>4.0</w:t>
            </w:r>
          </w:p>
        </w:tc>
      </w:tr>
    </w:tbl>
    <w:p w14:paraId="725F0556" w14:textId="77777777" w:rsidR="009D4EB5" w:rsidRDefault="00000000">
      <w:r>
        <w:lastRenderedPageBreak/>
        <w:br/>
      </w:r>
    </w:p>
    <w:p w14:paraId="425C9640" w14:textId="77777777" w:rsidR="009D4EB5" w:rsidRDefault="00000000">
      <w:pPr>
        <w:pStyle w:val="Heading2"/>
      </w:pPr>
      <w:r>
        <w:t>INFY</w:t>
      </w:r>
    </w:p>
    <w:p w14:paraId="74FCDF34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CC03B2E" w14:textId="77777777">
        <w:tc>
          <w:tcPr>
            <w:tcW w:w="2880" w:type="dxa"/>
          </w:tcPr>
          <w:p w14:paraId="240BB272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FC99042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2B033CE" w14:textId="77777777" w:rsidR="009D4EB5" w:rsidRDefault="00000000">
            <w:r>
              <w:t>Call Volume</w:t>
            </w:r>
          </w:p>
        </w:tc>
      </w:tr>
      <w:tr w:rsidR="009D4EB5" w14:paraId="29546BCC" w14:textId="77777777">
        <w:tc>
          <w:tcPr>
            <w:tcW w:w="2880" w:type="dxa"/>
          </w:tcPr>
          <w:p w14:paraId="55AB2947" w14:textId="77777777" w:rsidR="009D4EB5" w:rsidRDefault="00000000">
            <w:r>
              <w:t>2,100.00</w:t>
            </w:r>
          </w:p>
        </w:tc>
        <w:tc>
          <w:tcPr>
            <w:tcW w:w="2880" w:type="dxa"/>
          </w:tcPr>
          <w:p w14:paraId="225B7345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2961D5D1" w14:textId="77777777" w:rsidR="009D4EB5" w:rsidRDefault="00000000">
            <w:r>
              <w:t>nan</w:t>
            </w:r>
          </w:p>
        </w:tc>
      </w:tr>
      <w:tr w:rsidR="009D4EB5" w14:paraId="590BEC5B" w14:textId="77777777">
        <w:tc>
          <w:tcPr>
            <w:tcW w:w="2880" w:type="dxa"/>
          </w:tcPr>
          <w:p w14:paraId="26B845C8" w14:textId="77777777" w:rsidR="009D4EB5" w:rsidRDefault="00000000">
            <w:r>
              <w:t>2,120.00</w:t>
            </w:r>
          </w:p>
        </w:tc>
        <w:tc>
          <w:tcPr>
            <w:tcW w:w="2880" w:type="dxa"/>
          </w:tcPr>
          <w:p w14:paraId="0659C6E0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3D2F4236" w14:textId="77777777" w:rsidR="009D4EB5" w:rsidRDefault="00000000">
            <w:r>
              <w:t>514.0</w:t>
            </w:r>
          </w:p>
        </w:tc>
      </w:tr>
      <w:tr w:rsidR="009D4EB5" w14:paraId="0F75B4A6" w14:textId="77777777">
        <w:tc>
          <w:tcPr>
            <w:tcW w:w="2880" w:type="dxa"/>
          </w:tcPr>
          <w:p w14:paraId="397737A0" w14:textId="77777777" w:rsidR="009D4EB5" w:rsidRDefault="00000000">
            <w:r>
              <w:t>2,140.00</w:t>
            </w:r>
          </w:p>
        </w:tc>
        <w:tc>
          <w:tcPr>
            <w:tcW w:w="2880" w:type="dxa"/>
          </w:tcPr>
          <w:p w14:paraId="2D9DC36D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185EFF52" w14:textId="77777777" w:rsidR="009D4EB5" w:rsidRDefault="00000000">
            <w:r>
              <w:t>29.0</w:t>
            </w:r>
          </w:p>
        </w:tc>
      </w:tr>
      <w:tr w:rsidR="009D4EB5" w14:paraId="283C5695" w14:textId="77777777">
        <w:tc>
          <w:tcPr>
            <w:tcW w:w="2880" w:type="dxa"/>
          </w:tcPr>
          <w:p w14:paraId="319FFF33" w14:textId="77777777" w:rsidR="009D4EB5" w:rsidRDefault="00000000">
            <w:r>
              <w:t>2,160.00</w:t>
            </w:r>
          </w:p>
        </w:tc>
        <w:tc>
          <w:tcPr>
            <w:tcW w:w="2880" w:type="dxa"/>
          </w:tcPr>
          <w:p w14:paraId="620E1886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51CFB414" w14:textId="77777777" w:rsidR="009D4EB5" w:rsidRDefault="00000000">
            <w:r>
              <w:t>20.0</w:t>
            </w:r>
          </w:p>
        </w:tc>
      </w:tr>
      <w:tr w:rsidR="009D4EB5" w14:paraId="3C961833" w14:textId="77777777">
        <w:tc>
          <w:tcPr>
            <w:tcW w:w="2880" w:type="dxa"/>
          </w:tcPr>
          <w:p w14:paraId="2DD25A83" w14:textId="77777777" w:rsidR="009D4EB5" w:rsidRDefault="00000000">
            <w:r>
              <w:t>2,200.00</w:t>
            </w:r>
          </w:p>
        </w:tc>
        <w:tc>
          <w:tcPr>
            <w:tcW w:w="2880" w:type="dxa"/>
          </w:tcPr>
          <w:p w14:paraId="79E718E5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31B30A12" w14:textId="77777777" w:rsidR="009D4EB5" w:rsidRDefault="00000000">
            <w:r>
              <w:t>46.0</w:t>
            </w:r>
          </w:p>
        </w:tc>
      </w:tr>
      <w:tr w:rsidR="009D4EB5" w14:paraId="6E402DAA" w14:textId="77777777">
        <w:tc>
          <w:tcPr>
            <w:tcW w:w="2880" w:type="dxa"/>
          </w:tcPr>
          <w:p w14:paraId="652B3730" w14:textId="77777777" w:rsidR="009D4EB5" w:rsidRDefault="00000000">
            <w:r>
              <w:t>2,240.00</w:t>
            </w:r>
          </w:p>
        </w:tc>
        <w:tc>
          <w:tcPr>
            <w:tcW w:w="2880" w:type="dxa"/>
          </w:tcPr>
          <w:p w14:paraId="45F12466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4F0E2F7A" w14:textId="77777777" w:rsidR="009D4EB5" w:rsidRDefault="00000000">
            <w:r>
              <w:t>49.0</w:t>
            </w:r>
          </w:p>
        </w:tc>
      </w:tr>
      <w:tr w:rsidR="009D4EB5" w14:paraId="4F7BE70D" w14:textId="77777777">
        <w:tc>
          <w:tcPr>
            <w:tcW w:w="2880" w:type="dxa"/>
          </w:tcPr>
          <w:p w14:paraId="2F24C480" w14:textId="77777777" w:rsidR="009D4EB5" w:rsidRDefault="00000000">
            <w:r>
              <w:t>2,280.00</w:t>
            </w:r>
          </w:p>
        </w:tc>
        <w:tc>
          <w:tcPr>
            <w:tcW w:w="2880" w:type="dxa"/>
          </w:tcPr>
          <w:p w14:paraId="30933226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19F7B8DE" w14:textId="77777777" w:rsidR="009D4EB5" w:rsidRDefault="00000000">
            <w:r>
              <w:t>5.0</w:t>
            </w:r>
          </w:p>
        </w:tc>
      </w:tr>
    </w:tbl>
    <w:p w14:paraId="5F5BC5B9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FCF1BFF" w14:textId="77777777">
        <w:tc>
          <w:tcPr>
            <w:tcW w:w="2880" w:type="dxa"/>
          </w:tcPr>
          <w:p w14:paraId="5EBD288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9C92A46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56787BC" w14:textId="77777777" w:rsidR="009D4EB5" w:rsidRDefault="00000000">
            <w:r>
              <w:t>Put Volume</w:t>
            </w:r>
          </w:p>
        </w:tc>
      </w:tr>
      <w:tr w:rsidR="009D4EB5" w14:paraId="7586C7D0" w14:textId="77777777">
        <w:tc>
          <w:tcPr>
            <w:tcW w:w="2880" w:type="dxa"/>
          </w:tcPr>
          <w:p w14:paraId="47720AA2" w14:textId="77777777" w:rsidR="009D4EB5" w:rsidRDefault="00000000">
            <w:r>
              <w:t>1,520.00</w:t>
            </w:r>
          </w:p>
        </w:tc>
        <w:tc>
          <w:tcPr>
            <w:tcW w:w="2880" w:type="dxa"/>
          </w:tcPr>
          <w:p w14:paraId="7D0ED292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3CB1368E" w14:textId="77777777" w:rsidR="009D4EB5" w:rsidRDefault="00000000">
            <w:r>
              <w:t>21.0</w:t>
            </w:r>
          </w:p>
        </w:tc>
      </w:tr>
      <w:tr w:rsidR="009D4EB5" w14:paraId="69667ECB" w14:textId="77777777">
        <w:tc>
          <w:tcPr>
            <w:tcW w:w="2880" w:type="dxa"/>
          </w:tcPr>
          <w:p w14:paraId="4EAC7BC9" w14:textId="77777777" w:rsidR="009D4EB5" w:rsidRDefault="00000000">
            <w:r>
              <w:t>1,560.00</w:t>
            </w:r>
          </w:p>
        </w:tc>
        <w:tc>
          <w:tcPr>
            <w:tcW w:w="2880" w:type="dxa"/>
          </w:tcPr>
          <w:p w14:paraId="4A15A65C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3B9BF72E" w14:textId="77777777" w:rsidR="009D4EB5" w:rsidRDefault="00000000">
            <w:r>
              <w:t>5.0</w:t>
            </w:r>
          </w:p>
        </w:tc>
      </w:tr>
      <w:tr w:rsidR="009D4EB5" w14:paraId="680029A4" w14:textId="77777777">
        <w:tc>
          <w:tcPr>
            <w:tcW w:w="2880" w:type="dxa"/>
          </w:tcPr>
          <w:p w14:paraId="1C1B1ED8" w14:textId="77777777" w:rsidR="009D4EB5" w:rsidRDefault="00000000">
            <w:r>
              <w:t>1,600.00</w:t>
            </w:r>
          </w:p>
        </w:tc>
        <w:tc>
          <w:tcPr>
            <w:tcW w:w="2880" w:type="dxa"/>
          </w:tcPr>
          <w:p w14:paraId="577B09ED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2638B18D" w14:textId="77777777" w:rsidR="009D4EB5" w:rsidRDefault="00000000">
            <w:r>
              <w:t>123.0</w:t>
            </w:r>
          </w:p>
        </w:tc>
      </w:tr>
      <w:tr w:rsidR="009D4EB5" w14:paraId="2C7803F3" w14:textId="77777777">
        <w:tc>
          <w:tcPr>
            <w:tcW w:w="2880" w:type="dxa"/>
          </w:tcPr>
          <w:p w14:paraId="694A53FD" w14:textId="77777777" w:rsidR="009D4EB5" w:rsidRDefault="00000000">
            <w:r>
              <w:t>1,620.00</w:t>
            </w:r>
          </w:p>
        </w:tc>
        <w:tc>
          <w:tcPr>
            <w:tcW w:w="2880" w:type="dxa"/>
          </w:tcPr>
          <w:p w14:paraId="638501D3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00A3F198" w14:textId="77777777" w:rsidR="009D4EB5" w:rsidRDefault="00000000">
            <w:r>
              <w:t>62.0</w:t>
            </w:r>
          </w:p>
        </w:tc>
      </w:tr>
      <w:tr w:rsidR="009D4EB5" w14:paraId="0C79A2CA" w14:textId="77777777">
        <w:tc>
          <w:tcPr>
            <w:tcW w:w="2880" w:type="dxa"/>
          </w:tcPr>
          <w:p w14:paraId="133C4FCE" w14:textId="77777777" w:rsidR="009D4EB5" w:rsidRDefault="00000000">
            <w:r>
              <w:t>1,640.00</w:t>
            </w:r>
          </w:p>
        </w:tc>
        <w:tc>
          <w:tcPr>
            <w:tcW w:w="2880" w:type="dxa"/>
          </w:tcPr>
          <w:p w14:paraId="0BCE5E9A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07100417" w14:textId="77777777" w:rsidR="009D4EB5" w:rsidRDefault="00000000">
            <w:r>
              <w:t>72.0</w:t>
            </w:r>
          </w:p>
        </w:tc>
      </w:tr>
      <w:tr w:rsidR="009D4EB5" w14:paraId="71B42126" w14:textId="77777777">
        <w:tc>
          <w:tcPr>
            <w:tcW w:w="2880" w:type="dxa"/>
          </w:tcPr>
          <w:p w14:paraId="3166D299" w14:textId="77777777" w:rsidR="009D4EB5" w:rsidRDefault="00000000">
            <w:r>
              <w:t>1,660.00</w:t>
            </w:r>
          </w:p>
        </w:tc>
        <w:tc>
          <w:tcPr>
            <w:tcW w:w="2880" w:type="dxa"/>
          </w:tcPr>
          <w:p w14:paraId="50AA040C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256A14FE" w14:textId="77777777" w:rsidR="009D4EB5" w:rsidRDefault="00000000">
            <w:r>
              <w:t>294.0</w:t>
            </w:r>
          </w:p>
        </w:tc>
      </w:tr>
      <w:tr w:rsidR="009D4EB5" w14:paraId="70B07E6D" w14:textId="77777777">
        <w:tc>
          <w:tcPr>
            <w:tcW w:w="2880" w:type="dxa"/>
          </w:tcPr>
          <w:p w14:paraId="26689695" w14:textId="77777777" w:rsidR="009D4EB5" w:rsidRDefault="00000000">
            <w:r>
              <w:t>1,680.00</w:t>
            </w:r>
          </w:p>
        </w:tc>
        <w:tc>
          <w:tcPr>
            <w:tcW w:w="2880" w:type="dxa"/>
          </w:tcPr>
          <w:p w14:paraId="15659BA3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761076F5" w14:textId="77777777" w:rsidR="009D4EB5" w:rsidRDefault="00000000">
            <w:r>
              <w:t>593.0</w:t>
            </w:r>
          </w:p>
        </w:tc>
      </w:tr>
      <w:tr w:rsidR="009D4EB5" w14:paraId="78396BE2" w14:textId="77777777">
        <w:tc>
          <w:tcPr>
            <w:tcW w:w="2880" w:type="dxa"/>
          </w:tcPr>
          <w:p w14:paraId="3DEF0B51" w14:textId="77777777" w:rsidR="009D4EB5" w:rsidRDefault="00000000">
            <w:r>
              <w:t>1,700.00</w:t>
            </w:r>
          </w:p>
        </w:tc>
        <w:tc>
          <w:tcPr>
            <w:tcW w:w="2880" w:type="dxa"/>
          </w:tcPr>
          <w:p w14:paraId="1691F5AD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788A99C1" w14:textId="77777777" w:rsidR="009D4EB5" w:rsidRDefault="00000000">
            <w:r>
              <w:t>nan</w:t>
            </w:r>
          </w:p>
        </w:tc>
      </w:tr>
    </w:tbl>
    <w:p w14:paraId="4DECB729" w14:textId="77777777" w:rsidR="009D4EB5" w:rsidRDefault="00000000">
      <w:r>
        <w:br/>
      </w:r>
    </w:p>
    <w:p w14:paraId="0D3B75B1" w14:textId="77777777" w:rsidR="009D4EB5" w:rsidRDefault="00000000">
      <w:pPr>
        <w:pStyle w:val="Heading2"/>
      </w:pPr>
      <w:r>
        <w:t>IOC</w:t>
      </w:r>
    </w:p>
    <w:p w14:paraId="3D1EB9F4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F079B1A" w14:textId="77777777">
        <w:tc>
          <w:tcPr>
            <w:tcW w:w="2880" w:type="dxa"/>
          </w:tcPr>
          <w:p w14:paraId="5ED0976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34C9154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B6FE742" w14:textId="77777777" w:rsidR="009D4EB5" w:rsidRDefault="00000000">
            <w:r>
              <w:t>Call Volume</w:t>
            </w:r>
          </w:p>
        </w:tc>
      </w:tr>
      <w:tr w:rsidR="009D4EB5" w14:paraId="193845FC" w14:textId="77777777">
        <w:tc>
          <w:tcPr>
            <w:tcW w:w="2880" w:type="dxa"/>
          </w:tcPr>
          <w:p w14:paraId="61D63A44" w14:textId="77777777" w:rsidR="009D4EB5" w:rsidRDefault="00000000">
            <w:r>
              <w:t>132.5</w:t>
            </w:r>
          </w:p>
        </w:tc>
        <w:tc>
          <w:tcPr>
            <w:tcW w:w="2880" w:type="dxa"/>
          </w:tcPr>
          <w:p w14:paraId="72862C6D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206336C1" w14:textId="77777777" w:rsidR="009D4EB5" w:rsidRDefault="00000000">
            <w:r>
              <w:t>908.0</w:t>
            </w:r>
          </w:p>
        </w:tc>
      </w:tr>
      <w:tr w:rsidR="009D4EB5" w14:paraId="64C4914D" w14:textId="77777777">
        <w:tc>
          <w:tcPr>
            <w:tcW w:w="2880" w:type="dxa"/>
          </w:tcPr>
          <w:p w14:paraId="1EE18D0C" w14:textId="77777777" w:rsidR="009D4EB5" w:rsidRDefault="00000000">
            <w:r>
              <w:t>135.0</w:t>
            </w:r>
          </w:p>
        </w:tc>
        <w:tc>
          <w:tcPr>
            <w:tcW w:w="2880" w:type="dxa"/>
          </w:tcPr>
          <w:p w14:paraId="4DECB730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0D3C7E43" w14:textId="77777777" w:rsidR="009D4EB5" w:rsidRDefault="00000000">
            <w:r>
              <w:t>nan</w:t>
            </w:r>
          </w:p>
        </w:tc>
      </w:tr>
      <w:tr w:rsidR="009D4EB5" w14:paraId="198471C0" w14:textId="77777777">
        <w:tc>
          <w:tcPr>
            <w:tcW w:w="2880" w:type="dxa"/>
          </w:tcPr>
          <w:p w14:paraId="64072351" w14:textId="77777777" w:rsidR="009D4EB5" w:rsidRDefault="00000000">
            <w:r>
              <w:t>137.5</w:t>
            </w:r>
          </w:p>
        </w:tc>
        <w:tc>
          <w:tcPr>
            <w:tcW w:w="2880" w:type="dxa"/>
          </w:tcPr>
          <w:p w14:paraId="00E2CD4C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17EA7B2F" w14:textId="77777777" w:rsidR="009D4EB5" w:rsidRDefault="00000000">
            <w:r>
              <w:t>478.0</w:t>
            </w:r>
          </w:p>
        </w:tc>
      </w:tr>
      <w:tr w:rsidR="009D4EB5" w14:paraId="1B16AD91" w14:textId="77777777">
        <w:tc>
          <w:tcPr>
            <w:tcW w:w="2880" w:type="dxa"/>
          </w:tcPr>
          <w:p w14:paraId="090C9028" w14:textId="77777777" w:rsidR="009D4EB5" w:rsidRDefault="00000000">
            <w:r>
              <w:t>140.0</w:t>
            </w:r>
          </w:p>
        </w:tc>
        <w:tc>
          <w:tcPr>
            <w:tcW w:w="2880" w:type="dxa"/>
          </w:tcPr>
          <w:p w14:paraId="42030F9B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0A7A90EE" w14:textId="77777777" w:rsidR="009D4EB5" w:rsidRDefault="00000000">
            <w:r>
              <w:t>932.0</w:t>
            </w:r>
          </w:p>
        </w:tc>
      </w:tr>
      <w:tr w:rsidR="009D4EB5" w14:paraId="72AFAACA" w14:textId="77777777">
        <w:tc>
          <w:tcPr>
            <w:tcW w:w="2880" w:type="dxa"/>
          </w:tcPr>
          <w:p w14:paraId="500D4281" w14:textId="77777777" w:rsidR="009D4EB5" w:rsidRDefault="00000000">
            <w:r>
              <w:t>142.5</w:t>
            </w:r>
          </w:p>
        </w:tc>
        <w:tc>
          <w:tcPr>
            <w:tcW w:w="2880" w:type="dxa"/>
          </w:tcPr>
          <w:p w14:paraId="27BD3CDC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21D49047" w14:textId="77777777" w:rsidR="009D4EB5" w:rsidRDefault="00000000">
            <w:r>
              <w:t>136.0</w:t>
            </w:r>
          </w:p>
        </w:tc>
      </w:tr>
      <w:tr w:rsidR="009D4EB5" w14:paraId="16F69544" w14:textId="77777777">
        <w:tc>
          <w:tcPr>
            <w:tcW w:w="2880" w:type="dxa"/>
          </w:tcPr>
          <w:p w14:paraId="5837EDA9" w14:textId="77777777" w:rsidR="009D4EB5" w:rsidRDefault="00000000">
            <w:r>
              <w:t>145.0</w:t>
            </w:r>
          </w:p>
        </w:tc>
        <w:tc>
          <w:tcPr>
            <w:tcW w:w="2880" w:type="dxa"/>
          </w:tcPr>
          <w:p w14:paraId="74A543FC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032E015A" w14:textId="77777777" w:rsidR="009D4EB5" w:rsidRDefault="00000000">
            <w:r>
              <w:t>126.0</w:t>
            </w:r>
          </w:p>
        </w:tc>
      </w:tr>
      <w:tr w:rsidR="009D4EB5" w14:paraId="78361BE7" w14:textId="77777777">
        <w:tc>
          <w:tcPr>
            <w:tcW w:w="2880" w:type="dxa"/>
          </w:tcPr>
          <w:p w14:paraId="0CC914B2" w14:textId="77777777" w:rsidR="009D4EB5" w:rsidRDefault="00000000">
            <w:r>
              <w:t>147.5</w:t>
            </w:r>
          </w:p>
        </w:tc>
        <w:tc>
          <w:tcPr>
            <w:tcW w:w="2880" w:type="dxa"/>
          </w:tcPr>
          <w:p w14:paraId="192BA39E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3A30ABA8" w14:textId="77777777" w:rsidR="009D4EB5" w:rsidRDefault="00000000">
            <w:r>
              <w:t>21.0</w:t>
            </w:r>
          </w:p>
        </w:tc>
      </w:tr>
      <w:tr w:rsidR="009D4EB5" w14:paraId="1DDC7893" w14:textId="77777777">
        <w:tc>
          <w:tcPr>
            <w:tcW w:w="2880" w:type="dxa"/>
          </w:tcPr>
          <w:p w14:paraId="4ED95EE2" w14:textId="77777777" w:rsidR="009D4EB5" w:rsidRDefault="00000000">
            <w:r>
              <w:t>150.0</w:t>
            </w:r>
          </w:p>
        </w:tc>
        <w:tc>
          <w:tcPr>
            <w:tcW w:w="2880" w:type="dxa"/>
          </w:tcPr>
          <w:p w14:paraId="0419E896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70FC65DB" w14:textId="77777777" w:rsidR="009D4EB5" w:rsidRDefault="00000000">
            <w:r>
              <w:t>180.0</w:t>
            </w:r>
          </w:p>
        </w:tc>
      </w:tr>
      <w:tr w:rsidR="009D4EB5" w14:paraId="39B16AEB" w14:textId="77777777">
        <w:tc>
          <w:tcPr>
            <w:tcW w:w="2880" w:type="dxa"/>
          </w:tcPr>
          <w:p w14:paraId="2E0A562D" w14:textId="77777777" w:rsidR="009D4EB5" w:rsidRDefault="00000000">
            <w:r>
              <w:t>152.5</w:t>
            </w:r>
          </w:p>
        </w:tc>
        <w:tc>
          <w:tcPr>
            <w:tcW w:w="2880" w:type="dxa"/>
          </w:tcPr>
          <w:p w14:paraId="5D98CDB8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4A18EFB9" w14:textId="77777777" w:rsidR="009D4EB5" w:rsidRDefault="00000000">
            <w:r>
              <w:t>18.0</w:t>
            </w:r>
          </w:p>
        </w:tc>
      </w:tr>
      <w:tr w:rsidR="009D4EB5" w14:paraId="308E218E" w14:textId="77777777">
        <w:tc>
          <w:tcPr>
            <w:tcW w:w="2880" w:type="dxa"/>
          </w:tcPr>
          <w:p w14:paraId="665F839F" w14:textId="77777777" w:rsidR="009D4EB5" w:rsidRDefault="00000000">
            <w:r>
              <w:t>155.0</w:t>
            </w:r>
          </w:p>
        </w:tc>
        <w:tc>
          <w:tcPr>
            <w:tcW w:w="2880" w:type="dxa"/>
          </w:tcPr>
          <w:p w14:paraId="79496B30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10A1F704" w14:textId="77777777" w:rsidR="009D4EB5" w:rsidRDefault="00000000">
            <w:r>
              <w:t>88.0</w:t>
            </w:r>
          </w:p>
        </w:tc>
      </w:tr>
      <w:tr w:rsidR="009D4EB5" w14:paraId="09194234" w14:textId="77777777">
        <w:tc>
          <w:tcPr>
            <w:tcW w:w="2880" w:type="dxa"/>
          </w:tcPr>
          <w:p w14:paraId="57AA1AE7" w14:textId="77777777" w:rsidR="009D4EB5" w:rsidRDefault="00000000">
            <w:r>
              <w:t>160.0</w:t>
            </w:r>
          </w:p>
        </w:tc>
        <w:tc>
          <w:tcPr>
            <w:tcW w:w="2880" w:type="dxa"/>
          </w:tcPr>
          <w:p w14:paraId="33D6F359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58427898" w14:textId="77777777" w:rsidR="009D4EB5" w:rsidRDefault="00000000">
            <w:r>
              <w:t>22.0</w:t>
            </w:r>
          </w:p>
        </w:tc>
      </w:tr>
    </w:tbl>
    <w:p w14:paraId="290D7658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78AAE7A" w14:textId="77777777">
        <w:tc>
          <w:tcPr>
            <w:tcW w:w="2880" w:type="dxa"/>
          </w:tcPr>
          <w:p w14:paraId="0481E35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5FA49A2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6DE78FF5" w14:textId="77777777" w:rsidR="009D4EB5" w:rsidRDefault="00000000">
            <w:r>
              <w:t>Put Volume</w:t>
            </w:r>
          </w:p>
        </w:tc>
      </w:tr>
      <w:tr w:rsidR="009D4EB5" w14:paraId="45F48B00" w14:textId="77777777">
        <w:tc>
          <w:tcPr>
            <w:tcW w:w="2880" w:type="dxa"/>
          </w:tcPr>
          <w:p w14:paraId="4E545D8E" w14:textId="77777777" w:rsidR="009D4EB5" w:rsidRDefault="00000000">
            <w:r>
              <w:t>100.0</w:t>
            </w:r>
          </w:p>
        </w:tc>
        <w:tc>
          <w:tcPr>
            <w:tcW w:w="2880" w:type="dxa"/>
          </w:tcPr>
          <w:p w14:paraId="1595E542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3288D232" w14:textId="77777777" w:rsidR="009D4EB5" w:rsidRDefault="00000000">
            <w:r>
              <w:t>68.0</w:t>
            </w:r>
          </w:p>
        </w:tc>
      </w:tr>
      <w:tr w:rsidR="009D4EB5" w14:paraId="0FF8B23C" w14:textId="77777777">
        <w:tc>
          <w:tcPr>
            <w:tcW w:w="2880" w:type="dxa"/>
          </w:tcPr>
          <w:p w14:paraId="518559BD" w14:textId="77777777" w:rsidR="009D4EB5" w:rsidRDefault="00000000">
            <w:r>
              <w:t>105.0</w:t>
            </w:r>
          </w:p>
        </w:tc>
        <w:tc>
          <w:tcPr>
            <w:tcW w:w="2880" w:type="dxa"/>
          </w:tcPr>
          <w:p w14:paraId="03D0803B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70D3FF5E" w14:textId="77777777" w:rsidR="009D4EB5" w:rsidRDefault="00000000">
            <w:r>
              <w:t>18.0</w:t>
            </w:r>
          </w:p>
        </w:tc>
      </w:tr>
      <w:tr w:rsidR="009D4EB5" w14:paraId="0F86EB20" w14:textId="77777777">
        <w:tc>
          <w:tcPr>
            <w:tcW w:w="2880" w:type="dxa"/>
          </w:tcPr>
          <w:p w14:paraId="52DA6FA7" w14:textId="77777777" w:rsidR="009D4EB5" w:rsidRDefault="00000000">
            <w:r>
              <w:lastRenderedPageBreak/>
              <w:t>107.5</w:t>
            </w:r>
          </w:p>
        </w:tc>
        <w:tc>
          <w:tcPr>
            <w:tcW w:w="2880" w:type="dxa"/>
          </w:tcPr>
          <w:p w14:paraId="20FA3AED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3AB36719" w14:textId="77777777" w:rsidR="009D4EB5" w:rsidRDefault="00000000">
            <w:r>
              <w:t>147.0</w:t>
            </w:r>
          </w:p>
        </w:tc>
      </w:tr>
      <w:tr w:rsidR="009D4EB5" w14:paraId="21ABFF3C" w14:textId="77777777">
        <w:tc>
          <w:tcPr>
            <w:tcW w:w="2880" w:type="dxa"/>
          </w:tcPr>
          <w:p w14:paraId="45F6D137" w14:textId="77777777" w:rsidR="009D4EB5" w:rsidRDefault="00000000">
            <w:r>
              <w:t>110.0</w:t>
            </w:r>
          </w:p>
        </w:tc>
        <w:tc>
          <w:tcPr>
            <w:tcW w:w="2880" w:type="dxa"/>
          </w:tcPr>
          <w:p w14:paraId="28C4F35D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26B8FC18" w14:textId="77777777" w:rsidR="009D4EB5" w:rsidRDefault="00000000">
            <w:r>
              <w:t>261.0</w:t>
            </w:r>
          </w:p>
        </w:tc>
      </w:tr>
      <w:tr w:rsidR="009D4EB5" w14:paraId="0E323CC5" w14:textId="77777777">
        <w:tc>
          <w:tcPr>
            <w:tcW w:w="2880" w:type="dxa"/>
          </w:tcPr>
          <w:p w14:paraId="5E6B6475" w14:textId="77777777" w:rsidR="009D4EB5" w:rsidRDefault="00000000">
            <w:r>
              <w:t>112.5</w:t>
            </w:r>
          </w:p>
        </w:tc>
        <w:tc>
          <w:tcPr>
            <w:tcW w:w="2880" w:type="dxa"/>
          </w:tcPr>
          <w:p w14:paraId="58F9B72A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7EF4BE37" w14:textId="77777777" w:rsidR="009D4EB5" w:rsidRDefault="00000000">
            <w:r>
              <w:t>225.0</w:t>
            </w:r>
          </w:p>
        </w:tc>
      </w:tr>
      <w:tr w:rsidR="009D4EB5" w14:paraId="65F99889" w14:textId="77777777">
        <w:tc>
          <w:tcPr>
            <w:tcW w:w="2880" w:type="dxa"/>
          </w:tcPr>
          <w:p w14:paraId="3851FD8D" w14:textId="77777777" w:rsidR="009D4EB5" w:rsidRDefault="00000000">
            <w:r>
              <w:t>115.0</w:t>
            </w:r>
          </w:p>
        </w:tc>
        <w:tc>
          <w:tcPr>
            <w:tcW w:w="2880" w:type="dxa"/>
          </w:tcPr>
          <w:p w14:paraId="3C78D59A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02A74473" w14:textId="77777777" w:rsidR="009D4EB5" w:rsidRDefault="00000000">
            <w:r>
              <w:t>381.0</w:t>
            </w:r>
          </w:p>
        </w:tc>
      </w:tr>
      <w:tr w:rsidR="009D4EB5" w14:paraId="7D0A6C6E" w14:textId="77777777">
        <w:tc>
          <w:tcPr>
            <w:tcW w:w="2880" w:type="dxa"/>
          </w:tcPr>
          <w:p w14:paraId="335DB8C8" w14:textId="77777777" w:rsidR="009D4EB5" w:rsidRDefault="00000000">
            <w:r>
              <w:t>117.5</w:t>
            </w:r>
          </w:p>
        </w:tc>
        <w:tc>
          <w:tcPr>
            <w:tcW w:w="2880" w:type="dxa"/>
          </w:tcPr>
          <w:p w14:paraId="2D86A88C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21FCDF2C" w14:textId="77777777" w:rsidR="009D4EB5" w:rsidRDefault="00000000">
            <w:r>
              <w:t>nan</w:t>
            </w:r>
          </w:p>
        </w:tc>
      </w:tr>
      <w:tr w:rsidR="009D4EB5" w14:paraId="2CED2E6A" w14:textId="77777777">
        <w:tc>
          <w:tcPr>
            <w:tcW w:w="2880" w:type="dxa"/>
          </w:tcPr>
          <w:p w14:paraId="13EEA2D0" w14:textId="77777777" w:rsidR="009D4EB5" w:rsidRDefault="00000000">
            <w:r>
              <w:t>120.0</w:t>
            </w:r>
          </w:p>
        </w:tc>
        <w:tc>
          <w:tcPr>
            <w:tcW w:w="2880" w:type="dxa"/>
          </w:tcPr>
          <w:p w14:paraId="44E8B9F0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2F3204C1" w14:textId="77777777" w:rsidR="009D4EB5" w:rsidRDefault="00000000">
            <w:r>
              <w:t>nan</w:t>
            </w:r>
          </w:p>
        </w:tc>
      </w:tr>
      <w:tr w:rsidR="009D4EB5" w14:paraId="5C103C13" w14:textId="77777777">
        <w:tc>
          <w:tcPr>
            <w:tcW w:w="2880" w:type="dxa"/>
          </w:tcPr>
          <w:p w14:paraId="221A6B3B" w14:textId="77777777" w:rsidR="009D4EB5" w:rsidRDefault="00000000">
            <w:r>
              <w:t>122.5</w:t>
            </w:r>
          </w:p>
        </w:tc>
        <w:tc>
          <w:tcPr>
            <w:tcW w:w="2880" w:type="dxa"/>
          </w:tcPr>
          <w:p w14:paraId="6A907E4A" w14:textId="77777777" w:rsidR="009D4EB5" w:rsidRDefault="00000000">
            <w:r>
              <w:t>1.8</w:t>
            </w:r>
          </w:p>
        </w:tc>
        <w:tc>
          <w:tcPr>
            <w:tcW w:w="2880" w:type="dxa"/>
          </w:tcPr>
          <w:p w14:paraId="4449BE24" w14:textId="77777777" w:rsidR="009D4EB5" w:rsidRDefault="00000000">
            <w:r>
              <w:t>nan</w:t>
            </w:r>
          </w:p>
        </w:tc>
      </w:tr>
    </w:tbl>
    <w:p w14:paraId="75DD8C4D" w14:textId="77777777" w:rsidR="009D4EB5" w:rsidRDefault="00000000">
      <w:r>
        <w:br/>
      </w:r>
    </w:p>
    <w:p w14:paraId="4F5C5949" w14:textId="77777777" w:rsidR="009D4EB5" w:rsidRDefault="00000000">
      <w:pPr>
        <w:pStyle w:val="Heading2"/>
      </w:pPr>
      <w:r>
        <w:t>IPCALAB</w:t>
      </w:r>
    </w:p>
    <w:p w14:paraId="24DA3457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2717C20" w14:textId="77777777">
        <w:tc>
          <w:tcPr>
            <w:tcW w:w="2880" w:type="dxa"/>
          </w:tcPr>
          <w:p w14:paraId="6216B9E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CE5E97F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3B3B712C" w14:textId="77777777" w:rsidR="009D4EB5" w:rsidRDefault="00000000">
            <w:r>
              <w:t>Put Volume</w:t>
            </w:r>
          </w:p>
        </w:tc>
      </w:tr>
      <w:tr w:rsidR="009D4EB5" w14:paraId="32D24875" w14:textId="77777777">
        <w:tc>
          <w:tcPr>
            <w:tcW w:w="2880" w:type="dxa"/>
          </w:tcPr>
          <w:p w14:paraId="06B3BAFC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381903A1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32AD062A" w14:textId="77777777" w:rsidR="009D4EB5" w:rsidRDefault="00000000">
            <w:r>
              <w:t>7.0</w:t>
            </w:r>
          </w:p>
        </w:tc>
      </w:tr>
    </w:tbl>
    <w:p w14:paraId="48328A1E" w14:textId="77777777" w:rsidR="009D4EB5" w:rsidRDefault="00000000">
      <w:r>
        <w:br/>
      </w:r>
    </w:p>
    <w:p w14:paraId="55E98407" w14:textId="77777777" w:rsidR="009D4EB5" w:rsidRDefault="00000000">
      <w:pPr>
        <w:pStyle w:val="Heading2"/>
      </w:pPr>
      <w:r>
        <w:t>IRB</w:t>
      </w:r>
    </w:p>
    <w:p w14:paraId="7A7AE64B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5EA3444" w14:textId="77777777">
        <w:tc>
          <w:tcPr>
            <w:tcW w:w="2880" w:type="dxa"/>
          </w:tcPr>
          <w:p w14:paraId="57E1BEB6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A5E2283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85EBFA0" w14:textId="77777777" w:rsidR="009D4EB5" w:rsidRDefault="00000000">
            <w:r>
              <w:t>Call Volume</w:t>
            </w:r>
          </w:p>
        </w:tc>
      </w:tr>
      <w:tr w:rsidR="009D4EB5" w14:paraId="046A4612" w14:textId="77777777">
        <w:tc>
          <w:tcPr>
            <w:tcW w:w="2880" w:type="dxa"/>
          </w:tcPr>
          <w:p w14:paraId="44E3F80F" w14:textId="77777777" w:rsidR="009D4EB5" w:rsidRDefault="00000000">
            <w:r>
              <w:t>50.0</w:t>
            </w:r>
          </w:p>
        </w:tc>
        <w:tc>
          <w:tcPr>
            <w:tcW w:w="2880" w:type="dxa"/>
          </w:tcPr>
          <w:p w14:paraId="78B02BBE" w14:textId="77777777" w:rsidR="009D4EB5" w:rsidRDefault="00000000">
            <w:r>
              <w:t>4.85</w:t>
            </w:r>
          </w:p>
        </w:tc>
        <w:tc>
          <w:tcPr>
            <w:tcW w:w="2880" w:type="dxa"/>
          </w:tcPr>
          <w:p w14:paraId="198AFF21" w14:textId="77777777" w:rsidR="009D4EB5" w:rsidRDefault="00000000">
            <w:r>
              <w:t>5.0</w:t>
            </w:r>
          </w:p>
        </w:tc>
      </w:tr>
      <w:tr w:rsidR="009D4EB5" w14:paraId="1C894CEA" w14:textId="77777777">
        <w:tc>
          <w:tcPr>
            <w:tcW w:w="2880" w:type="dxa"/>
          </w:tcPr>
          <w:p w14:paraId="7C0ED30A" w14:textId="77777777" w:rsidR="009D4EB5" w:rsidRDefault="00000000">
            <w:r>
              <w:t>51.0</w:t>
            </w:r>
          </w:p>
        </w:tc>
        <w:tc>
          <w:tcPr>
            <w:tcW w:w="2880" w:type="dxa"/>
          </w:tcPr>
          <w:p w14:paraId="5FC310CE" w14:textId="77777777" w:rsidR="009D4EB5" w:rsidRDefault="00000000">
            <w:r>
              <w:t>3.75</w:t>
            </w:r>
          </w:p>
        </w:tc>
        <w:tc>
          <w:tcPr>
            <w:tcW w:w="2880" w:type="dxa"/>
          </w:tcPr>
          <w:p w14:paraId="59689782" w14:textId="77777777" w:rsidR="009D4EB5" w:rsidRDefault="00000000">
            <w:r>
              <w:t>1.0</w:t>
            </w:r>
          </w:p>
        </w:tc>
      </w:tr>
      <w:tr w:rsidR="009D4EB5" w14:paraId="392F48A4" w14:textId="77777777">
        <w:tc>
          <w:tcPr>
            <w:tcW w:w="2880" w:type="dxa"/>
          </w:tcPr>
          <w:p w14:paraId="5A587C0E" w14:textId="77777777" w:rsidR="009D4EB5" w:rsidRDefault="00000000">
            <w:r>
              <w:t>52.0</w:t>
            </w:r>
          </w:p>
        </w:tc>
        <w:tc>
          <w:tcPr>
            <w:tcW w:w="2880" w:type="dxa"/>
          </w:tcPr>
          <w:p w14:paraId="0F9C1721" w14:textId="77777777" w:rsidR="009D4EB5" w:rsidRDefault="00000000">
            <w:r>
              <w:t>3.2</w:t>
            </w:r>
          </w:p>
        </w:tc>
        <w:tc>
          <w:tcPr>
            <w:tcW w:w="2880" w:type="dxa"/>
          </w:tcPr>
          <w:p w14:paraId="723011FF" w14:textId="77777777" w:rsidR="009D4EB5" w:rsidRDefault="00000000">
            <w:r>
              <w:t>19.0</w:t>
            </w:r>
          </w:p>
        </w:tc>
      </w:tr>
      <w:tr w:rsidR="009D4EB5" w14:paraId="097EEF49" w14:textId="77777777">
        <w:tc>
          <w:tcPr>
            <w:tcW w:w="2880" w:type="dxa"/>
          </w:tcPr>
          <w:p w14:paraId="66028FB8" w14:textId="77777777" w:rsidR="009D4EB5" w:rsidRDefault="00000000">
            <w:r>
              <w:t>53.0</w:t>
            </w:r>
          </w:p>
        </w:tc>
        <w:tc>
          <w:tcPr>
            <w:tcW w:w="2880" w:type="dxa"/>
          </w:tcPr>
          <w:p w14:paraId="0B508560" w14:textId="77777777" w:rsidR="009D4EB5" w:rsidRDefault="00000000">
            <w:r>
              <w:t>2.6</w:t>
            </w:r>
          </w:p>
        </w:tc>
        <w:tc>
          <w:tcPr>
            <w:tcW w:w="2880" w:type="dxa"/>
          </w:tcPr>
          <w:p w14:paraId="2B196D32" w14:textId="77777777" w:rsidR="009D4EB5" w:rsidRDefault="00000000">
            <w:r>
              <w:t>23.0</w:t>
            </w:r>
          </w:p>
        </w:tc>
      </w:tr>
      <w:tr w:rsidR="009D4EB5" w14:paraId="141B1E1B" w14:textId="77777777">
        <w:tc>
          <w:tcPr>
            <w:tcW w:w="2880" w:type="dxa"/>
          </w:tcPr>
          <w:p w14:paraId="65AE6802" w14:textId="77777777" w:rsidR="009D4EB5" w:rsidRDefault="00000000">
            <w:r>
              <w:t>54.0</w:t>
            </w:r>
          </w:p>
        </w:tc>
        <w:tc>
          <w:tcPr>
            <w:tcW w:w="2880" w:type="dxa"/>
          </w:tcPr>
          <w:p w14:paraId="6ED9002C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15E883F5" w14:textId="77777777" w:rsidR="009D4EB5" w:rsidRDefault="00000000">
            <w:r>
              <w:t>140.0</w:t>
            </w:r>
          </w:p>
        </w:tc>
      </w:tr>
      <w:tr w:rsidR="009D4EB5" w14:paraId="40DD3FF1" w14:textId="77777777">
        <w:tc>
          <w:tcPr>
            <w:tcW w:w="2880" w:type="dxa"/>
          </w:tcPr>
          <w:p w14:paraId="6F5EABF3" w14:textId="77777777" w:rsidR="009D4EB5" w:rsidRDefault="00000000">
            <w:r>
              <w:t>55.0</w:t>
            </w:r>
          </w:p>
        </w:tc>
        <w:tc>
          <w:tcPr>
            <w:tcW w:w="2880" w:type="dxa"/>
          </w:tcPr>
          <w:p w14:paraId="1DF787AF" w14:textId="77777777" w:rsidR="009D4EB5" w:rsidRDefault="00000000">
            <w:r>
              <w:t>1.55</w:t>
            </w:r>
          </w:p>
        </w:tc>
        <w:tc>
          <w:tcPr>
            <w:tcW w:w="2880" w:type="dxa"/>
          </w:tcPr>
          <w:p w14:paraId="3C1D0889" w14:textId="77777777" w:rsidR="009D4EB5" w:rsidRDefault="00000000">
            <w:r>
              <w:t>336.0</w:t>
            </w:r>
          </w:p>
        </w:tc>
      </w:tr>
      <w:tr w:rsidR="009D4EB5" w14:paraId="680EBB73" w14:textId="77777777">
        <w:tc>
          <w:tcPr>
            <w:tcW w:w="2880" w:type="dxa"/>
          </w:tcPr>
          <w:p w14:paraId="02EAE808" w14:textId="77777777" w:rsidR="009D4EB5" w:rsidRDefault="00000000">
            <w:r>
              <w:t>56.0</w:t>
            </w:r>
          </w:p>
        </w:tc>
        <w:tc>
          <w:tcPr>
            <w:tcW w:w="2880" w:type="dxa"/>
          </w:tcPr>
          <w:p w14:paraId="08D42877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4E21217E" w14:textId="77777777" w:rsidR="009D4EB5" w:rsidRDefault="00000000">
            <w:r>
              <w:t>147.0</w:t>
            </w:r>
          </w:p>
        </w:tc>
      </w:tr>
      <w:tr w:rsidR="009D4EB5" w14:paraId="448F70E6" w14:textId="77777777">
        <w:tc>
          <w:tcPr>
            <w:tcW w:w="2880" w:type="dxa"/>
          </w:tcPr>
          <w:p w14:paraId="183A0FC9" w14:textId="77777777" w:rsidR="009D4EB5" w:rsidRDefault="00000000">
            <w:r>
              <w:t>57.0</w:t>
            </w:r>
          </w:p>
        </w:tc>
        <w:tc>
          <w:tcPr>
            <w:tcW w:w="2880" w:type="dxa"/>
          </w:tcPr>
          <w:p w14:paraId="067C3FCE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67A874A3" w14:textId="77777777" w:rsidR="009D4EB5" w:rsidRDefault="00000000">
            <w:r>
              <w:t>76.0</w:t>
            </w:r>
          </w:p>
        </w:tc>
      </w:tr>
      <w:tr w:rsidR="009D4EB5" w14:paraId="0B3EF5EA" w14:textId="77777777">
        <w:tc>
          <w:tcPr>
            <w:tcW w:w="2880" w:type="dxa"/>
          </w:tcPr>
          <w:p w14:paraId="4DEAFFAB" w14:textId="77777777" w:rsidR="009D4EB5" w:rsidRDefault="00000000">
            <w:r>
              <w:t>58.0</w:t>
            </w:r>
          </w:p>
        </w:tc>
        <w:tc>
          <w:tcPr>
            <w:tcW w:w="2880" w:type="dxa"/>
          </w:tcPr>
          <w:p w14:paraId="4B5F3456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1E67B2B1" w14:textId="77777777" w:rsidR="009D4EB5" w:rsidRDefault="00000000">
            <w:r>
              <w:t>184.0</w:t>
            </w:r>
          </w:p>
        </w:tc>
      </w:tr>
      <w:tr w:rsidR="009D4EB5" w14:paraId="64BCEC75" w14:textId="77777777">
        <w:tc>
          <w:tcPr>
            <w:tcW w:w="2880" w:type="dxa"/>
          </w:tcPr>
          <w:p w14:paraId="096CBBAC" w14:textId="77777777" w:rsidR="009D4EB5" w:rsidRDefault="00000000">
            <w:r>
              <w:t>59.0</w:t>
            </w:r>
          </w:p>
        </w:tc>
        <w:tc>
          <w:tcPr>
            <w:tcW w:w="2880" w:type="dxa"/>
          </w:tcPr>
          <w:p w14:paraId="2B6868A9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5F83F78E" w14:textId="77777777" w:rsidR="009D4EB5" w:rsidRDefault="00000000">
            <w:r>
              <w:t>108.0</w:t>
            </w:r>
          </w:p>
        </w:tc>
      </w:tr>
      <w:tr w:rsidR="009D4EB5" w14:paraId="61C827A6" w14:textId="77777777">
        <w:tc>
          <w:tcPr>
            <w:tcW w:w="2880" w:type="dxa"/>
          </w:tcPr>
          <w:p w14:paraId="3EC83798" w14:textId="77777777" w:rsidR="009D4EB5" w:rsidRDefault="00000000">
            <w:r>
              <w:t>60.0</w:t>
            </w:r>
          </w:p>
        </w:tc>
        <w:tc>
          <w:tcPr>
            <w:tcW w:w="2880" w:type="dxa"/>
          </w:tcPr>
          <w:p w14:paraId="22099C0F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65B4BD1E" w14:textId="77777777" w:rsidR="009D4EB5" w:rsidRDefault="00000000">
            <w:r>
              <w:t>858.0</w:t>
            </w:r>
          </w:p>
        </w:tc>
      </w:tr>
      <w:tr w:rsidR="009D4EB5" w14:paraId="555A75B6" w14:textId="77777777">
        <w:tc>
          <w:tcPr>
            <w:tcW w:w="2880" w:type="dxa"/>
          </w:tcPr>
          <w:p w14:paraId="56A5FFE4" w14:textId="77777777" w:rsidR="009D4EB5" w:rsidRDefault="00000000">
            <w:r>
              <w:t>61.0</w:t>
            </w:r>
          </w:p>
        </w:tc>
        <w:tc>
          <w:tcPr>
            <w:tcW w:w="2880" w:type="dxa"/>
          </w:tcPr>
          <w:p w14:paraId="3956BFF2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500E72E4" w14:textId="77777777" w:rsidR="009D4EB5" w:rsidRDefault="00000000">
            <w:r>
              <w:t>132.0</w:t>
            </w:r>
          </w:p>
        </w:tc>
      </w:tr>
      <w:tr w:rsidR="009D4EB5" w14:paraId="539E89FD" w14:textId="77777777">
        <w:tc>
          <w:tcPr>
            <w:tcW w:w="2880" w:type="dxa"/>
          </w:tcPr>
          <w:p w14:paraId="0A629BA4" w14:textId="77777777" w:rsidR="009D4EB5" w:rsidRDefault="00000000">
            <w:r>
              <w:t>62.0</w:t>
            </w:r>
          </w:p>
        </w:tc>
        <w:tc>
          <w:tcPr>
            <w:tcW w:w="2880" w:type="dxa"/>
          </w:tcPr>
          <w:p w14:paraId="03F991DD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185D7001" w14:textId="77777777" w:rsidR="009D4EB5" w:rsidRDefault="00000000">
            <w:r>
              <w:t>162.0</w:t>
            </w:r>
          </w:p>
        </w:tc>
      </w:tr>
      <w:tr w:rsidR="009D4EB5" w14:paraId="09DA071E" w14:textId="77777777">
        <w:tc>
          <w:tcPr>
            <w:tcW w:w="2880" w:type="dxa"/>
          </w:tcPr>
          <w:p w14:paraId="04208E86" w14:textId="77777777" w:rsidR="009D4EB5" w:rsidRDefault="00000000">
            <w:r>
              <w:t>63.0</w:t>
            </w:r>
          </w:p>
        </w:tc>
        <w:tc>
          <w:tcPr>
            <w:tcW w:w="2880" w:type="dxa"/>
          </w:tcPr>
          <w:p w14:paraId="70085576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0AC38535" w14:textId="77777777" w:rsidR="009D4EB5" w:rsidRDefault="00000000">
            <w:r>
              <w:t>64.0</w:t>
            </w:r>
          </w:p>
        </w:tc>
      </w:tr>
      <w:tr w:rsidR="009D4EB5" w14:paraId="7BC756F8" w14:textId="77777777">
        <w:tc>
          <w:tcPr>
            <w:tcW w:w="2880" w:type="dxa"/>
          </w:tcPr>
          <w:p w14:paraId="0C4FBA9B" w14:textId="77777777" w:rsidR="009D4EB5" w:rsidRDefault="00000000">
            <w:r>
              <w:t>64.0</w:t>
            </w:r>
          </w:p>
        </w:tc>
        <w:tc>
          <w:tcPr>
            <w:tcW w:w="2880" w:type="dxa"/>
          </w:tcPr>
          <w:p w14:paraId="69B68254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19B2CF4C" w14:textId="77777777" w:rsidR="009D4EB5" w:rsidRDefault="00000000">
            <w:r>
              <w:t>90.0</w:t>
            </w:r>
          </w:p>
        </w:tc>
      </w:tr>
      <w:tr w:rsidR="009D4EB5" w14:paraId="0B342C10" w14:textId="77777777">
        <w:tc>
          <w:tcPr>
            <w:tcW w:w="2880" w:type="dxa"/>
          </w:tcPr>
          <w:p w14:paraId="2960696C" w14:textId="77777777" w:rsidR="009D4EB5" w:rsidRDefault="00000000">
            <w:r>
              <w:t>65.0</w:t>
            </w:r>
          </w:p>
        </w:tc>
        <w:tc>
          <w:tcPr>
            <w:tcW w:w="2880" w:type="dxa"/>
          </w:tcPr>
          <w:p w14:paraId="72B91B7D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426080A6" w14:textId="77777777" w:rsidR="009D4EB5" w:rsidRDefault="00000000">
            <w:r>
              <w:t>259.0</w:t>
            </w:r>
          </w:p>
        </w:tc>
      </w:tr>
      <w:tr w:rsidR="009D4EB5" w14:paraId="3A616068" w14:textId="77777777">
        <w:tc>
          <w:tcPr>
            <w:tcW w:w="2880" w:type="dxa"/>
          </w:tcPr>
          <w:p w14:paraId="6B8B076D" w14:textId="77777777" w:rsidR="009D4EB5" w:rsidRDefault="00000000">
            <w:r>
              <w:t>66.0</w:t>
            </w:r>
          </w:p>
        </w:tc>
        <w:tc>
          <w:tcPr>
            <w:tcW w:w="2880" w:type="dxa"/>
          </w:tcPr>
          <w:p w14:paraId="4FA8C17B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18136048" w14:textId="77777777" w:rsidR="009D4EB5" w:rsidRDefault="00000000">
            <w:r>
              <w:t>49.0</w:t>
            </w:r>
          </w:p>
        </w:tc>
      </w:tr>
      <w:tr w:rsidR="009D4EB5" w14:paraId="20FD0E9C" w14:textId="77777777">
        <w:tc>
          <w:tcPr>
            <w:tcW w:w="2880" w:type="dxa"/>
          </w:tcPr>
          <w:p w14:paraId="44BC3CBD" w14:textId="77777777" w:rsidR="009D4EB5" w:rsidRDefault="00000000">
            <w:r>
              <w:t>67.0</w:t>
            </w:r>
          </w:p>
        </w:tc>
        <w:tc>
          <w:tcPr>
            <w:tcW w:w="2880" w:type="dxa"/>
          </w:tcPr>
          <w:p w14:paraId="0472F907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49C83744" w14:textId="77777777" w:rsidR="009D4EB5" w:rsidRDefault="00000000">
            <w:r>
              <w:t>1.0</w:t>
            </w:r>
          </w:p>
        </w:tc>
      </w:tr>
      <w:tr w:rsidR="009D4EB5" w14:paraId="7D068DD3" w14:textId="77777777">
        <w:tc>
          <w:tcPr>
            <w:tcW w:w="2880" w:type="dxa"/>
          </w:tcPr>
          <w:p w14:paraId="27264785" w14:textId="77777777" w:rsidR="009D4EB5" w:rsidRDefault="00000000">
            <w:r>
              <w:t>68.0</w:t>
            </w:r>
          </w:p>
        </w:tc>
        <w:tc>
          <w:tcPr>
            <w:tcW w:w="2880" w:type="dxa"/>
          </w:tcPr>
          <w:p w14:paraId="029292C9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4C15D7D9" w14:textId="77777777" w:rsidR="009D4EB5" w:rsidRDefault="00000000">
            <w:r>
              <w:t>10.0</w:t>
            </w:r>
          </w:p>
        </w:tc>
      </w:tr>
    </w:tbl>
    <w:p w14:paraId="7F7BE15E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7D287A6" w14:textId="77777777">
        <w:tc>
          <w:tcPr>
            <w:tcW w:w="2880" w:type="dxa"/>
          </w:tcPr>
          <w:p w14:paraId="4E81CDF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4C6FEC0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1280848" w14:textId="77777777" w:rsidR="009D4EB5" w:rsidRDefault="00000000">
            <w:r>
              <w:t>Put Volume</w:t>
            </w:r>
          </w:p>
        </w:tc>
      </w:tr>
      <w:tr w:rsidR="009D4EB5" w14:paraId="507B677B" w14:textId="77777777">
        <w:tc>
          <w:tcPr>
            <w:tcW w:w="2880" w:type="dxa"/>
          </w:tcPr>
          <w:p w14:paraId="22AACED0" w14:textId="77777777" w:rsidR="009D4EB5" w:rsidRDefault="00000000">
            <w:r>
              <w:t>42.0</w:t>
            </w:r>
          </w:p>
        </w:tc>
        <w:tc>
          <w:tcPr>
            <w:tcW w:w="2880" w:type="dxa"/>
          </w:tcPr>
          <w:p w14:paraId="0DCCBD6F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028C03D3" w14:textId="77777777" w:rsidR="009D4EB5" w:rsidRDefault="00000000">
            <w:r>
              <w:t>7.0</w:t>
            </w:r>
          </w:p>
        </w:tc>
      </w:tr>
      <w:tr w:rsidR="009D4EB5" w14:paraId="759FE3F4" w14:textId="77777777">
        <w:tc>
          <w:tcPr>
            <w:tcW w:w="2880" w:type="dxa"/>
          </w:tcPr>
          <w:p w14:paraId="293DAB82" w14:textId="77777777" w:rsidR="009D4EB5" w:rsidRDefault="00000000">
            <w:r>
              <w:t>43.0</w:t>
            </w:r>
          </w:p>
        </w:tc>
        <w:tc>
          <w:tcPr>
            <w:tcW w:w="2880" w:type="dxa"/>
          </w:tcPr>
          <w:p w14:paraId="3DE97231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3FCEA515" w14:textId="77777777" w:rsidR="009D4EB5" w:rsidRDefault="00000000">
            <w:r>
              <w:t>1.0</w:t>
            </w:r>
          </w:p>
        </w:tc>
      </w:tr>
      <w:tr w:rsidR="009D4EB5" w14:paraId="2801D3F0" w14:textId="77777777">
        <w:tc>
          <w:tcPr>
            <w:tcW w:w="2880" w:type="dxa"/>
          </w:tcPr>
          <w:p w14:paraId="11F8F2DE" w14:textId="77777777" w:rsidR="009D4EB5" w:rsidRDefault="00000000">
            <w:r>
              <w:t>44.0</w:t>
            </w:r>
          </w:p>
        </w:tc>
        <w:tc>
          <w:tcPr>
            <w:tcW w:w="2880" w:type="dxa"/>
          </w:tcPr>
          <w:p w14:paraId="1689DF6E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424D3BF4" w14:textId="77777777" w:rsidR="009D4EB5" w:rsidRDefault="00000000">
            <w:r>
              <w:t>nan</w:t>
            </w:r>
          </w:p>
        </w:tc>
      </w:tr>
      <w:tr w:rsidR="009D4EB5" w14:paraId="12B917D0" w14:textId="77777777">
        <w:tc>
          <w:tcPr>
            <w:tcW w:w="2880" w:type="dxa"/>
          </w:tcPr>
          <w:p w14:paraId="692C5EEC" w14:textId="77777777" w:rsidR="009D4EB5" w:rsidRDefault="00000000">
            <w:r>
              <w:t>45.0</w:t>
            </w:r>
          </w:p>
        </w:tc>
        <w:tc>
          <w:tcPr>
            <w:tcW w:w="2880" w:type="dxa"/>
          </w:tcPr>
          <w:p w14:paraId="66428189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20706400" w14:textId="77777777" w:rsidR="009D4EB5" w:rsidRDefault="00000000">
            <w:r>
              <w:t>122.0</w:t>
            </w:r>
          </w:p>
        </w:tc>
      </w:tr>
      <w:tr w:rsidR="009D4EB5" w14:paraId="1C9CE5BE" w14:textId="77777777">
        <w:tc>
          <w:tcPr>
            <w:tcW w:w="2880" w:type="dxa"/>
          </w:tcPr>
          <w:p w14:paraId="61D348CC" w14:textId="77777777" w:rsidR="009D4EB5" w:rsidRDefault="00000000">
            <w:r>
              <w:lastRenderedPageBreak/>
              <w:t>46.0</w:t>
            </w:r>
          </w:p>
        </w:tc>
        <w:tc>
          <w:tcPr>
            <w:tcW w:w="2880" w:type="dxa"/>
          </w:tcPr>
          <w:p w14:paraId="019CA9D5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722BFD2F" w14:textId="77777777" w:rsidR="009D4EB5" w:rsidRDefault="00000000">
            <w:r>
              <w:t>4.0</w:t>
            </w:r>
          </w:p>
        </w:tc>
      </w:tr>
      <w:tr w:rsidR="009D4EB5" w14:paraId="7071A781" w14:textId="77777777">
        <w:tc>
          <w:tcPr>
            <w:tcW w:w="2880" w:type="dxa"/>
          </w:tcPr>
          <w:p w14:paraId="4A267E2B" w14:textId="77777777" w:rsidR="009D4EB5" w:rsidRDefault="00000000">
            <w:r>
              <w:t>47.0</w:t>
            </w:r>
          </w:p>
        </w:tc>
        <w:tc>
          <w:tcPr>
            <w:tcW w:w="2880" w:type="dxa"/>
          </w:tcPr>
          <w:p w14:paraId="41C310C9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7367CEB3" w14:textId="77777777" w:rsidR="009D4EB5" w:rsidRDefault="00000000">
            <w:r>
              <w:t>nan</w:t>
            </w:r>
          </w:p>
        </w:tc>
      </w:tr>
      <w:tr w:rsidR="009D4EB5" w14:paraId="4AE94545" w14:textId="77777777">
        <w:tc>
          <w:tcPr>
            <w:tcW w:w="2880" w:type="dxa"/>
          </w:tcPr>
          <w:p w14:paraId="5333F114" w14:textId="77777777" w:rsidR="009D4EB5" w:rsidRDefault="00000000">
            <w:r>
              <w:t>48.0</w:t>
            </w:r>
          </w:p>
        </w:tc>
        <w:tc>
          <w:tcPr>
            <w:tcW w:w="2880" w:type="dxa"/>
          </w:tcPr>
          <w:p w14:paraId="0AB477CB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48644CF6" w14:textId="77777777" w:rsidR="009D4EB5" w:rsidRDefault="00000000">
            <w:r>
              <w:t>74.0</w:t>
            </w:r>
          </w:p>
        </w:tc>
      </w:tr>
      <w:tr w:rsidR="009D4EB5" w14:paraId="5191F534" w14:textId="77777777">
        <w:tc>
          <w:tcPr>
            <w:tcW w:w="2880" w:type="dxa"/>
          </w:tcPr>
          <w:p w14:paraId="721341FA" w14:textId="77777777" w:rsidR="009D4EB5" w:rsidRDefault="00000000">
            <w:r>
              <w:t>49.0</w:t>
            </w:r>
          </w:p>
        </w:tc>
        <w:tc>
          <w:tcPr>
            <w:tcW w:w="2880" w:type="dxa"/>
          </w:tcPr>
          <w:p w14:paraId="67D712D2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40F9FDFF" w14:textId="77777777" w:rsidR="009D4EB5" w:rsidRDefault="00000000">
            <w:r>
              <w:t>2.0</w:t>
            </w:r>
          </w:p>
        </w:tc>
      </w:tr>
      <w:tr w:rsidR="009D4EB5" w14:paraId="56511D44" w14:textId="77777777">
        <w:tc>
          <w:tcPr>
            <w:tcW w:w="2880" w:type="dxa"/>
          </w:tcPr>
          <w:p w14:paraId="6778B65D" w14:textId="77777777" w:rsidR="009D4EB5" w:rsidRDefault="00000000">
            <w:r>
              <w:t>50.0</w:t>
            </w:r>
          </w:p>
        </w:tc>
        <w:tc>
          <w:tcPr>
            <w:tcW w:w="2880" w:type="dxa"/>
          </w:tcPr>
          <w:p w14:paraId="1CF8EBE6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147E8F6E" w14:textId="77777777" w:rsidR="009D4EB5" w:rsidRDefault="00000000">
            <w:r>
              <w:t>176.0</w:t>
            </w:r>
          </w:p>
        </w:tc>
      </w:tr>
      <w:tr w:rsidR="009D4EB5" w14:paraId="7A127B2C" w14:textId="77777777">
        <w:tc>
          <w:tcPr>
            <w:tcW w:w="2880" w:type="dxa"/>
          </w:tcPr>
          <w:p w14:paraId="00DC9D49" w14:textId="77777777" w:rsidR="009D4EB5" w:rsidRDefault="00000000">
            <w:r>
              <w:t>51.0</w:t>
            </w:r>
          </w:p>
        </w:tc>
        <w:tc>
          <w:tcPr>
            <w:tcW w:w="2880" w:type="dxa"/>
          </w:tcPr>
          <w:p w14:paraId="2A8ABC5B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2768C9CD" w14:textId="77777777" w:rsidR="009D4EB5" w:rsidRDefault="00000000">
            <w:r>
              <w:t>119.0</w:t>
            </w:r>
          </w:p>
        </w:tc>
      </w:tr>
      <w:tr w:rsidR="009D4EB5" w14:paraId="42E0BECA" w14:textId="77777777">
        <w:tc>
          <w:tcPr>
            <w:tcW w:w="2880" w:type="dxa"/>
          </w:tcPr>
          <w:p w14:paraId="320C4A4C" w14:textId="77777777" w:rsidR="009D4EB5" w:rsidRDefault="00000000">
            <w:r>
              <w:t>52.0</w:t>
            </w:r>
          </w:p>
        </w:tc>
        <w:tc>
          <w:tcPr>
            <w:tcW w:w="2880" w:type="dxa"/>
          </w:tcPr>
          <w:p w14:paraId="1C8B18DB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1F455BD5" w14:textId="77777777" w:rsidR="009D4EB5" w:rsidRDefault="00000000">
            <w:r>
              <w:t>85.0</w:t>
            </w:r>
          </w:p>
        </w:tc>
      </w:tr>
      <w:tr w:rsidR="009D4EB5" w14:paraId="2A937CE3" w14:textId="77777777">
        <w:tc>
          <w:tcPr>
            <w:tcW w:w="2880" w:type="dxa"/>
          </w:tcPr>
          <w:p w14:paraId="43041F01" w14:textId="77777777" w:rsidR="009D4EB5" w:rsidRDefault="00000000">
            <w:r>
              <w:t>53.0</w:t>
            </w:r>
          </w:p>
        </w:tc>
        <w:tc>
          <w:tcPr>
            <w:tcW w:w="2880" w:type="dxa"/>
          </w:tcPr>
          <w:p w14:paraId="1026381E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254386B4" w14:textId="77777777" w:rsidR="009D4EB5" w:rsidRDefault="00000000">
            <w:r>
              <w:t>64.0</w:t>
            </w:r>
          </w:p>
        </w:tc>
      </w:tr>
      <w:tr w:rsidR="009D4EB5" w14:paraId="0831A157" w14:textId="77777777">
        <w:tc>
          <w:tcPr>
            <w:tcW w:w="2880" w:type="dxa"/>
          </w:tcPr>
          <w:p w14:paraId="772ACD9A" w14:textId="77777777" w:rsidR="009D4EB5" w:rsidRDefault="00000000">
            <w:r>
              <w:t>54.0</w:t>
            </w:r>
          </w:p>
        </w:tc>
        <w:tc>
          <w:tcPr>
            <w:tcW w:w="2880" w:type="dxa"/>
          </w:tcPr>
          <w:p w14:paraId="401E958A" w14:textId="77777777" w:rsidR="009D4EB5" w:rsidRDefault="00000000">
            <w:r>
              <w:t>1.85</w:t>
            </w:r>
          </w:p>
        </w:tc>
        <w:tc>
          <w:tcPr>
            <w:tcW w:w="2880" w:type="dxa"/>
          </w:tcPr>
          <w:p w14:paraId="705BAE10" w14:textId="77777777" w:rsidR="009D4EB5" w:rsidRDefault="00000000">
            <w:r>
              <w:t>128.0</w:t>
            </w:r>
          </w:p>
        </w:tc>
      </w:tr>
      <w:tr w:rsidR="009D4EB5" w14:paraId="06546563" w14:textId="77777777">
        <w:tc>
          <w:tcPr>
            <w:tcW w:w="2880" w:type="dxa"/>
          </w:tcPr>
          <w:p w14:paraId="73072E17" w14:textId="77777777" w:rsidR="009D4EB5" w:rsidRDefault="00000000">
            <w:r>
              <w:t>55.0</w:t>
            </w:r>
          </w:p>
        </w:tc>
        <w:tc>
          <w:tcPr>
            <w:tcW w:w="2880" w:type="dxa"/>
          </w:tcPr>
          <w:p w14:paraId="75801DFD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4F0B7A01" w14:textId="77777777" w:rsidR="009D4EB5" w:rsidRDefault="00000000">
            <w:r>
              <w:t>115.0</w:t>
            </w:r>
          </w:p>
        </w:tc>
      </w:tr>
      <w:tr w:rsidR="009D4EB5" w14:paraId="1998957D" w14:textId="77777777">
        <w:tc>
          <w:tcPr>
            <w:tcW w:w="2880" w:type="dxa"/>
          </w:tcPr>
          <w:p w14:paraId="6EC24574" w14:textId="77777777" w:rsidR="009D4EB5" w:rsidRDefault="00000000">
            <w:r>
              <w:t>56.0</w:t>
            </w:r>
          </w:p>
        </w:tc>
        <w:tc>
          <w:tcPr>
            <w:tcW w:w="2880" w:type="dxa"/>
          </w:tcPr>
          <w:p w14:paraId="2DEF5FB7" w14:textId="77777777" w:rsidR="009D4EB5" w:rsidRDefault="00000000">
            <w:r>
              <w:t>2.95</w:t>
            </w:r>
          </w:p>
        </w:tc>
        <w:tc>
          <w:tcPr>
            <w:tcW w:w="2880" w:type="dxa"/>
          </w:tcPr>
          <w:p w14:paraId="5337AA99" w14:textId="77777777" w:rsidR="009D4EB5" w:rsidRDefault="00000000">
            <w:r>
              <w:t>nan</w:t>
            </w:r>
          </w:p>
        </w:tc>
      </w:tr>
      <w:tr w:rsidR="009D4EB5" w14:paraId="13CE6648" w14:textId="77777777">
        <w:tc>
          <w:tcPr>
            <w:tcW w:w="2880" w:type="dxa"/>
          </w:tcPr>
          <w:p w14:paraId="0DAB9117" w14:textId="77777777" w:rsidR="009D4EB5" w:rsidRDefault="00000000">
            <w:r>
              <w:t>57.0</w:t>
            </w:r>
          </w:p>
        </w:tc>
        <w:tc>
          <w:tcPr>
            <w:tcW w:w="2880" w:type="dxa"/>
          </w:tcPr>
          <w:p w14:paraId="09E9C712" w14:textId="77777777" w:rsidR="009D4EB5" w:rsidRDefault="00000000">
            <w:r>
              <w:t>3.7</w:t>
            </w:r>
          </w:p>
        </w:tc>
        <w:tc>
          <w:tcPr>
            <w:tcW w:w="2880" w:type="dxa"/>
          </w:tcPr>
          <w:p w14:paraId="6886BB5A" w14:textId="77777777" w:rsidR="009D4EB5" w:rsidRDefault="00000000">
            <w:r>
              <w:t>13.0</w:t>
            </w:r>
          </w:p>
        </w:tc>
      </w:tr>
      <w:tr w:rsidR="009D4EB5" w14:paraId="67EA969C" w14:textId="77777777">
        <w:tc>
          <w:tcPr>
            <w:tcW w:w="2880" w:type="dxa"/>
          </w:tcPr>
          <w:p w14:paraId="703691EC" w14:textId="77777777" w:rsidR="009D4EB5" w:rsidRDefault="00000000">
            <w:r>
              <w:t>58.0</w:t>
            </w:r>
          </w:p>
        </w:tc>
        <w:tc>
          <w:tcPr>
            <w:tcW w:w="2880" w:type="dxa"/>
          </w:tcPr>
          <w:p w14:paraId="78890CA8" w14:textId="77777777" w:rsidR="009D4EB5" w:rsidRDefault="00000000">
            <w:r>
              <w:t>4.65</w:t>
            </w:r>
          </w:p>
        </w:tc>
        <w:tc>
          <w:tcPr>
            <w:tcW w:w="2880" w:type="dxa"/>
          </w:tcPr>
          <w:p w14:paraId="3CB78809" w14:textId="77777777" w:rsidR="009D4EB5" w:rsidRDefault="00000000">
            <w:r>
              <w:t>2.0</w:t>
            </w:r>
          </w:p>
        </w:tc>
      </w:tr>
    </w:tbl>
    <w:p w14:paraId="2DA0DA9B" w14:textId="77777777" w:rsidR="009D4EB5" w:rsidRDefault="00000000">
      <w:r>
        <w:br/>
      </w:r>
    </w:p>
    <w:p w14:paraId="0EEF306C" w14:textId="77777777" w:rsidR="009D4EB5" w:rsidRDefault="00000000">
      <w:pPr>
        <w:pStyle w:val="Heading2"/>
      </w:pPr>
      <w:r>
        <w:t>IRCTC</w:t>
      </w:r>
    </w:p>
    <w:p w14:paraId="092156FC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8600364" w14:textId="77777777">
        <w:tc>
          <w:tcPr>
            <w:tcW w:w="2880" w:type="dxa"/>
          </w:tcPr>
          <w:p w14:paraId="5F12BA6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C866F8A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7C71E4B6" w14:textId="77777777" w:rsidR="009D4EB5" w:rsidRDefault="00000000">
            <w:r>
              <w:t>Call Volume</w:t>
            </w:r>
          </w:p>
        </w:tc>
      </w:tr>
      <w:tr w:rsidR="009D4EB5" w14:paraId="0BABAB03" w14:textId="77777777">
        <w:tc>
          <w:tcPr>
            <w:tcW w:w="2880" w:type="dxa"/>
          </w:tcPr>
          <w:p w14:paraId="566EF51C" w14:textId="77777777" w:rsidR="009D4EB5" w:rsidRDefault="00000000">
            <w:r>
              <w:t>870.0</w:t>
            </w:r>
          </w:p>
        </w:tc>
        <w:tc>
          <w:tcPr>
            <w:tcW w:w="2880" w:type="dxa"/>
          </w:tcPr>
          <w:p w14:paraId="79BE0E95" w14:textId="77777777" w:rsidR="009D4EB5" w:rsidRDefault="00000000">
            <w:r>
              <w:t>4.2</w:t>
            </w:r>
          </w:p>
        </w:tc>
        <w:tc>
          <w:tcPr>
            <w:tcW w:w="2880" w:type="dxa"/>
          </w:tcPr>
          <w:p w14:paraId="0B425B0D" w14:textId="77777777" w:rsidR="009D4EB5" w:rsidRDefault="00000000">
            <w:r>
              <w:t>218.0</w:t>
            </w:r>
          </w:p>
        </w:tc>
      </w:tr>
      <w:tr w:rsidR="009D4EB5" w14:paraId="3FD85827" w14:textId="77777777">
        <w:tc>
          <w:tcPr>
            <w:tcW w:w="2880" w:type="dxa"/>
          </w:tcPr>
          <w:p w14:paraId="53CC48C9" w14:textId="77777777" w:rsidR="009D4EB5" w:rsidRDefault="00000000">
            <w:r>
              <w:t>880.0</w:t>
            </w:r>
          </w:p>
        </w:tc>
        <w:tc>
          <w:tcPr>
            <w:tcW w:w="2880" w:type="dxa"/>
          </w:tcPr>
          <w:p w14:paraId="5F1137C9" w14:textId="77777777" w:rsidR="009D4EB5" w:rsidRDefault="00000000">
            <w:r>
              <w:t>3.3</w:t>
            </w:r>
          </w:p>
        </w:tc>
        <w:tc>
          <w:tcPr>
            <w:tcW w:w="2880" w:type="dxa"/>
          </w:tcPr>
          <w:p w14:paraId="32960205" w14:textId="77777777" w:rsidR="009D4EB5" w:rsidRDefault="00000000">
            <w:r>
              <w:t>228.0</w:t>
            </w:r>
          </w:p>
        </w:tc>
      </w:tr>
      <w:tr w:rsidR="009D4EB5" w14:paraId="604BACFE" w14:textId="77777777">
        <w:tc>
          <w:tcPr>
            <w:tcW w:w="2880" w:type="dxa"/>
          </w:tcPr>
          <w:p w14:paraId="69BA9DF1" w14:textId="77777777" w:rsidR="009D4EB5" w:rsidRDefault="00000000">
            <w:r>
              <w:t>890.0</w:t>
            </w:r>
          </w:p>
        </w:tc>
        <w:tc>
          <w:tcPr>
            <w:tcW w:w="2880" w:type="dxa"/>
          </w:tcPr>
          <w:p w14:paraId="374A1539" w14:textId="77777777" w:rsidR="009D4EB5" w:rsidRDefault="00000000">
            <w:r>
              <w:t>2.45</w:t>
            </w:r>
          </w:p>
        </w:tc>
        <w:tc>
          <w:tcPr>
            <w:tcW w:w="2880" w:type="dxa"/>
          </w:tcPr>
          <w:p w14:paraId="301CEA0C" w14:textId="77777777" w:rsidR="009D4EB5" w:rsidRDefault="00000000">
            <w:r>
              <w:t>39.0</w:t>
            </w:r>
          </w:p>
        </w:tc>
      </w:tr>
      <w:tr w:rsidR="009D4EB5" w14:paraId="3EDAFCF3" w14:textId="77777777">
        <w:tc>
          <w:tcPr>
            <w:tcW w:w="2880" w:type="dxa"/>
          </w:tcPr>
          <w:p w14:paraId="523875EC" w14:textId="77777777" w:rsidR="009D4EB5" w:rsidRDefault="00000000">
            <w:r>
              <w:t>900.0</w:t>
            </w:r>
          </w:p>
        </w:tc>
        <w:tc>
          <w:tcPr>
            <w:tcW w:w="2880" w:type="dxa"/>
          </w:tcPr>
          <w:p w14:paraId="5B10BCEB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2C2C6993" w14:textId="77777777" w:rsidR="009D4EB5" w:rsidRDefault="00000000">
            <w:r>
              <w:t>465.0</w:t>
            </w:r>
          </w:p>
        </w:tc>
      </w:tr>
      <w:tr w:rsidR="009D4EB5" w14:paraId="1181E76F" w14:textId="77777777">
        <w:tc>
          <w:tcPr>
            <w:tcW w:w="2880" w:type="dxa"/>
          </w:tcPr>
          <w:p w14:paraId="7226DA3B" w14:textId="77777777" w:rsidR="009D4EB5" w:rsidRDefault="00000000">
            <w:r>
              <w:t>920.0</w:t>
            </w:r>
          </w:p>
        </w:tc>
        <w:tc>
          <w:tcPr>
            <w:tcW w:w="2880" w:type="dxa"/>
          </w:tcPr>
          <w:p w14:paraId="578EEF1C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2177F1BF" w14:textId="77777777" w:rsidR="009D4EB5" w:rsidRDefault="00000000">
            <w:r>
              <w:t>202.0</w:t>
            </w:r>
          </w:p>
        </w:tc>
      </w:tr>
      <w:tr w:rsidR="009D4EB5" w14:paraId="6C02F564" w14:textId="77777777">
        <w:tc>
          <w:tcPr>
            <w:tcW w:w="2880" w:type="dxa"/>
          </w:tcPr>
          <w:p w14:paraId="3F9845E5" w14:textId="77777777" w:rsidR="009D4EB5" w:rsidRDefault="00000000">
            <w:r>
              <w:t>930.0</w:t>
            </w:r>
          </w:p>
        </w:tc>
        <w:tc>
          <w:tcPr>
            <w:tcW w:w="2880" w:type="dxa"/>
          </w:tcPr>
          <w:p w14:paraId="4FBE415A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50DDE765" w14:textId="77777777" w:rsidR="009D4EB5" w:rsidRDefault="00000000">
            <w:r>
              <w:t>77.0</w:t>
            </w:r>
          </w:p>
        </w:tc>
      </w:tr>
      <w:tr w:rsidR="009D4EB5" w14:paraId="275D19E3" w14:textId="77777777">
        <w:tc>
          <w:tcPr>
            <w:tcW w:w="2880" w:type="dxa"/>
          </w:tcPr>
          <w:p w14:paraId="488CE627" w14:textId="77777777" w:rsidR="009D4EB5" w:rsidRDefault="00000000">
            <w:r>
              <w:t>940.0</w:t>
            </w:r>
          </w:p>
        </w:tc>
        <w:tc>
          <w:tcPr>
            <w:tcW w:w="2880" w:type="dxa"/>
          </w:tcPr>
          <w:p w14:paraId="60664480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4E5ED6A3" w14:textId="77777777" w:rsidR="009D4EB5" w:rsidRDefault="00000000">
            <w:r>
              <w:t>344.0</w:t>
            </w:r>
          </w:p>
        </w:tc>
      </w:tr>
    </w:tbl>
    <w:p w14:paraId="39B6D7CE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AC092F5" w14:textId="77777777">
        <w:tc>
          <w:tcPr>
            <w:tcW w:w="2880" w:type="dxa"/>
          </w:tcPr>
          <w:p w14:paraId="3681D87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E5A5D3E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BB7F1B5" w14:textId="77777777" w:rsidR="009D4EB5" w:rsidRDefault="00000000">
            <w:r>
              <w:t>Put Volume</w:t>
            </w:r>
          </w:p>
        </w:tc>
      </w:tr>
      <w:tr w:rsidR="009D4EB5" w14:paraId="325428AD" w14:textId="77777777">
        <w:tc>
          <w:tcPr>
            <w:tcW w:w="2880" w:type="dxa"/>
          </w:tcPr>
          <w:p w14:paraId="08D2918E" w14:textId="77777777" w:rsidR="009D4EB5" w:rsidRDefault="00000000">
            <w:r>
              <w:t>620.0</w:t>
            </w:r>
          </w:p>
        </w:tc>
        <w:tc>
          <w:tcPr>
            <w:tcW w:w="2880" w:type="dxa"/>
          </w:tcPr>
          <w:p w14:paraId="1126B22E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148E4E07" w14:textId="77777777" w:rsidR="009D4EB5" w:rsidRDefault="00000000">
            <w:r>
              <w:t>2.0</w:t>
            </w:r>
          </w:p>
        </w:tc>
      </w:tr>
      <w:tr w:rsidR="009D4EB5" w14:paraId="3967C6A9" w14:textId="77777777">
        <w:tc>
          <w:tcPr>
            <w:tcW w:w="2880" w:type="dxa"/>
          </w:tcPr>
          <w:p w14:paraId="61A94F49" w14:textId="77777777" w:rsidR="009D4EB5" w:rsidRDefault="00000000">
            <w:r>
              <w:t>640.0</w:t>
            </w:r>
          </w:p>
        </w:tc>
        <w:tc>
          <w:tcPr>
            <w:tcW w:w="2880" w:type="dxa"/>
          </w:tcPr>
          <w:p w14:paraId="37538693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1A5E9430" w14:textId="77777777" w:rsidR="009D4EB5" w:rsidRDefault="00000000">
            <w:r>
              <w:t>47.0</w:t>
            </w:r>
          </w:p>
        </w:tc>
      </w:tr>
      <w:tr w:rsidR="009D4EB5" w14:paraId="7C99593A" w14:textId="77777777">
        <w:tc>
          <w:tcPr>
            <w:tcW w:w="2880" w:type="dxa"/>
          </w:tcPr>
          <w:p w14:paraId="5D3D1756" w14:textId="77777777" w:rsidR="009D4EB5" w:rsidRDefault="00000000">
            <w:r>
              <w:t>650.0</w:t>
            </w:r>
          </w:p>
        </w:tc>
        <w:tc>
          <w:tcPr>
            <w:tcW w:w="2880" w:type="dxa"/>
          </w:tcPr>
          <w:p w14:paraId="0BB52532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3F60B8AB" w14:textId="77777777" w:rsidR="009D4EB5" w:rsidRDefault="00000000">
            <w:r>
              <w:t>3.0</w:t>
            </w:r>
          </w:p>
        </w:tc>
      </w:tr>
      <w:tr w:rsidR="009D4EB5" w14:paraId="44723738" w14:textId="77777777">
        <w:tc>
          <w:tcPr>
            <w:tcW w:w="2880" w:type="dxa"/>
          </w:tcPr>
          <w:p w14:paraId="2200EF7F" w14:textId="77777777" w:rsidR="009D4EB5" w:rsidRDefault="00000000">
            <w:r>
              <w:t>660.0</w:t>
            </w:r>
          </w:p>
        </w:tc>
        <w:tc>
          <w:tcPr>
            <w:tcW w:w="2880" w:type="dxa"/>
          </w:tcPr>
          <w:p w14:paraId="18F0A47F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62E348F1" w14:textId="77777777" w:rsidR="009D4EB5" w:rsidRDefault="00000000">
            <w:r>
              <w:t>63.0</w:t>
            </w:r>
          </w:p>
        </w:tc>
      </w:tr>
      <w:tr w:rsidR="009D4EB5" w14:paraId="266F928D" w14:textId="77777777">
        <w:tc>
          <w:tcPr>
            <w:tcW w:w="2880" w:type="dxa"/>
          </w:tcPr>
          <w:p w14:paraId="6CBD27DF" w14:textId="77777777" w:rsidR="009D4EB5" w:rsidRDefault="00000000">
            <w:r>
              <w:t>670.0</w:t>
            </w:r>
          </w:p>
        </w:tc>
        <w:tc>
          <w:tcPr>
            <w:tcW w:w="2880" w:type="dxa"/>
          </w:tcPr>
          <w:p w14:paraId="2FAF8F9F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7D25991B" w14:textId="77777777" w:rsidR="009D4EB5" w:rsidRDefault="00000000">
            <w:r>
              <w:t>2.0</w:t>
            </w:r>
          </w:p>
        </w:tc>
      </w:tr>
      <w:tr w:rsidR="009D4EB5" w14:paraId="5C753969" w14:textId="77777777">
        <w:tc>
          <w:tcPr>
            <w:tcW w:w="2880" w:type="dxa"/>
          </w:tcPr>
          <w:p w14:paraId="2155FAE0" w14:textId="77777777" w:rsidR="009D4EB5" w:rsidRDefault="00000000">
            <w:r>
              <w:t>680.0</w:t>
            </w:r>
          </w:p>
        </w:tc>
        <w:tc>
          <w:tcPr>
            <w:tcW w:w="2880" w:type="dxa"/>
          </w:tcPr>
          <w:p w14:paraId="7A861A12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05A3154F" w14:textId="77777777" w:rsidR="009D4EB5" w:rsidRDefault="00000000">
            <w:r>
              <w:t>62.0</w:t>
            </w:r>
          </w:p>
        </w:tc>
      </w:tr>
      <w:tr w:rsidR="009D4EB5" w14:paraId="5FDB818B" w14:textId="77777777">
        <w:tc>
          <w:tcPr>
            <w:tcW w:w="2880" w:type="dxa"/>
          </w:tcPr>
          <w:p w14:paraId="18285673" w14:textId="77777777" w:rsidR="009D4EB5" w:rsidRDefault="00000000">
            <w:r>
              <w:t>690.0</w:t>
            </w:r>
          </w:p>
        </w:tc>
        <w:tc>
          <w:tcPr>
            <w:tcW w:w="2880" w:type="dxa"/>
          </w:tcPr>
          <w:p w14:paraId="5E89436E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52ECC201" w14:textId="77777777" w:rsidR="009D4EB5" w:rsidRDefault="00000000">
            <w:r>
              <w:t>26.0</w:t>
            </w:r>
          </w:p>
        </w:tc>
      </w:tr>
      <w:tr w:rsidR="009D4EB5" w14:paraId="7AC0884E" w14:textId="77777777">
        <w:tc>
          <w:tcPr>
            <w:tcW w:w="2880" w:type="dxa"/>
          </w:tcPr>
          <w:p w14:paraId="0305A1E4" w14:textId="77777777" w:rsidR="009D4EB5" w:rsidRDefault="00000000">
            <w:r>
              <w:t>700.0</w:t>
            </w:r>
          </w:p>
        </w:tc>
        <w:tc>
          <w:tcPr>
            <w:tcW w:w="2880" w:type="dxa"/>
          </w:tcPr>
          <w:p w14:paraId="0A206CFE" w14:textId="77777777" w:rsidR="009D4EB5" w:rsidRDefault="00000000">
            <w:r>
              <w:t>3.5</w:t>
            </w:r>
          </w:p>
        </w:tc>
        <w:tc>
          <w:tcPr>
            <w:tcW w:w="2880" w:type="dxa"/>
          </w:tcPr>
          <w:p w14:paraId="1901F27E" w14:textId="77777777" w:rsidR="009D4EB5" w:rsidRDefault="00000000">
            <w:r>
              <w:t>217.0</w:t>
            </w:r>
          </w:p>
        </w:tc>
      </w:tr>
      <w:tr w:rsidR="009D4EB5" w14:paraId="1B6D61A6" w14:textId="77777777">
        <w:tc>
          <w:tcPr>
            <w:tcW w:w="2880" w:type="dxa"/>
          </w:tcPr>
          <w:p w14:paraId="473A004D" w14:textId="77777777" w:rsidR="009D4EB5" w:rsidRDefault="00000000">
            <w:r>
              <w:t>710.0</w:t>
            </w:r>
          </w:p>
        </w:tc>
        <w:tc>
          <w:tcPr>
            <w:tcW w:w="2880" w:type="dxa"/>
          </w:tcPr>
          <w:p w14:paraId="172A51AF" w14:textId="77777777" w:rsidR="009D4EB5" w:rsidRDefault="00000000">
            <w:r>
              <w:t>4.65</w:t>
            </w:r>
          </w:p>
        </w:tc>
        <w:tc>
          <w:tcPr>
            <w:tcW w:w="2880" w:type="dxa"/>
          </w:tcPr>
          <w:p w14:paraId="4D8C5388" w14:textId="77777777" w:rsidR="009D4EB5" w:rsidRDefault="00000000">
            <w:r>
              <w:t>135.0</w:t>
            </w:r>
          </w:p>
        </w:tc>
      </w:tr>
    </w:tbl>
    <w:p w14:paraId="4E47DD98" w14:textId="77777777" w:rsidR="009D4EB5" w:rsidRDefault="00000000">
      <w:r>
        <w:br/>
      </w:r>
    </w:p>
    <w:p w14:paraId="360CE437" w14:textId="77777777" w:rsidR="009D4EB5" w:rsidRDefault="00000000">
      <w:pPr>
        <w:pStyle w:val="Heading2"/>
      </w:pPr>
      <w:r>
        <w:t>IRFC</w:t>
      </w:r>
    </w:p>
    <w:p w14:paraId="279BDD36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93D4631" w14:textId="77777777">
        <w:tc>
          <w:tcPr>
            <w:tcW w:w="2880" w:type="dxa"/>
          </w:tcPr>
          <w:p w14:paraId="2182222E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8661614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F69CF2A" w14:textId="77777777" w:rsidR="009D4EB5" w:rsidRDefault="00000000">
            <w:r>
              <w:t>Call Volume</w:t>
            </w:r>
          </w:p>
        </w:tc>
      </w:tr>
      <w:tr w:rsidR="009D4EB5" w14:paraId="4157F8A9" w14:textId="77777777">
        <w:tc>
          <w:tcPr>
            <w:tcW w:w="2880" w:type="dxa"/>
          </w:tcPr>
          <w:p w14:paraId="7EBA87A9" w14:textId="77777777" w:rsidR="009D4EB5" w:rsidRDefault="00000000">
            <w:r>
              <w:t>132.5</w:t>
            </w:r>
          </w:p>
        </w:tc>
        <w:tc>
          <w:tcPr>
            <w:tcW w:w="2880" w:type="dxa"/>
          </w:tcPr>
          <w:p w14:paraId="54F351A2" w14:textId="77777777" w:rsidR="009D4EB5" w:rsidRDefault="00000000">
            <w:r>
              <w:t>4.2</w:t>
            </w:r>
          </w:p>
        </w:tc>
        <w:tc>
          <w:tcPr>
            <w:tcW w:w="2880" w:type="dxa"/>
          </w:tcPr>
          <w:p w14:paraId="158F9BC8" w14:textId="77777777" w:rsidR="009D4EB5" w:rsidRDefault="00000000">
            <w:r>
              <w:t>225.0</w:t>
            </w:r>
          </w:p>
        </w:tc>
      </w:tr>
      <w:tr w:rsidR="009D4EB5" w14:paraId="29B74048" w14:textId="77777777">
        <w:tc>
          <w:tcPr>
            <w:tcW w:w="2880" w:type="dxa"/>
          </w:tcPr>
          <w:p w14:paraId="66EB3D4A" w14:textId="77777777" w:rsidR="009D4EB5" w:rsidRDefault="00000000">
            <w:r>
              <w:t>135.0</w:t>
            </w:r>
          </w:p>
        </w:tc>
        <w:tc>
          <w:tcPr>
            <w:tcW w:w="2880" w:type="dxa"/>
          </w:tcPr>
          <w:p w14:paraId="699B2E2D" w14:textId="77777777" w:rsidR="009D4EB5" w:rsidRDefault="00000000">
            <w:r>
              <w:t>3.4</w:t>
            </w:r>
          </w:p>
        </w:tc>
        <w:tc>
          <w:tcPr>
            <w:tcW w:w="2880" w:type="dxa"/>
          </w:tcPr>
          <w:p w14:paraId="01475C94" w14:textId="77777777" w:rsidR="009D4EB5" w:rsidRDefault="00000000">
            <w:r>
              <w:t>973.0</w:t>
            </w:r>
          </w:p>
        </w:tc>
      </w:tr>
      <w:tr w:rsidR="009D4EB5" w14:paraId="2A56B3A2" w14:textId="77777777">
        <w:tc>
          <w:tcPr>
            <w:tcW w:w="2880" w:type="dxa"/>
          </w:tcPr>
          <w:p w14:paraId="7629CB91" w14:textId="77777777" w:rsidR="009D4EB5" w:rsidRDefault="00000000">
            <w:r>
              <w:lastRenderedPageBreak/>
              <w:t>137.5</w:t>
            </w:r>
          </w:p>
        </w:tc>
        <w:tc>
          <w:tcPr>
            <w:tcW w:w="2880" w:type="dxa"/>
          </w:tcPr>
          <w:p w14:paraId="3C7374F9" w14:textId="77777777" w:rsidR="009D4EB5" w:rsidRDefault="00000000">
            <w:r>
              <w:t>2.75</w:t>
            </w:r>
          </w:p>
        </w:tc>
        <w:tc>
          <w:tcPr>
            <w:tcW w:w="2880" w:type="dxa"/>
          </w:tcPr>
          <w:p w14:paraId="345B36EB" w14:textId="77777777" w:rsidR="009D4EB5" w:rsidRDefault="00000000">
            <w:r>
              <w:t>627.0</w:t>
            </w:r>
          </w:p>
        </w:tc>
      </w:tr>
      <w:tr w:rsidR="009D4EB5" w14:paraId="2A69B68E" w14:textId="77777777">
        <w:tc>
          <w:tcPr>
            <w:tcW w:w="2880" w:type="dxa"/>
          </w:tcPr>
          <w:p w14:paraId="5B3614A8" w14:textId="77777777" w:rsidR="009D4EB5" w:rsidRDefault="00000000">
            <w:r>
              <w:t>140.0</w:t>
            </w:r>
          </w:p>
        </w:tc>
        <w:tc>
          <w:tcPr>
            <w:tcW w:w="2880" w:type="dxa"/>
          </w:tcPr>
          <w:p w14:paraId="44C363D2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16D9539F" w14:textId="77777777" w:rsidR="009D4EB5" w:rsidRDefault="00000000">
            <w:r>
              <w:t>nan</w:t>
            </w:r>
          </w:p>
        </w:tc>
      </w:tr>
      <w:tr w:rsidR="009D4EB5" w14:paraId="43937B75" w14:textId="77777777">
        <w:tc>
          <w:tcPr>
            <w:tcW w:w="2880" w:type="dxa"/>
          </w:tcPr>
          <w:p w14:paraId="348D3D7A" w14:textId="77777777" w:rsidR="009D4EB5" w:rsidRDefault="00000000">
            <w:r>
              <w:t>142.5</w:t>
            </w:r>
          </w:p>
        </w:tc>
        <w:tc>
          <w:tcPr>
            <w:tcW w:w="2880" w:type="dxa"/>
          </w:tcPr>
          <w:p w14:paraId="297C4DA2" w14:textId="77777777" w:rsidR="009D4EB5" w:rsidRDefault="00000000">
            <w:r>
              <w:t>1.75</w:t>
            </w:r>
          </w:p>
        </w:tc>
        <w:tc>
          <w:tcPr>
            <w:tcW w:w="2880" w:type="dxa"/>
          </w:tcPr>
          <w:p w14:paraId="20BB114D" w14:textId="77777777" w:rsidR="009D4EB5" w:rsidRDefault="00000000">
            <w:r>
              <w:t>378.0</w:t>
            </w:r>
          </w:p>
        </w:tc>
      </w:tr>
      <w:tr w:rsidR="009D4EB5" w14:paraId="4C017459" w14:textId="77777777">
        <w:tc>
          <w:tcPr>
            <w:tcW w:w="2880" w:type="dxa"/>
          </w:tcPr>
          <w:p w14:paraId="0BF41219" w14:textId="77777777" w:rsidR="009D4EB5" w:rsidRDefault="00000000">
            <w:r>
              <w:t>145.0</w:t>
            </w:r>
          </w:p>
        </w:tc>
        <w:tc>
          <w:tcPr>
            <w:tcW w:w="2880" w:type="dxa"/>
          </w:tcPr>
          <w:p w14:paraId="2D66ED59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60AC45DF" w14:textId="77777777" w:rsidR="009D4EB5" w:rsidRDefault="00000000">
            <w:r>
              <w:t>nan</w:t>
            </w:r>
          </w:p>
        </w:tc>
      </w:tr>
      <w:tr w:rsidR="009D4EB5" w14:paraId="58EC82DB" w14:textId="77777777">
        <w:tc>
          <w:tcPr>
            <w:tcW w:w="2880" w:type="dxa"/>
          </w:tcPr>
          <w:p w14:paraId="6ED9493B" w14:textId="77777777" w:rsidR="009D4EB5" w:rsidRDefault="00000000">
            <w:r>
              <w:t>147.5</w:t>
            </w:r>
          </w:p>
        </w:tc>
        <w:tc>
          <w:tcPr>
            <w:tcW w:w="2880" w:type="dxa"/>
          </w:tcPr>
          <w:p w14:paraId="20DB408A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1647BB63" w14:textId="77777777" w:rsidR="009D4EB5" w:rsidRDefault="00000000">
            <w:r>
              <w:t>358.0</w:t>
            </w:r>
          </w:p>
        </w:tc>
      </w:tr>
      <w:tr w:rsidR="009D4EB5" w14:paraId="55CD0A3E" w14:textId="77777777">
        <w:tc>
          <w:tcPr>
            <w:tcW w:w="2880" w:type="dxa"/>
          </w:tcPr>
          <w:p w14:paraId="0464E6C0" w14:textId="77777777" w:rsidR="009D4EB5" w:rsidRDefault="00000000">
            <w:r>
              <w:t>150.0</w:t>
            </w:r>
          </w:p>
        </w:tc>
        <w:tc>
          <w:tcPr>
            <w:tcW w:w="2880" w:type="dxa"/>
          </w:tcPr>
          <w:p w14:paraId="2DF50966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2C7669FE" w14:textId="77777777" w:rsidR="009D4EB5" w:rsidRDefault="00000000">
            <w:r>
              <w:t>nan</w:t>
            </w:r>
          </w:p>
        </w:tc>
      </w:tr>
      <w:tr w:rsidR="009D4EB5" w14:paraId="291BA177" w14:textId="77777777">
        <w:tc>
          <w:tcPr>
            <w:tcW w:w="2880" w:type="dxa"/>
          </w:tcPr>
          <w:p w14:paraId="360EC59D" w14:textId="77777777" w:rsidR="009D4EB5" w:rsidRDefault="00000000">
            <w:r>
              <w:t>152.5</w:t>
            </w:r>
          </w:p>
        </w:tc>
        <w:tc>
          <w:tcPr>
            <w:tcW w:w="2880" w:type="dxa"/>
          </w:tcPr>
          <w:p w14:paraId="6FBFF0BF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3183D1FD" w14:textId="77777777" w:rsidR="009D4EB5" w:rsidRDefault="00000000">
            <w:r>
              <w:t>203.0</w:t>
            </w:r>
          </w:p>
        </w:tc>
      </w:tr>
      <w:tr w:rsidR="009D4EB5" w14:paraId="03E13C2D" w14:textId="77777777">
        <w:tc>
          <w:tcPr>
            <w:tcW w:w="2880" w:type="dxa"/>
          </w:tcPr>
          <w:p w14:paraId="240E21CE" w14:textId="77777777" w:rsidR="009D4EB5" w:rsidRDefault="00000000">
            <w:r>
              <w:t>155.0</w:t>
            </w:r>
          </w:p>
        </w:tc>
        <w:tc>
          <w:tcPr>
            <w:tcW w:w="2880" w:type="dxa"/>
          </w:tcPr>
          <w:p w14:paraId="4D33B1EE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533DC5FC" w14:textId="77777777" w:rsidR="009D4EB5" w:rsidRDefault="00000000">
            <w:r>
              <w:t>nan</w:t>
            </w:r>
          </w:p>
        </w:tc>
      </w:tr>
      <w:tr w:rsidR="009D4EB5" w14:paraId="6E52AE5C" w14:textId="77777777">
        <w:tc>
          <w:tcPr>
            <w:tcW w:w="2880" w:type="dxa"/>
          </w:tcPr>
          <w:p w14:paraId="72CE45D7" w14:textId="77777777" w:rsidR="009D4EB5" w:rsidRDefault="00000000">
            <w:r>
              <w:t>157.5</w:t>
            </w:r>
          </w:p>
        </w:tc>
        <w:tc>
          <w:tcPr>
            <w:tcW w:w="2880" w:type="dxa"/>
          </w:tcPr>
          <w:p w14:paraId="6E5A2B7C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144320EC" w14:textId="77777777" w:rsidR="009D4EB5" w:rsidRDefault="00000000">
            <w:r>
              <w:t>249.0</w:t>
            </w:r>
          </w:p>
        </w:tc>
      </w:tr>
      <w:tr w:rsidR="009D4EB5" w14:paraId="4D069DA2" w14:textId="77777777">
        <w:tc>
          <w:tcPr>
            <w:tcW w:w="2880" w:type="dxa"/>
          </w:tcPr>
          <w:p w14:paraId="74F7FB33" w14:textId="77777777" w:rsidR="009D4EB5" w:rsidRDefault="00000000">
            <w:r>
              <w:t>160.0</w:t>
            </w:r>
          </w:p>
        </w:tc>
        <w:tc>
          <w:tcPr>
            <w:tcW w:w="2880" w:type="dxa"/>
          </w:tcPr>
          <w:p w14:paraId="686CD66D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326AFA07" w14:textId="77777777" w:rsidR="009D4EB5" w:rsidRDefault="00000000">
            <w:r>
              <w:t>nan</w:t>
            </w:r>
          </w:p>
        </w:tc>
      </w:tr>
      <w:tr w:rsidR="009D4EB5" w14:paraId="65F3EE0C" w14:textId="77777777">
        <w:tc>
          <w:tcPr>
            <w:tcW w:w="2880" w:type="dxa"/>
          </w:tcPr>
          <w:p w14:paraId="11DA2772" w14:textId="77777777" w:rsidR="009D4EB5" w:rsidRDefault="00000000">
            <w:r>
              <w:t>162.5</w:t>
            </w:r>
          </w:p>
        </w:tc>
        <w:tc>
          <w:tcPr>
            <w:tcW w:w="2880" w:type="dxa"/>
          </w:tcPr>
          <w:p w14:paraId="792800D9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0EB58D21" w14:textId="77777777" w:rsidR="009D4EB5" w:rsidRDefault="00000000">
            <w:r>
              <w:t>90.0</w:t>
            </w:r>
          </w:p>
        </w:tc>
      </w:tr>
      <w:tr w:rsidR="009D4EB5" w14:paraId="0FFDCB9B" w14:textId="77777777">
        <w:tc>
          <w:tcPr>
            <w:tcW w:w="2880" w:type="dxa"/>
          </w:tcPr>
          <w:p w14:paraId="5A003200" w14:textId="77777777" w:rsidR="009D4EB5" w:rsidRDefault="00000000">
            <w:r>
              <w:t>165.0</w:t>
            </w:r>
          </w:p>
        </w:tc>
        <w:tc>
          <w:tcPr>
            <w:tcW w:w="2880" w:type="dxa"/>
          </w:tcPr>
          <w:p w14:paraId="548B1C90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77D3B619" w14:textId="77777777" w:rsidR="009D4EB5" w:rsidRDefault="00000000">
            <w:r>
              <w:t>490.0</w:t>
            </w:r>
          </w:p>
        </w:tc>
      </w:tr>
      <w:tr w:rsidR="009D4EB5" w14:paraId="5F441B6A" w14:textId="77777777">
        <w:tc>
          <w:tcPr>
            <w:tcW w:w="2880" w:type="dxa"/>
          </w:tcPr>
          <w:p w14:paraId="1678A9CA" w14:textId="77777777" w:rsidR="009D4EB5" w:rsidRDefault="00000000">
            <w:r>
              <w:t>167.5</w:t>
            </w:r>
          </w:p>
        </w:tc>
        <w:tc>
          <w:tcPr>
            <w:tcW w:w="2880" w:type="dxa"/>
          </w:tcPr>
          <w:p w14:paraId="2E1671DE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2E1B1011" w14:textId="77777777" w:rsidR="009D4EB5" w:rsidRDefault="00000000">
            <w:r>
              <w:t>47.0</w:t>
            </w:r>
          </w:p>
        </w:tc>
      </w:tr>
      <w:tr w:rsidR="009D4EB5" w14:paraId="4A355C0B" w14:textId="77777777">
        <w:tc>
          <w:tcPr>
            <w:tcW w:w="2880" w:type="dxa"/>
          </w:tcPr>
          <w:p w14:paraId="52DC9709" w14:textId="77777777" w:rsidR="009D4EB5" w:rsidRDefault="00000000">
            <w:r>
              <w:t>170.0</w:t>
            </w:r>
          </w:p>
        </w:tc>
        <w:tc>
          <w:tcPr>
            <w:tcW w:w="2880" w:type="dxa"/>
          </w:tcPr>
          <w:p w14:paraId="739B12D4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1F2E31B3" w14:textId="77777777" w:rsidR="009D4EB5" w:rsidRDefault="00000000">
            <w:r>
              <w:t>464.0</w:t>
            </w:r>
          </w:p>
        </w:tc>
      </w:tr>
      <w:tr w:rsidR="009D4EB5" w14:paraId="66B929F3" w14:textId="77777777">
        <w:tc>
          <w:tcPr>
            <w:tcW w:w="2880" w:type="dxa"/>
          </w:tcPr>
          <w:p w14:paraId="7C18FECA" w14:textId="77777777" w:rsidR="009D4EB5" w:rsidRDefault="00000000">
            <w:r>
              <w:t>172.5</w:t>
            </w:r>
          </w:p>
        </w:tc>
        <w:tc>
          <w:tcPr>
            <w:tcW w:w="2880" w:type="dxa"/>
          </w:tcPr>
          <w:p w14:paraId="65F381B1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49C35C4F" w14:textId="77777777" w:rsidR="009D4EB5" w:rsidRDefault="00000000">
            <w:r>
              <w:t>20.0</w:t>
            </w:r>
          </w:p>
        </w:tc>
      </w:tr>
      <w:tr w:rsidR="009D4EB5" w14:paraId="60A6B869" w14:textId="77777777">
        <w:tc>
          <w:tcPr>
            <w:tcW w:w="2880" w:type="dxa"/>
          </w:tcPr>
          <w:p w14:paraId="688B34A7" w14:textId="77777777" w:rsidR="009D4EB5" w:rsidRDefault="00000000">
            <w:r>
              <w:t>175.0</w:t>
            </w:r>
          </w:p>
        </w:tc>
        <w:tc>
          <w:tcPr>
            <w:tcW w:w="2880" w:type="dxa"/>
          </w:tcPr>
          <w:p w14:paraId="3F6FE1A8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4230AE97" w14:textId="77777777" w:rsidR="009D4EB5" w:rsidRDefault="00000000">
            <w:r>
              <w:t>56.0</w:t>
            </w:r>
          </w:p>
        </w:tc>
      </w:tr>
      <w:tr w:rsidR="009D4EB5" w14:paraId="6378D519" w14:textId="77777777">
        <w:tc>
          <w:tcPr>
            <w:tcW w:w="2880" w:type="dxa"/>
          </w:tcPr>
          <w:p w14:paraId="76FD8103" w14:textId="77777777" w:rsidR="009D4EB5" w:rsidRDefault="00000000">
            <w:r>
              <w:t>180.0</w:t>
            </w:r>
          </w:p>
        </w:tc>
        <w:tc>
          <w:tcPr>
            <w:tcW w:w="2880" w:type="dxa"/>
          </w:tcPr>
          <w:p w14:paraId="764B4D5E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41E403F6" w14:textId="77777777" w:rsidR="009D4EB5" w:rsidRDefault="00000000">
            <w:r>
              <w:t>527.0</w:t>
            </w:r>
          </w:p>
        </w:tc>
      </w:tr>
    </w:tbl>
    <w:p w14:paraId="2D940D07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D67D377" w14:textId="77777777">
        <w:tc>
          <w:tcPr>
            <w:tcW w:w="2880" w:type="dxa"/>
          </w:tcPr>
          <w:p w14:paraId="23C4A36E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9BE7D4A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2BD960EB" w14:textId="77777777" w:rsidR="009D4EB5" w:rsidRDefault="00000000">
            <w:r>
              <w:t>Put Volume</w:t>
            </w:r>
          </w:p>
        </w:tc>
      </w:tr>
      <w:tr w:rsidR="009D4EB5" w14:paraId="2E8EF84B" w14:textId="77777777">
        <w:tc>
          <w:tcPr>
            <w:tcW w:w="2880" w:type="dxa"/>
          </w:tcPr>
          <w:p w14:paraId="232849A2" w14:textId="77777777" w:rsidR="009D4EB5" w:rsidRDefault="00000000">
            <w:r>
              <w:t>105.0</w:t>
            </w:r>
          </w:p>
        </w:tc>
        <w:tc>
          <w:tcPr>
            <w:tcW w:w="2880" w:type="dxa"/>
          </w:tcPr>
          <w:p w14:paraId="5B9D97AD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47D0C128" w14:textId="77777777" w:rsidR="009D4EB5" w:rsidRDefault="00000000">
            <w:r>
              <w:t>45.0</w:t>
            </w:r>
          </w:p>
        </w:tc>
      </w:tr>
      <w:tr w:rsidR="009D4EB5" w14:paraId="6DA4A9A5" w14:textId="77777777">
        <w:tc>
          <w:tcPr>
            <w:tcW w:w="2880" w:type="dxa"/>
          </w:tcPr>
          <w:p w14:paraId="3DD82A24" w14:textId="77777777" w:rsidR="009D4EB5" w:rsidRDefault="00000000">
            <w:r>
              <w:t>110.0</w:t>
            </w:r>
          </w:p>
        </w:tc>
        <w:tc>
          <w:tcPr>
            <w:tcW w:w="2880" w:type="dxa"/>
          </w:tcPr>
          <w:p w14:paraId="28D57934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2097765E" w14:textId="77777777" w:rsidR="009D4EB5" w:rsidRDefault="00000000">
            <w:r>
              <w:t>344.0</w:t>
            </w:r>
          </w:p>
        </w:tc>
      </w:tr>
      <w:tr w:rsidR="009D4EB5" w14:paraId="486FA92D" w14:textId="77777777">
        <w:tc>
          <w:tcPr>
            <w:tcW w:w="2880" w:type="dxa"/>
          </w:tcPr>
          <w:p w14:paraId="610D134E" w14:textId="77777777" w:rsidR="009D4EB5" w:rsidRDefault="00000000">
            <w:r>
              <w:t>115.0</w:t>
            </w:r>
          </w:p>
        </w:tc>
        <w:tc>
          <w:tcPr>
            <w:tcW w:w="2880" w:type="dxa"/>
          </w:tcPr>
          <w:p w14:paraId="4DAA749F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1F48D713" w14:textId="77777777" w:rsidR="009D4EB5" w:rsidRDefault="00000000">
            <w:r>
              <w:t>425.0</w:t>
            </w:r>
          </w:p>
        </w:tc>
      </w:tr>
      <w:tr w:rsidR="009D4EB5" w14:paraId="038B0C9F" w14:textId="77777777">
        <w:tc>
          <w:tcPr>
            <w:tcW w:w="2880" w:type="dxa"/>
          </w:tcPr>
          <w:p w14:paraId="7EBA02CE" w14:textId="77777777" w:rsidR="009D4EB5" w:rsidRDefault="00000000">
            <w:r>
              <w:t>117.5</w:t>
            </w:r>
          </w:p>
        </w:tc>
        <w:tc>
          <w:tcPr>
            <w:tcW w:w="2880" w:type="dxa"/>
          </w:tcPr>
          <w:p w14:paraId="410A8269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4B39CD70" w14:textId="77777777" w:rsidR="009D4EB5" w:rsidRDefault="00000000">
            <w:r>
              <w:t>38.0</w:t>
            </w:r>
          </w:p>
        </w:tc>
      </w:tr>
      <w:tr w:rsidR="009D4EB5" w14:paraId="3251AE7C" w14:textId="77777777">
        <w:tc>
          <w:tcPr>
            <w:tcW w:w="2880" w:type="dxa"/>
          </w:tcPr>
          <w:p w14:paraId="086FD574" w14:textId="77777777" w:rsidR="009D4EB5" w:rsidRDefault="00000000">
            <w:r>
              <w:t>120.0</w:t>
            </w:r>
          </w:p>
        </w:tc>
        <w:tc>
          <w:tcPr>
            <w:tcW w:w="2880" w:type="dxa"/>
          </w:tcPr>
          <w:p w14:paraId="455C84A1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0958E4E4" w14:textId="77777777" w:rsidR="009D4EB5" w:rsidRDefault="00000000">
            <w:r>
              <w:t>470.0</w:t>
            </w:r>
          </w:p>
        </w:tc>
      </w:tr>
      <w:tr w:rsidR="009D4EB5" w14:paraId="02797191" w14:textId="77777777">
        <w:tc>
          <w:tcPr>
            <w:tcW w:w="2880" w:type="dxa"/>
          </w:tcPr>
          <w:p w14:paraId="029F929C" w14:textId="77777777" w:rsidR="009D4EB5" w:rsidRDefault="00000000">
            <w:r>
              <w:t>122.5</w:t>
            </w:r>
          </w:p>
        </w:tc>
        <w:tc>
          <w:tcPr>
            <w:tcW w:w="2880" w:type="dxa"/>
          </w:tcPr>
          <w:p w14:paraId="3EC809B1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1B28ACCA" w14:textId="77777777" w:rsidR="009D4EB5" w:rsidRDefault="00000000">
            <w:r>
              <w:t>120.0</w:t>
            </w:r>
          </w:p>
        </w:tc>
      </w:tr>
      <w:tr w:rsidR="009D4EB5" w14:paraId="0CCE526F" w14:textId="77777777">
        <w:tc>
          <w:tcPr>
            <w:tcW w:w="2880" w:type="dxa"/>
          </w:tcPr>
          <w:p w14:paraId="0806734A" w14:textId="77777777" w:rsidR="009D4EB5" w:rsidRDefault="00000000">
            <w:r>
              <w:t>125.0</w:t>
            </w:r>
          </w:p>
        </w:tc>
        <w:tc>
          <w:tcPr>
            <w:tcW w:w="2880" w:type="dxa"/>
          </w:tcPr>
          <w:p w14:paraId="7A81866B" w14:textId="77777777" w:rsidR="009D4EB5" w:rsidRDefault="00000000">
            <w:r>
              <w:t>2.8</w:t>
            </w:r>
          </w:p>
        </w:tc>
        <w:tc>
          <w:tcPr>
            <w:tcW w:w="2880" w:type="dxa"/>
          </w:tcPr>
          <w:p w14:paraId="560EB1F8" w14:textId="77777777" w:rsidR="009D4EB5" w:rsidRDefault="00000000">
            <w:r>
              <w:t>353.0</w:t>
            </w:r>
          </w:p>
        </w:tc>
      </w:tr>
      <w:tr w:rsidR="009D4EB5" w14:paraId="19455E34" w14:textId="77777777">
        <w:tc>
          <w:tcPr>
            <w:tcW w:w="2880" w:type="dxa"/>
          </w:tcPr>
          <w:p w14:paraId="623D2FE8" w14:textId="77777777" w:rsidR="009D4EB5" w:rsidRDefault="00000000">
            <w:r>
              <w:t>127.5</w:t>
            </w:r>
          </w:p>
        </w:tc>
        <w:tc>
          <w:tcPr>
            <w:tcW w:w="2880" w:type="dxa"/>
          </w:tcPr>
          <w:p w14:paraId="6063D156" w14:textId="77777777" w:rsidR="009D4EB5" w:rsidRDefault="00000000">
            <w:r>
              <w:t>3.7</w:t>
            </w:r>
          </w:p>
        </w:tc>
        <w:tc>
          <w:tcPr>
            <w:tcW w:w="2880" w:type="dxa"/>
          </w:tcPr>
          <w:p w14:paraId="7062CC52" w14:textId="77777777" w:rsidR="009D4EB5" w:rsidRDefault="00000000">
            <w:r>
              <w:t>154.0</w:t>
            </w:r>
          </w:p>
        </w:tc>
      </w:tr>
      <w:tr w:rsidR="009D4EB5" w14:paraId="0EBA96E5" w14:textId="77777777">
        <w:tc>
          <w:tcPr>
            <w:tcW w:w="2880" w:type="dxa"/>
          </w:tcPr>
          <w:p w14:paraId="153BA079" w14:textId="77777777" w:rsidR="009D4EB5" w:rsidRDefault="00000000">
            <w:r>
              <w:t>130.0</w:t>
            </w:r>
          </w:p>
        </w:tc>
        <w:tc>
          <w:tcPr>
            <w:tcW w:w="2880" w:type="dxa"/>
          </w:tcPr>
          <w:p w14:paraId="2B88028C" w14:textId="77777777" w:rsidR="009D4EB5" w:rsidRDefault="00000000">
            <w:r>
              <w:t>5.0</w:t>
            </w:r>
          </w:p>
        </w:tc>
        <w:tc>
          <w:tcPr>
            <w:tcW w:w="2880" w:type="dxa"/>
          </w:tcPr>
          <w:p w14:paraId="1BD67E5E" w14:textId="77777777" w:rsidR="009D4EB5" w:rsidRDefault="00000000">
            <w:r>
              <w:t>585.0</w:t>
            </w:r>
          </w:p>
        </w:tc>
      </w:tr>
    </w:tbl>
    <w:p w14:paraId="273B9241" w14:textId="77777777" w:rsidR="009D4EB5" w:rsidRDefault="00000000">
      <w:r>
        <w:br/>
      </w:r>
    </w:p>
    <w:p w14:paraId="336690E5" w14:textId="77777777" w:rsidR="009D4EB5" w:rsidRDefault="00000000">
      <w:pPr>
        <w:pStyle w:val="Heading2"/>
      </w:pPr>
      <w:r>
        <w:t>ITC</w:t>
      </w:r>
    </w:p>
    <w:p w14:paraId="00D16D66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43E6708" w14:textId="77777777">
        <w:tc>
          <w:tcPr>
            <w:tcW w:w="2880" w:type="dxa"/>
          </w:tcPr>
          <w:p w14:paraId="7D5E8B1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F0BC60F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71B9E977" w14:textId="77777777" w:rsidR="009D4EB5" w:rsidRDefault="00000000">
            <w:r>
              <w:t>Call Volume</w:t>
            </w:r>
          </w:p>
        </w:tc>
      </w:tr>
      <w:tr w:rsidR="009D4EB5" w14:paraId="733F07BF" w14:textId="77777777">
        <w:tc>
          <w:tcPr>
            <w:tcW w:w="2880" w:type="dxa"/>
          </w:tcPr>
          <w:p w14:paraId="6903477D" w14:textId="77777777" w:rsidR="009D4EB5" w:rsidRDefault="00000000">
            <w:r>
              <w:t>455.0</w:t>
            </w:r>
          </w:p>
        </w:tc>
        <w:tc>
          <w:tcPr>
            <w:tcW w:w="2880" w:type="dxa"/>
          </w:tcPr>
          <w:p w14:paraId="3DDA7F58" w14:textId="77777777" w:rsidR="009D4EB5" w:rsidRDefault="00000000">
            <w:r>
              <w:t>4.85</w:t>
            </w:r>
          </w:p>
        </w:tc>
        <w:tc>
          <w:tcPr>
            <w:tcW w:w="2880" w:type="dxa"/>
          </w:tcPr>
          <w:p w14:paraId="02543341" w14:textId="77777777" w:rsidR="009D4EB5" w:rsidRDefault="00000000">
            <w:r>
              <w:t>nan</w:t>
            </w:r>
          </w:p>
        </w:tc>
      </w:tr>
      <w:tr w:rsidR="009D4EB5" w14:paraId="6AAEEB07" w14:textId="77777777">
        <w:tc>
          <w:tcPr>
            <w:tcW w:w="2880" w:type="dxa"/>
          </w:tcPr>
          <w:p w14:paraId="54192100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6313DC15" w14:textId="77777777" w:rsidR="009D4EB5" w:rsidRDefault="00000000">
            <w:r>
              <w:t>3.65</w:t>
            </w:r>
          </w:p>
        </w:tc>
        <w:tc>
          <w:tcPr>
            <w:tcW w:w="2880" w:type="dxa"/>
          </w:tcPr>
          <w:p w14:paraId="0BEEFEBA" w14:textId="77777777" w:rsidR="009D4EB5" w:rsidRDefault="00000000">
            <w:r>
              <w:t>nan</w:t>
            </w:r>
          </w:p>
        </w:tc>
      </w:tr>
      <w:tr w:rsidR="009D4EB5" w14:paraId="10B13E0F" w14:textId="77777777">
        <w:tc>
          <w:tcPr>
            <w:tcW w:w="2880" w:type="dxa"/>
          </w:tcPr>
          <w:p w14:paraId="537B53FE" w14:textId="77777777" w:rsidR="009D4EB5" w:rsidRDefault="00000000">
            <w:r>
              <w:t>465.0</w:t>
            </w:r>
          </w:p>
        </w:tc>
        <w:tc>
          <w:tcPr>
            <w:tcW w:w="2880" w:type="dxa"/>
          </w:tcPr>
          <w:p w14:paraId="3D52190E" w14:textId="77777777" w:rsidR="009D4EB5" w:rsidRDefault="00000000">
            <w:r>
              <w:t>2.6</w:t>
            </w:r>
          </w:p>
        </w:tc>
        <w:tc>
          <w:tcPr>
            <w:tcW w:w="2880" w:type="dxa"/>
          </w:tcPr>
          <w:p w14:paraId="11980980" w14:textId="77777777" w:rsidR="009D4EB5" w:rsidRDefault="00000000">
            <w:r>
              <w:t>nan</w:t>
            </w:r>
          </w:p>
        </w:tc>
      </w:tr>
      <w:tr w:rsidR="009D4EB5" w14:paraId="4D69B452" w14:textId="77777777">
        <w:tc>
          <w:tcPr>
            <w:tcW w:w="2880" w:type="dxa"/>
          </w:tcPr>
          <w:p w14:paraId="7AA66EA8" w14:textId="77777777" w:rsidR="009D4EB5" w:rsidRDefault="00000000">
            <w:r>
              <w:t>470.0</w:t>
            </w:r>
          </w:p>
        </w:tc>
        <w:tc>
          <w:tcPr>
            <w:tcW w:w="2880" w:type="dxa"/>
          </w:tcPr>
          <w:p w14:paraId="5DF01F7C" w14:textId="77777777" w:rsidR="009D4EB5" w:rsidRDefault="00000000">
            <w:r>
              <w:t>1.85</w:t>
            </w:r>
          </w:p>
        </w:tc>
        <w:tc>
          <w:tcPr>
            <w:tcW w:w="2880" w:type="dxa"/>
          </w:tcPr>
          <w:p w14:paraId="5FF4CD02" w14:textId="77777777" w:rsidR="009D4EB5" w:rsidRDefault="00000000">
            <w:r>
              <w:t>nan</w:t>
            </w:r>
          </w:p>
        </w:tc>
      </w:tr>
      <w:tr w:rsidR="009D4EB5" w14:paraId="5171B407" w14:textId="77777777">
        <w:tc>
          <w:tcPr>
            <w:tcW w:w="2880" w:type="dxa"/>
          </w:tcPr>
          <w:p w14:paraId="6B378B86" w14:textId="77777777" w:rsidR="009D4EB5" w:rsidRDefault="00000000">
            <w:r>
              <w:t>475.0</w:t>
            </w:r>
          </w:p>
        </w:tc>
        <w:tc>
          <w:tcPr>
            <w:tcW w:w="2880" w:type="dxa"/>
          </w:tcPr>
          <w:p w14:paraId="4CF0766F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3FFC69C0" w14:textId="77777777" w:rsidR="009D4EB5" w:rsidRDefault="00000000">
            <w:r>
              <w:t>nan</w:t>
            </w:r>
          </w:p>
        </w:tc>
      </w:tr>
      <w:tr w:rsidR="009D4EB5" w14:paraId="31D4A26E" w14:textId="77777777">
        <w:tc>
          <w:tcPr>
            <w:tcW w:w="2880" w:type="dxa"/>
          </w:tcPr>
          <w:p w14:paraId="1214631D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332AF899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128FCDBE" w14:textId="77777777" w:rsidR="009D4EB5" w:rsidRDefault="00000000">
            <w:r>
              <w:t>nan</w:t>
            </w:r>
          </w:p>
        </w:tc>
      </w:tr>
      <w:tr w:rsidR="009D4EB5" w14:paraId="3DC36E12" w14:textId="77777777">
        <w:tc>
          <w:tcPr>
            <w:tcW w:w="2880" w:type="dxa"/>
          </w:tcPr>
          <w:p w14:paraId="45681679" w14:textId="77777777" w:rsidR="009D4EB5" w:rsidRDefault="00000000">
            <w:r>
              <w:t>485.0</w:t>
            </w:r>
          </w:p>
        </w:tc>
        <w:tc>
          <w:tcPr>
            <w:tcW w:w="2880" w:type="dxa"/>
          </w:tcPr>
          <w:p w14:paraId="453308DB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51E79EC9" w14:textId="77777777" w:rsidR="009D4EB5" w:rsidRDefault="00000000">
            <w:r>
              <w:t>588.0</w:t>
            </w:r>
          </w:p>
        </w:tc>
      </w:tr>
      <w:tr w:rsidR="009D4EB5" w14:paraId="530A0C36" w14:textId="77777777">
        <w:tc>
          <w:tcPr>
            <w:tcW w:w="2880" w:type="dxa"/>
          </w:tcPr>
          <w:p w14:paraId="0D627558" w14:textId="77777777" w:rsidR="009D4EB5" w:rsidRDefault="00000000">
            <w:r>
              <w:t>490.0</w:t>
            </w:r>
          </w:p>
        </w:tc>
        <w:tc>
          <w:tcPr>
            <w:tcW w:w="2880" w:type="dxa"/>
          </w:tcPr>
          <w:p w14:paraId="153C6B6A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49F18F0F" w14:textId="77777777" w:rsidR="009D4EB5" w:rsidRDefault="00000000">
            <w:r>
              <w:t>nan</w:t>
            </w:r>
          </w:p>
        </w:tc>
      </w:tr>
      <w:tr w:rsidR="009D4EB5" w14:paraId="0E1945BF" w14:textId="77777777">
        <w:tc>
          <w:tcPr>
            <w:tcW w:w="2880" w:type="dxa"/>
          </w:tcPr>
          <w:p w14:paraId="438364AF" w14:textId="77777777" w:rsidR="009D4EB5" w:rsidRDefault="00000000">
            <w:r>
              <w:t>495.0</w:t>
            </w:r>
          </w:p>
        </w:tc>
        <w:tc>
          <w:tcPr>
            <w:tcW w:w="2880" w:type="dxa"/>
          </w:tcPr>
          <w:p w14:paraId="22BA6B16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64AAF8D7" w14:textId="77777777" w:rsidR="009D4EB5" w:rsidRDefault="00000000">
            <w:r>
              <w:t>268.0</w:t>
            </w:r>
          </w:p>
        </w:tc>
      </w:tr>
      <w:tr w:rsidR="009D4EB5" w14:paraId="4518092A" w14:textId="77777777">
        <w:tc>
          <w:tcPr>
            <w:tcW w:w="2880" w:type="dxa"/>
          </w:tcPr>
          <w:p w14:paraId="7A956A9A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51279B51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777E588D" w14:textId="77777777" w:rsidR="009D4EB5" w:rsidRDefault="00000000">
            <w:r>
              <w:t>nan</w:t>
            </w:r>
          </w:p>
        </w:tc>
      </w:tr>
      <w:tr w:rsidR="009D4EB5" w14:paraId="3F9DFD05" w14:textId="77777777">
        <w:tc>
          <w:tcPr>
            <w:tcW w:w="2880" w:type="dxa"/>
          </w:tcPr>
          <w:p w14:paraId="4624787C" w14:textId="77777777" w:rsidR="009D4EB5" w:rsidRDefault="00000000">
            <w:r>
              <w:t>505.0</w:t>
            </w:r>
          </w:p>
        </w:tc>
        <w:tc>
          <w:tcPr>
            <w:tcW w:w="2880" w:type="dxa"/>
          </w:tcPr>
          <w:p w14:paraId="002EF9ED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2536BA83" w14:textId="77777777" w:rsidR="009D4EB5" w:rsidRDefault="00000000">
            <w:r>
              <w:t>155.0</w:t>
            </w:r>
          </w:p>
        </w:tc>
      </w:tr>
      <w:tr w:rsidR="009D4EB5" w14:paraId="2A2870A0" w14:textId="77777777">
        <w:tc>
          <w:tcPr>
            <w:tcW w:w="2880" w:type="dxa"/>
          </w:tcPr>
          <w:p w14:paraId="2B009158" w14:textId="77777777" w:rsidR="009D4EB5" w:rsidRDefault="00000000">
            <w:r>
              <w:t>510.0</w:t>
            </w:r>
          </w:p>
        </w:tc>
        <w:tc>
          <w:tcPr>
            <w:tcW w:w="2880" w:type="dxa"/>
          </w:tcPr>
          <w:p w14:paraId="4FD49F5B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2AF23D5A" w14:textId="77777777" w:rsidR="009D4EB5" w:rsidRDefault="00000000">
            <w:r>
              <w:t>344.0</w:t>
            </w:r>
          </w:p>
        </w:tc>
      </w:tr>
      <w:tr w:rsidR="009D4EB5" w14:paraId="3D52E1EF" w14:textId="77777777">
        <w:tc>
          <w:tcPr>
            <w:tcW w:w="2880" w:type="dxa"/>
          </w:tcPr>
          <w:p w14:paraId="6C75762D" w14:textId="77777777" w:rsidR="009D4EB5" w:rsidRDefault="00000000">
            <w:r>
              <w:lastRenderedPageBreak/>
              <w:t>515.0</w:t>
            </w:r>
          </w:p>
        </w:tc>
        <w:tc>
          <w:tcPr>
            <w:tcW w:w="2880" w:type="dxa"/>
          </w:tcPr>
          <w:p w14:paraId="71438432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46336913" w14:textId="77777777" w:rsidR="009D4EB5" w:rsidRDefault="00000000">
            <w:r>
              <w:t>9.0</w:t>
            </w:r>
          </w:p>
        </w:tc>
      </w:tr>
      <w:tr w:rsidR="009D4EB5" w14:paraId="31F64D00" w14:textId="77777777">
        <w:tc>
          <w:tcPr>
            <w:tcW w:w="2880" w:type="dxa"/>
          </w:tcPr>
          <w:p w14:paraId="2FB2541C" w14:textId="77777777" w:rsidR="009D4EB5" w:rsidRDefault="00000000">
            <w:r>
              <w:t>520.0</w:t>
            </w:r>
          </w:p>
        </w:tc>
        <w:tc>
          <w:tcPr>
            <w:tcW w:w="2880" w:type="dxa"/>
          </w:tcPr>
          <w:p w14:paraId="6751782E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3B7C7DE3" w14:textId="77777777" w:rsidR="009D4EB5" w:rsidRDefault="00000000">
            <w:r>
              <w:t>320.0</w:t>
            </w:r>
          </w:p>
        </w:tc>
      </w:tr>
      <w:tr w:rsidR="009D4EB5" w14:paraId="5994D76C" w14:textId="77777777">
        <w:tc>
          <w:tcPr>
            <w:tcW w:w="2880" w:type="dxa"/>
          </w:tcPr>
          <w:p w14:paraId="50F4C32E" w14:textId="77777777" w:rsidR="009D4EB5" w:rsidRDefault="00000000">
            <w:r>
              <w:t>525.0</w:t>
            </w:r>
          </w:p>
        </w:tc>
        <w:tc>
          <w:tcPr>
            <w:tcW w:w="2880" w:type="dxa"/>
          </w:tcPr>
          <w:p w14:paraId="58F08ECE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1FA35F89" w14:textId="77777777" w:rsidR="009D4EB5" w:rsidRDefault="00000000">
            <w:r>
              <w:t>nan</w:t>
            </w:r>
          </w:p>
        </w:tc>
      </w:tr>
      <w:tr w:rsidR="009D4EB5" w14:paraId="1DC9A51E" w14:textId="77777777">
        <w:tc>
          <w:tcPr>
            <w:tcW w:w="2880" w:type="dxa"/>
          </w:tcPr>
          <w:p w14:paraId="3E191D1B" w14:textId="77777777" w:rsidR="009D4EB5" w:rsidRDefault="00000000">
            <w:r>
              <w:t>530.0</w:t>
            </w:r>
          </w:p>
        </w:tc>
        <w:tc>
          <w:tcPr>
            <w:tcW w:w="2880" w:type="dxa"/>
          </w:tcPr>
          <w:p w14:paraId="647E6A99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60CC6EF5" w14:textId="77777777" w:rsidR="009D4EB5" w:rsidRDefault="00000000">
            <w:r>
              <w:t>23.0</w:t>
            </w:r>
          </w:p>
        </w:tc>
      </w:tr>
      <w:tr w:rsidR="009D4EB5" w14:paraId="03F02E1F" w14:textId="77777777">
        <w:tc>
          <w:tcPr>
            <w:tcW w:w="2880" w:type="dxa"/>
          </w:tcPr>
          <w:p w14:paraId="5BD029E4" w14:textId="77777777" w:rsidR="009D4EB5" w:rsidRDefault="00000000">
            <w:r>
              <w:t>535.0</w:t>
            </w:r>
          </w:p>
        </w:tc>
        <w:tc>
          <w:tcPr>
            <w:tcW w:w="2880" w:type="dxa"/>
          </w:tcPr>
          <w:p w14:paraId="5BE4004B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54EC2FBC" w14:textId="77777777" w:rsidR="009D4EB5" w:rsidRDefault="00000000">
            <w:r>
              <w:t>21.0</w:t>
            </w:r>
          </w:p>
        </w:tc>
      </w:tr>
    </w:tbl>
    <w:p w14:paraId="3026012D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DBC1C48" w14:textId="77777777">
        <w:tc>
          <w:tcPr>
            <w:tcW w:w="2880" w:type="dxa"/>
          </w:tcPr>
          <w:p w14:paraId="3D07F1BE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4D1CA0E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2F417898" w14:textId="77777777" w:rsidR="009D4EB5" w:rsidRDefault="00000000">
            <w:r>
              <w:t>Put Volume</w:t>
            </w:r>
          </w:p>
        </w:tc>
      </w:tr>
      <w:tr w:rsidR="009D4EB5" w14:paraId="7E9DB32D" w14:textId="77777777">
        <w:tc>
          <w:tcPr>
            <w:tcW w:w="2880" w:type="dxa"/>
          </w:tcPr>
          <w:p w14:paraId="3495F7C9" w14:textId="77777777" w:rsidR="009D4EB5" w:rsidRDefault="00000000">
            <w:r>
              <w:t>360.0</w:t>
            </w:r>
          </w:p>
        </w:tc>
        <w:tc>
          <w:tcPr>
            <w:tcW w:w="2880" w:type="dxa"/>
          </w:tcPr>
          <w:p w14:paraId="784F96C9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205882C6" w14:textId="77777777" w:rsidR="009D4EB5" w:rsidRDefault="00000000">
            <w:r>
              <w:t>75.0</w:t>
            </w:r>
          </w:p>
        </w:tc>
      </w:tr>
      <w:tr w:rsidR="009D4EB5" w14:paraId="4D65B653" w14:textId="77777777">
        <w:tc>
          <w:tcPr>
            <w:tcW w:w="2880" w:type="dxa"/>
          </w:tcPr>
          <w:p w14:paraId="02EFCFF8" w14:textId="77777777" w:rsidR="009D4EB5" w:rsidRDefault="00000000">
            <w:r>
              <w:t>370.0</w:t>
            </w:r>
          </w:p>
        </w:tc>
        <w:tc>
          <w:tcPr>
            <w:tcW w:w="2880" w:type="dxa"/>
          </w:tcPr>
          <w:p w14:paraId="450A1211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2E640021" w14:textId="77777777" w:rsidR="009D4EB5" w:rsidRDefault="00000000">
            <w:r>
              <w:t>76.0</w:t>
            </w:r>
          </w:p>
        </w:tc>
      </w:tr>
      <w:tr w:rsidR="009D4EB5" w14:paraId="1BA08FE0" w14:textId="77777777">
        <w:tc>
          <w:tcPr>
            <w:tcW w:w="2880" w:type="dxa"/>
          </w:tcPr>
          <w:p w14:paraId="52105ACE" w14:textId="77777777" w:rsidR="009D4EB5" w:rsidRDefault="00000000">
            <w:r>
              <w:t>380.0</w:t>
            </w:r>
          </w:p>
        </w:tc>
        <w:tc>
          <w:tcPr>
            <w:tcW w:w="2880" w:type="dxa"/>
          </w:tcPr>
          <w:p w14:paraId="587863B5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1D95EC8D" w14:textId="77777777" w:rsidR="009D4EB5" w:rsidRDefault="00000000">
            <w:r>
              <w:t>321.0</w:t>
            </w:r>
          </w:p>
        </w:tc>
      </w:tr>
      <w:tr w:rsidR="009D4EB5" w14:paraId="379EF485" w14:textId="77777777">
        <w:tc>
          <w:tcPr>
            <w:tcW w:w="2880" w:type="dxa"/>
          </w:tcPr>
          <w:p w14:paraId="79BC561E" w14:textId="77777777" w:rsidR="009D4EB5" w:rsidRDefault="00000000">
            <w:r>
              <w:t>390.0</w:t>
            </w:r>
          </w:p>
        </w:tc>
        <w:tc>
          <w:tcPr>
            <w:tcW w:w="2880" w:type="dxa"/>
          </w:tcPr>
          <w:p w14:paraId="4940C39F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549D7504" w14:textId="77777777" w:rsidR="009D4EB5" w:rsidRDefault="00000000">
            <w:r>
              <w:t>830.0</w:t>
            </w:r>
          </w:p>
        </w:tc>
      </w:tr>
      <w:tr w:rsidR="009D4EB5" w14:paraId="48267309" w14:textId="77777777">
        <w:tc>
          <w:tcPr>
            <w:tcW w:w="2880" w:type="dxa"/>
          </w:tcPr>
          <w:p w14:paraId="68175287" w14:textId="77777777" w:rsidR="009D4EB5" w:rsidRDefault="00000000">
            <w:r>
              <w:t>395.0</w:t>
            </w:r>
          </w:p>
        </w:tc>
        <w:tc>
          <w:tcPr>
            <w:tcW w:w="2880" w:type="dxa"/>
          </w:tcPr>
          <w:p w14:paraId="61C5F86E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02D889AD" w14:textId="77777777" w:rsidR="009D4EB5" w:rsidRDefault="00000000">
            <w:r>
              <w:t>589.0</w:t>
            </w:r>
          </w:p>
        </w:tc>
      </w:tr>
      <w:tr w:rsidR="009D4EB5" w14:paraId="11BC5D6C" w14:textId="77777777">
        <w:tc>
          <w:tcPr>
            <w:tcW w:w="2880" w:type="dxa"/>
          </w:tcPr>
          <w:p w14:paraId="0617FB2A" w14:textId="77777777" w:rsidR="009D4EB5" w:rsidRDefault="00000000">
            <w:r>
              <w:t>400.0</w:t>
            </w:r>
          </w:p>
        </w:tc>
        <w:tc>
          <w:tcPr>
            <w:tcW w:w="2880" w:type="dxa"/>
          </w:tcPr>
          <w:p w14:paraId="610B2B09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047EDBA1" w14:textId="77777777" w:rsidR="009D4EB5" w:rsidRDefault="00000000">
            <w:r>
              <w:t>nan</w:t>
            </w:r>
          </w:p>
        </w:tc>
      </w:tr>
      <w:tr w:rsidR="009D4EB5" w14:paraId="7ED4510B" w14:textId="77777777">
        <w:tc>
          <w:tcPr>
            <w:tcW w:w="2880" w:type="dxa"/>
          </w:tcPr>
          <w:p w14:paraId="0258B8FA" w14:textId="77777777" w:rsidR="009D4EB5" w:rsidRDefault="00000000">
            <w:r>
              <w:t>405.0</w:t>
            </w:r>
          </w:p>
        </w:tc>
        <w:tc>
          <w:tcPr>
            <w:tcW w:w="2880" w:type="dxa"/>
          </w:tcPr>
          <w:p w14:paraId="20BCFFE7" w14:textId="77777777" w:rsidR="009D4EB5" w:rsidRDefault="00000000">
            <w:r>
              <w:t>1.55</w:t>
            </w:r>
          </w:p>
        </w:tc>
        <w:tc>
          <w:tcPr>
            <w:tcW w:w="2880" w:type="dxa"/>
          </w:tcPr>
          <w:p w14:paraId="0DB1F36D" w14:textId="77777777" w:rsidR="009D4EB5" w:rsidRDefault="00000000">
            <w:r>
              <w:t>nan</w:t>
            </w:r>
          </w:p>
        </w:tc>
      </w:tr>
      <w:tr w:rsidR="009D4EB5" w14:paraId="3032ACE6" w14:textId="77777777">
        <w:tc>
          <w:tcPr>
            <w:tcW w:w="2880" w:type="dxa"/>
          </w:tcPr>
          <w:p w14:paraId="323618E5" w14:textId="77777777" w:rsidR="009D4EB5" w:rsidRDefault="00000000">
            <w:r>
              <w:t>410.0</w:t>
            </w:r>
          </w:p>
        </w:tc>
        <w:tc>
          <w:tcPr>
            <w:tcW w:w="2880" w:type="dxa"/>
          </w:tcPr>
          <w:p w14:paraId="6065D372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3D6D967A" w14:textId="77777777" w:rsidR="009D4EB5" w:rsidRDefault="00000000">
            <w:r>
              <w:t>nan</w:t>
            </w:r>
          </w:p>
        </w:tc>
      </w:tr>
      <w:tr w:rsidR="009D4EB5" w14:paraId="308893E7" w14:textId="77777777">
        <w:tc>
          <w:tcPr>
            <w:tcW w:w="2880" w:type="dxa"/>
          </w:tcPr>
          <w:p w14:paraId="231FC095" w14:textId="77777777" w:rsidR="009D4EB5" w:rsidRDefault="00000000">
            <w:r>
              <w:t>415.0</w:t>
            </w:r>
          </w:p>
        </w:tc>
        <w:tc>
          <w:tcPr>
            <w:tcW w:w="2880" w:type="dxa"/>
          </w:tcPr>
          <w:p w14:paraId="142BE37B" w14:textId="77777777" w:rsidR="009D4EB5" w:rsidRDefault="00000000">
            <w:r>
              <w:t>2.85</w:t>
            </w:r>
          </w:p>
        </w:tc>
        <w:tc>
          <w:tcPr>
            <w:tcW w:w="2880" w:type="dxa"/>
          </w:tcPr>
          <w:p w14:paraId="72C2A6DE" w14:textId="77777777" w:rsidR="009D4EB5" w:rsidRDefault="00000000">
            <w:r>
              <w:t>nan</w:t>
            </w:r>
          </w:p>
        </w:tc>
      </w:tr>
      <w:tr w:rsidR="009D4EB5" w14:paraId="4B42170C" w14:textId="77777777">
        <w:tc>
          <w:tcPr>
            <w:tcW w:w="2880" w:type="dxa"/>
          </w:tcPr>
          <w:p w14:paraId="029EC523" w14:textId="77777777" w:rsidR="009D4EB5" w:rsidRDefault="00000000">
            <w:r>
              <w:t>420.0</w:t>
            </w:r>
          </w:p>
        </w:tc>
        <w:tc>
          <w:tcPr>
            <w:tcW w:w="2880" w:type="dxa"/>
          </w:tcPr>
          <w:p w14:paraId="1FFD7661" w14:textId="77777777" w:rsidR="009D4EB5" w:rsidRDefault="00000000">
            <w:r>
              <w:t>3.75</w:t>
            </w:r>
          </w:p>
        </w:tc>
        <w:tc>
          <w:tcPr>
            <w:tcW w:w="2880" w:type="dxa"/>
          </w:tcPr>
          <w:p w14:paraId="59B33697" w14:textId="77777777" w:rsidR="009D4EB5" w:rsidRDefault="00000000">
            <w:r>
              <w:t>nan</w:t>
            </w:r>
          </w:p>
        </w:tc>
      </w:tr>
      <w:tr w:rsidR="009D4EB5" w14:paraId="36A793E7" w14:textId="77777777">
        <w:tc>
          <w:tcPr>
            <w:tcW w:w="2880" w:type="dxa"/>
          </w:tcPr>
          <w:p w14:paraId="417AF92E" w14:textId="77777777" w:rsidR="009D4EB5" w:rsidRDefault="00000000">
            <w:r>
              <w:t>425.0</w:t>
            </w:r>
          </w:p>
        </w:tc>
        <w:tc>
          <w:tcPr>
            <w:tcW w:w="2880" w:type="dxa"/>
          </w:tcPr>
          <w:p w14:paraId="25B6410A" w14:textId="77777777" w:rsidR="009D4EB5" w:rsidRDefault="00000000">
            <w:r>
              <w:t>5.0</w:t>
            </w:r>
          </w:p>
        </w:tc>
        <w:tc>
          <w:tcPr>
            <w:tcW w:w="2880" w:type="dxa"/>
          </w:tcPr>
          <w:p w14:paraId="5BE9E29D" w14:textId="77777777" w:rsidR="009D4EB5" w:rsidRDefault="00000000">
            <w:r>
              <w:t>nan</w:t>
            </w:r>
          </w:p>
        </w:tc>
      </w:tr>
    </w:tbl>
    <w:p w14:paraId="55E1C9DA" w14:textId="77777777" w:rsidR="009D4EB5" w:rsidRDefault="00000000">
      <w:r>
        <w:br/>
      </w:r>
    </w:p>
    <w:p w14:paraId="52098E3B" w14:textId="77777777" w:rsidR="009D4EB5" w:rsidRDefault="00000000">
      <w:pPr>
        <w:pStyle w:val="Heading2"/>
      </w:pPr>
      <w:r>
        <w:t>JINDALSTEL</w:t>
      </w:r>
    </w:p>
    <w:p w14:paraId="53A245B3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30BFE19" w14:textId="77777777">
        <w:tc>
          <w:tcPr>
            <w:tcW w:w="2880" w:type="dxa"/>
          </w:tcPr>
          <w:p w14:paraId="1358BCD2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E508121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0176BBB7" w14:textId="77777777" w:rsidR="009D4EB5" w:rsidRDefault="00000000">
            <w:r>
              <w:t>Call Volume</w:t>
            </w:r>
          </w:p>
        </w:tc>
      </w:tr>
      <w:tr w:rsidR="009D4EB5" w14:paraId="1D0916F8" w14:textId="77777777">
        <w:tc>
          <w:tcPr>
            <w:tcW w:w="2880" w:type="dxa"/>
          </w:tcPr>
          <w:p w14:paraId="3E1FDBC7" w14:textId="77777777" w:rsidR="009D4EB5" w:rsidRDefault="00000000">
            <w:r>
              <w:t>880.00</w:t>
            </w:r>
          </w:p>
        </w:tc>
        <w:tc>
          <w:tcPr>
            <w:tcW w:w="2880" w:type="dxa"/>
          </w:tcPr>
          <w:p w14:paraId="673F264D" w14:textId="77777777" w:rsidR="009D4EB5" w:rsidRDefault="00000000">
            <w:r>
              <w:t>5.25</w:t>
            </w:r>
          </w:p>
        </w:tc>
        <w:tc>
          <w:tcPr>
            <w:tcW w:w="2880" w:type="dxa"/>
          </w:tcPr>
          <w:p w14:paraId="7CAD3CF9" w14:textId="77777777" w:rsidR="009D4EB5" w:rsidRDefault="00000000">
            <w:r>
              <w:t>471.0</w:t>
            </w:r>
          </w:p>
        </w:tc>
      </w:tr>
      <w:tr w:rsidR="009D4EB5" w14:paraId="4C791F4B" w14:textId="77777777">
        <w:tc>
          <w:tcPr>
            <w:tcW w:w="2880" w:type="dxa"/>
          </w:tcPr>
          <w:p w14:paraId="00C2DAF9" w14:textId="77777777" w:rsidR="009D4EB5" w:rsidRDefault="00000000">
            <w:r>
              <w:t>900.00</w:t>
            </w:r>
          </w:p>
        </w:tc>
        <w:tc>
          <w:tcPr>
            <w:tcW w:w="2880" w:type="dxa"/>
          </w:tcPr>
          <w:p w14:paraId="4E5742BF" w14:textId="77777777" w:rsidR="009D4EB5" w:rsidRDefault="00000000">
            <w:r>
              <w:t>3.25</w:t>
            </w:r>
          </w:p>
        </w:tc>
        <w:tc>
          <w:tcPr>
            <w:tcW w:w="2880" w:type="dxa"/>
          </w:tcPr>
          <w:p w14:paraId="04A86D63" w14:textId="77777777" w:rsidR="009D4EB5" w:rsidRDefault="00000000">
            <w:r>
              <w:t>728.0</w:t>
            </w:r>
          </w:p>
        </w:tc>
      </w:tr>
      <w:tr w:rsidR="009D4EB5" w14:paraId="54518E74" w14:textId="77777777">
        <w:tc>
          <w:tcPr>
            <w:tcW w:w="2880" w:type="dxa"/>
          </w:tcPr>
          <w:p w14:paraId="5DB26027" w14:textId="77777777" w:rsidR="009D4EB5" w:rsidRDefault="00000000">
            <w:r>
              <w:t>920.00</w:t>
            </w:r>
          </w:p>
        </w:tc>
        <w:tc>
          <w:tcPr>
            <w:tcW w:w="2880" w:type="dxa"/>
          </w:tcPr>
          <w:p w14:paraId="1F1FA531" w14:textId="77777777" w:rsidR="009D4EB5" w:rsidRDefault="00000000">
            <w:r>
              <w:t>1.85</w:t>
            </w:r>
          </w:p>
        </w:tc>
        <w:tc>
          <w:tcPr>
            <w:tcW w:w="2880" w:type="dxa"/>
          </w:tcPr>
          <w:p w14:paraId="1C11074B" w14:textId="77777777" w:rsidR="009D4EB5" w:rsidRDefault="00000000">
            <w:r>
              <w:t>254.0</w:t>
            </w:r>
          </w:p>
        </w:tc>
      </w:tr>
      <w:tr w:rsidR="009D4EB5" w14:paraId="645411FB" w14:textId="77777777">
        <w:tc>
          <w:tcPr>
            <w:tcW w:w="2880" w:type="dxa"/>
          </w:tcPr>
          <w:p w14:paraId="57D2D98C" w14:textId="77777777" w:rsidR="009D4EB5" w:rsidRDefault="00000000">
            <w:r>
              <w:t>940.00</w:t>
            </w:r>
          </w:p>
        </w:tc>
        <w:tc>
          <w:tcPr>
            <w:tcW w:w="2880" w:type="dxa"/>
          </w:tcPr>
          <w:p w14:paraId="4EF0AECB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026E80E9" w14:textId="77777777" w:rsidR="009D4EB5" w:rsidRDefault="00000000">
            <w:r>
              <w:t>73.0</w:t>
            </w:r>
          </w:p>
        </w:tc>
      </w:tr>
      <w:tr w:rsidR="009D4EB5" w14:paraId="292811AB" w14:textId="77777777">
        <w:tc>
          <w:tcPr>
            <w:tcW w:w="2880" w:type="dxa"/>
          </w:tcPr>
          <w:p w14:paraId="0842B1E4" w14:textId="77777777" w:rsidR="009D4EB5" w:rsidRDefault="00000000">
            <w:r>
              <w:t>960.00</w:t>
            </w:r>
          </w:p>
        </w:tc>
        <w:tc>
          <w:tcPr>
            <w:tcW w:w="2880" w:type="dxa"/>
          </w:tcPr>
          <w:p w14:paraId="01AF2AEF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380EC1A8" w14:textId="77777777" w:rsidR="009D4EB5" w:rsidRDefault="00000000">
            <w:r>
              <w:t>115.0</w:t>
            </w:r>
          </w:p>
        </w:tc>
      </w:tr>
      <w:tr w:rsidR="009D4EB5" w14:paraId="5DC01BCD" w14:textId="77777777">
        <w:tc>
          <w:tcPr>
            <w:tcW w:w="2880" w:type="dxa"/>
          </w:tcPr>
          <w:p w14:paraId="013A8A1E" w14:textId="77777777" w:rsidR="009D4EB5" w:rsidRDefault="00000000">
            <w:r>
              <w:t>980.00</w:t>
            </w:r>
          </w:p>
        </w:tc>
        <w:tc>
          <w:tcPr>
            <w:tcW w:w="2880" w:type="dxa"/>
          </w:tcPr>
          <w:p w14:paraId="3DD14ED4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21CA021F" w14:textId="77777777" w:rsidR="009D4EB5" w:rsidRDefault="00000000">
            <w:r>
              <w:t>32.0</w:t>
            </w:r>
          </w:p>
        </w:tc>
      </w:tr>
      <w:tr w:rsidR="009D4EB5" w14:paraId="01D371A7" w14:textId="77777777">
        <w:tc>
          <w:tcPr>
            <w:tcW w:w="2880" w:type="dxa"/>
          </w:tcPr>
          <w:p w14:paraId="2DF77EAF" w14:textId="77777777" w:rsidR="009D4EB5" w:rsidRDefault="00000000">
            <w:r>
              <w:t>1,000.00</w:t>
            </w:r>
          </w:p>
        </w:tc>
        <w:tc>
          <w:tcPr>
            <w:tcW w:w="2880" w:type="dxa"/>
          </w:tcPr>
          <w:p w14:paraId="0AC3D90B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166A29D4" w14:textId="77777777" w:rsidR="009D4EB5" w:rsidRDefault="00000000">
            <w:r>
              <w:t>180.0</w:t>
            </w:r>
          </w:p>
        </w:tc>
      </w:tr>
      <w:tr w:rsidR="009D4EB5" w14:paraId="61B61B1F" w14:textId="77777777">
        <w:tc>
          <w:tcPr>
            <w:tcW w:w="2880" w:type="dxa"/>
          </w:tcPr>
          <w:p w14:paraId="27BBB9A9" w14:textId="77777777" w:rsidR="009D4EB5" w:rsidRDefault="00000000">
            <w:r>
              <w:t>1,020.00</w:t>
            </w:r>
          </w:p>
        </w:tc>
        <w:tc>
          <w:tcPr>
            <w:tcW w:w="2880" w:type="dxa"/>
          </w:tcPr>
          <w:p w14:paraId="67CE3F64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6E62DC9B" w14:textId="77777777" w:rsidR="009D4EB5" w:rsidRDefault="00000000">
            <w:r>
              <w:t>nan</w:t>
            </w:r>
          </w:p>
        </w:tc>
      </w:tr>
      <w:tr w:rsidR="009D4EB5" w14:paraId="1D34E4C4" w14:textId="77777777">
        <w:tc>
          <w:tcPr>
            <w:tcW w:w="2880" w:type="dxa"/>
          </w:tcPr>
          <w:p w14:paraId="223B54FF" w14:textId="77777777" w:rsidR="009D4EB5" w:rsidRDefault="00000000">
            <w:r>
              <w:t>1,040.00</w:t>
            </w:r>
          </w:p>
        </w:tc>
        <w:tc>
          <w:tcPr>
            <w:tcW w:w="2880" w:type="dxa"/>
          </w:tcPr>
          <w:p w14:paraId="59388138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67C21F3A" w14:textId="77777777" w:rsidR="009D4EB5" w:rsidRDefault="00000000">
            <w:r>
              <w:t>nan</w:t>
            </w:r>
          </w:p>
        </w:tc>
      </w:tr>
      <w:tr w:rsidR="009D4EB5" w14:paraId="2689C077" w14:textId="77777777">
        <w:tc>
          <w:tcPr>
            <w:tcW w:w="2880" w:type="dxa"/>
          </w:tcPr>
          <w:p w14:paraId="1138EDE0" w14:textId="77777777" w:rsidR="009D4EB5" w:rsidRDefault="00000000">
            <w:r>
              <w:t>1,060.00</w:t>
            </w:r>
          </w:p>
        </w:tc>
        <w:tc>
          <w:tcPr>
            <w:tcW w:w="2880" w:type="dxa"/>
          </w:tcPr>
          <w:p w14:paraId="500A6678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3A09D6FF" w14:textId="77777777" w:rsidR="009D4EB5" w:rsidRDefault="00000000">
            <w:r>
              <w:t>nan</w:t>
            </w:r>
          </w:p>
        </w:tc>
      </w:tr>
      <w:tr w:rsidR="009D4EB5" w14:paraId="2DABA44C" w14:textId="77777777">
        <w:tc>
          <w:tcPr>
            <w:tcW w:w="2880" w:type="dxa"/>
          </w:tcPr>
          <w:p w14:paraId="0DA9682E" w14:textId="77777777" w:rsidR="009D4EB5" w:rsidRDefault="00000000">
            <w:r>
              <w:t>1,080.00</w:t>
            </w:r>
          </w:p>
        </w:tc>
        <w:tc>
          <w:tcPr>
            <w:tcW w:w="2880" w:type="dxa"/>
          </w:tcPr>
          <w:p w14:paraId="370E631C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3DFCFE11" w14:textId="77777777" w:rsidR="009D4EB5" w:rsidRDefault="00000000">
            <w:r>
              <w:t>7.0</w:t>
            </w:r>
          </w:p>
        </w:tc>
      </w:tr>
      <w:tr w:rsidR="009D4EB5" w14:paraId="337AB308" w14:textId="77777777">
        <w:tc>
          <w:tcPr>
            <w:tcW w:w="2880" w:type="dxa"/>
          </w:tcPr>
          <w:p w14:paraId="2CCAD472" w14:textId="77777777" w:rsidR="009D4EB5" w:rsidRDefault="00000000">
            <w:r>
              <w:t>1,120.00</w:t>
            </w:r>
          </w:p>
        </w:tc>
        <w:tc>
          <w:tcPr>
            <w:tcW w:w="2880" w:type="dxa"/>
          </w:tcPr>
          <w:p w14:paraId="7C44F546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7C8272CA" w14:textId="77777777" w:rsidR="009D4EB5" w:rsidRDefault="00000000">
            <w:r>
              <w:t>nan</w:t>
            </w:r>
          </w:p>
        </w:tc>
      </w:tr>
    </w:tbl>
    <w:p w14:paraId="0533194B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5D78817" w14:textId="77777777">
        <w:tc>
          <w:tcPr>
            <w:tcW w:w="2880" w:type="dxa"/>
          </w:tcPr>
          <w:p w14:paraId="145E0E7E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75EACBF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6160557" w14:textId="77777777" w:rsidR="009D4EB5" w:rsidRDefault="00000000">
            <w:r>
              <w:t>Put Volume</w:t>
            </w:r>
          </w:p>
        </w:tc>
      </w:tr>
      <w:tr w:rsidR="009D4EB5" w14:paraId="62567352" w14:textId="77777777">
        <w:tc>
          <w:tcPr>
            <w:tcW w:w="2880" w:type="dxa"/>
          </w:tcPr>
          <w:p w14:paraId="088C97A7" w14:textId="77777777" w:rsidR="009D4EB5" w:rsidRDefault="00000000">
            <w:r>
              <w:t>620.00</w:t>
            </w:r>
          </w:p>
        </w:tc>
        <w:tc>
          <w:tcPr>
            <w:tcW w:w="2880" w:type="dxa"/>
          </w:tcPr>
          <w:p w14:paraId="14A2851D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39D959CA" w14:textId="77777777" w:rsidR="009D4EB5" w:rsidRDefault="00000000">
            <w:r>
              <w:t>17.0</w:t>
            </w:r>
          </w:p>
        </w:tc>
      </w:tr>
      <w:tr w:rsidR="009D4EB5" w14:paraId="5DC207CE" w14:textId="77777777">
        <w:tc>
          <w:tcPr>
            <w:tcW w:w="2880" w:type="dxa"/>
          </w:tcPr>
          <w:p w14:paraId="299301EF" w14:textId="77777777" w:rsidR="009D4EB5" w:rsidRDefault="00000000">
            <w:r>
              <w:t>640.00</w:t>
            </w:r>
          </w:p>
        </w:tc>
        <w:tc>
          <w:tcPr>
            <w:tcW w:w="2880" w:type="dxa"/>
          </w:tcPr>
          <w:p w14:paraId="07BDEBF2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1C114648" w14:textId="77777777" w:rsidR="009D4EB5" w:rsidRDefault="00000000">
            <w:r>
              <w:t>84.0</w:t>
            </w:r>
          </w:p>
        </w:tc>
      </w:tr>
      <w:tr w:rsidR="009D4EB5" w14:paraId="62F30E91" w14:textId="77777777">
        <w:tc>
          <w:tcPr>
            <w:tcW w:w="2880" w:type="dxa"/>
          </w:tcPr>
          <w:p w14:paraId="77B246E5" w14:textId="77777777" w:rsidR="009D4EB5" w:rsidRDefault="00000000">
            <w:r>
              <w:t>660.00</w:t>
            </w:r>
          </w:p>
        </w:tc>
        <w:tc>
          <w:tcPr>
            <w:tcW w:w="2880" w:type="dxa"/>
          </w:tcPr>
          <w:p w14:paraId="0D56AFF6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51A93214" w14:textId="77777777" w:rsidR="009D4EB5" w:rsidRDefault="00000000">
            <w:r>
              <w:t>180.0</w:t>
            </w:r>
          </w:p>
        </w:tc>
      </w:tr>
      <w:tr w:rsidR="009D4EB5" w14:paraId="1DFA6C33" w14:textId="77777777">
        <w:tc>
          <w:tcPr>
            <w:tcW w:w="2880" w:type="dxa"/>
          </w:tcPr>
          <w:p w14:paraId="2182C0B2" w14:textId="77777777" w:rsidR="009D4EB5" w:rsidRDefault="00000000">
            <w:r>
              <w:t>680.00</w:t>
            </w:r>
          </w:p>
        </w:tc>
        <w:tc>
          <w:tcPr>
            <w:tcW w:w="2880" w:type="dxa"/>
          </w:tcPr>
          <w:p w14:paraId="30273559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6B365226" w14:textId="77777777" w:rsidR="009D4EB5" w:rsidRDefault="00000000">
            <w:r>
              <w:t>199.0</w:t>
            </w:r>
          </w:p>
        </w:tc>
      </w:tr>
      <w:tr w:rsidR="009D4EB5" w14:paraId="1C66D78D" w14:textId="77777777">
        <w:tc>
          <w:tcPr>
            <w:tcW w:w="2880" w:type="dxa"/>
          </w:tcPr>
          <w:p w14:paraId="2B15A5B0" w14:textId="77777777" w:rsidR="009D4EB5" w:rsidRDefault="00000000">
            <w:r>
              <w:t>700.00</w:t>
            </w:r>
          </w:p>
        </w:tc>
        <w:tc>
          <w:tcPr>
            <w:tcW w:w="2880" w:type="dxa"/>
          </w:tcPr>
          <w:p w14:paraId="78821D83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32B31CDB" w14:textId="77777777" w:rsidR="009D4EB5" w:rsidRDefault="00000000">
            <w:r>
              <w:t>359.0</w:t>
            </w:r>
          </w:p>
        </w:tc>
      </w:tr>
      <w:tr w:rsidR="009D4EB5" w14:paraId="6DF5E1B5" w14:textId="77777777">
        <w:tc>
          <w:tcPr>
            <w:tcW w:w="2880" w:type="dxa"/>
          </w:tcPr>
          <w:p w14:paraId="3067F578" w14:textId="77777777" w:rsidR="009D4EB5" w:rsidRDefault="00000000">
            <w:r>
              <w:t>720.00</w:t>
            </w:r>
          </w:p>
        </w:tc>
        <w:tc>
          <w:tcPr>
            <w:tcW w:w="2880" w:type="dxa"/>
          </w:tcPr>
          <w:p w14:paraId="1F40CDBE" w14:textId="77777777" w:rsidR="009D4EB5" w:rsidRDefault="00000000">
            <w:r>
              <w:t>3.05</w:t>
            </w:r>
          </w:p>
        </w:tc>
        <w:tc>
          <w:tcPr>
            <w:tcW w:w="2880" w:type="dxa"/>
          </w:tcPr>
          <w:p w14:paraId="1421C100" w14:textId="77777777" w:rsidR="009D4EB5" w:rsidRDefault="00000000">
            <w:r>
              <w:t>282.0</w:t>
            </w:r>
          </w:p>
        </w:tc>
      </w:tr>
      <w:tr w:rsidR="009D4EB5" w14:paraId="7DA6172A" w14:textId="77777777">
        <w:tc>
          <w:tcPr>
            <w:tcW w:w="2880" w:type="dxa"/>
          </w:tcPr>
          <w:p w14:paraId="0CE0CC40" w14:textId="77777777" w:rsidR="009D4EB5" w:rsidRDefault="00000000">
            <w:r>
              <w:t>740.00</w:t>
            </w:r>
          </w:p>
        </w:tc>
        <w:tc>
          <w:tcPr>
            <w:tcW w:w="2880" w:type="dxa"/>
          </w:tcPr>
          <w:p w14:paraId="27087184" w14:textId="77777777" w:rsidR="009D4EB5" w:rsidRDefault="00000000">
            <w:r>
              <w:t>4.85</w:t>
            </w:r>
          </w:p>
        </w:tc>
        <w:tc>
          <w:tcPr>
            <w:tcW w:w="2880" w:type="dxa"/>
          </w:tcPr>
          <w:p w14:paraId="09F7AC9F" w14:textId="77777777" w:rsidR="009D4EB5" w:rsidRDefault="00000000">
            <w:r>
              <w:t>518.0</w:t>
            </w:r>
          </w:p>
        </w:tc>
      </w:tr>
    </w:tbl>
    <w:p w14:paraId="67D3AA6E" w14:textId="77777777" w:rsidR="009D4EB5" w:rsidRDefault="00000000">
      <w:r>
        <w:lastRenderedPageBreak/>
        <w:br/>
      </w:r>
    </w:p>
    <w:p w14:paraId="3E3E27AF" w14:textId="77777777" w:rsidR="009D4EB5" w:rsidRDefault="00000000">
      <w:pPr>
        <w:pStyle w:val="Heading2"/>
      </w:pPr>
      <w:r>
        <w:t>JIOFIN</w:t>
      </w:r>
    </w:p>
    <w:p w14:paraId="718549BA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39E5BD9" w14:textId="77777777">
        <w:tc>
          <w:tcPr>
            <w:tcW w:w="2880" w:type="dxa"/>
          </w:tcPr>
          <w:p w14:paraId="216A46A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52545AB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01EE722A" w14:textId="77777777" w:rsidR="009D4EB5" w:rsidRDefault="00000000">
            <w:r>
              <w:t>Call Volume</w:t>
            </w:r>
          </w:p>
        </w:tc>
      </w:tr>
      <w:tr w:rsidR="009D4EB5" w14:paraId="60ABBD26" w14:textId="77777777">
        <w:tc>
          <w:tcPr>
            <w:tcW w:w="2880" w:type="dxa"/>
          </w:tcPr>
          <w:p w14:paraId="5D365C37" w14:textId="77777777" w:rsidR="009D4EB5" w:rsidRDefault="00000000">
            <w:r>
              <w:t>260.0</w:t>
            </w:r>
          </w:p>
        </w:tc>
        <w:tc>
          <w:tcPr>
            <w:tcW w:w="2880" w:type="dxa"/>
          </w:tcPr>
          <w:p w14:paraId="097C864C" w14:textId="77777777" w:rsidR="009D4EB5" w:rsidRDefault="00000000">
            <w:r>
              <w:t>4.45</w:t>
            </w:r>
          </w:p>
        </w:tc>
        <w:tc>
          <w:tcPr>
            <w:tcW w:w="2880" w:type="dxa"/>
          </w:tcPr>
          <w:p w14:paraId="0938BCB2" w14:textId="77777777" w:rsidR="009D4EB5" w:rsidRDefault="00000000">
            <w:r>
              <w:t>nan</w:t>
            </w:r>
          </w:p>
        </w:tc>
      </w:tr>
      <w:tr w:rsidR="009D4EB5" w14:paraId="75DD4CD9" w14:textId="77777777">
        <w:tc>
          <w:tcPr>
            <w:tcW w:w="2880" w:type="dxa"/>
          </w:tcPr>
          <w:p w14:paraId="37843565" w14:textId="77777777" w:rsidR="009D4EB5" w:rsidRDefault="00000000">
            <w:r>
              <w:t>265.0</w:t>
            </w:r>
          </w:p>
        </w:tc>
        <w:tc>
          <w:tcPr>
            <w:tcW w:w="2880" w:type="dxa"/>
          </w:tcPr>
          <w:p w14:paraId="66012E51" w14:textId="77777777" w:rsidR="009D4EB5" w:rsidRDefault="00000000">
            <w:r>
              <w:t>3.1</w:t>
            </w:r>
          </w:p>
        </w:tc>
        <w:tc>
          <w:tcPr>
            <w:tcW w:w="2880" w:type="dxa"/>
          </w:tcPr>
          <w:p w14:paraId="565AD655" w14:textId="77777777" w:rsidR="009D4EB5" w:rsidRDefault="00000000">
            <w:r>
              <w:t>nan</w:t>
            </w:r>
          </w:p>
        </w:tc>
      </w:tr>
      <w:tr w:rsidR="009D4EB5" w14:paraId="506A9510" w14:textId="77777777">
        <w:tc>
          <w:tcPr>
            <w:tcW w:w="2880" w:type="dxa"/>
          </w:tcPr>
          <w:p w14:paraId="45DA1618" w14:textId="77777777" w:rsidR="009D4EB5" w:rsidRDefault="00000000">
            <w:r>
              <w:t>270.0</w:t>
            </w:r>
          </w:p>
        </w:tc>
        <w:tc>
          <w:tcPr>
            <w:tcW w:w="2880" w:type="dxa"/>
          </w:tcPr>
          <w:p w14:paraId="5A8E7AE6" w14:textId="77777777" w:rsidR="009D4EB5" w:rsidRDefault="00000000">
            <w:r>
              <w:t>2.3</w:t>
            </w:r>
          </w:p>
        </w:tc>
        <w:tc>
          <w:tcPr>
            <w:tcW w:w="2880" w:type="dxa"/>
          </w:tcPr>
          <w:p w14:paraId="270D9DC7" w14:textId="77777777" w:rsidR="009D4EB5" w:rsidRDefault="00000000">
            <w:r>
              <w:t>nan</w:t>
            </w:r>
          </w:p>
        </w:tc>
      </w:tr>
      <w:tr w:rsidR="009D4EB5" w14:paraId="06AACB88" w14:textId="77777777">
        <w:tc>
          <w:tcPr>
            <w:tcW w:w="2880" w:type="dxa"/>
          </w:tcPr>
          <w:p w14:paraId="23E56260" w14:textId="77777777" w:rsidR="009D4EB5" w:rsidRDefault="00000000">
            <w:r>
              <w:t>275.0</w:t>
            </w:r>
          </w:p>
        </w:tc>
        <w:tc>
          <w:tcPr>
            <w:tcW w:w="2880" w:type="dxa"/>
          </w:tcPr>
          <w:p w14:paraId="31FBD55E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25353E7B" w14:textId="77777777" w:rsidR="009D4EB5" w:rsidRDefault="00000000">
            <w:r>
              <w:t>675.0</w:t>
            </w:r>
          </w:p>
        </w:tc>
      </w:tr>
      <w:tr w:rsidR="009D4EB5" w14:paraId="657D2D56" w14:textId="77777777">
        <w:tc>
          <w:tcPr>
            <w:tcW w:w="2880" w:type="dxa"/>
          </w:tcPr>
          <w:p w14:paraId="614EC186" w14:textId="77777777" w:rsidR="009D4EB5" w:rsidRDefault="00000000">
            <w:r>
              <w:t>280.0</w:t>
            </w:r>
          </w:p>
        </w:tc>
        <w:tc>
          <w:tcPr>
            <w:tcW w:w="2880" w:type="dxa"/>
          </w:tcPr>
          <w:p w14:paraId="25631676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65616C1B" w14:textId="77777777" w:rsidR="009D4EB5" w:rsidRDefault="00000000">
            <w:r>
              <w:t>nan</w:t>
            </w:r>
          </w:p>
        </w:tc>
      </w:tr>
      <w:tr w:rsidR="009D4EB5" w14:paraId="75C9CEC8" w14:textId="77777777">
        <w:tc>
          <w:tcPr>
            <w:tcW w:w="2880" w:type="dxa"/>
          </w:tcPr>
          <w:p w14:paraId="0E411ACE" w14:textId="77777777" w:rsidR="009D4EB5" w:rsidRDefault="00000000">
            <w:r>
              <w:t>285.0</w:t>
            </w:r>
          </w:p>
        </w:tc>
        <w:tc>
          <w:tcPr>
            <w:tcW w:w="2880" w:type="dxa"/>
          </w:tcPr>
          <w:p w14:paraId="72AE0D27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1A3B737A" w14:textId="77777777" w:rsidR="009D4EB5" w:rsidRDefault="00000000">
            <w:r>
              <w:t>250.0</w:t>
            </w:r>
          </w:p>
        </w:tc>
      </w:tr>
      <w:tr w:rsidR="009D4EB5" w14:paraId="57FFDA10" w14:textId="77777777">
        <w:tc>
          <w:tcPr>
            <w:tcW w:w="2880" w:type="dxa"/>
          </w:tcPr>
          <w:p w14:paraId="5A0EC916" w14:textId="77777777" w:rsidR="009D4EB5" w:rsidRDefault="00000000">
            <w:r>
              <w:t>290.0</w:t>
            </w:r>
          </w:p>
        </w:tc>
        <w:tc>
          <w:tcPr>
            <w:tcW w:w="2880" w:type="dxa"/>
          </w:tcPr>
          <w:p w14:paraId="044549B5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712949C4" w14:textId="77777777" w:rsidR="009D4EB5" w:rsidRDefault="00000000">
            <w:r>
              <w:t>281.0</w:t>
            </w:r>
          </w:p>
        </w:tc>
      </w:tr>
      <w:tr w:rsidR="009D4EB5" w14:paraId="5EBBD6E2" w14:textId="77777777">
        <w:tc>
          <w:tcPr>
            <w:tcW w:w="2880" w:type="dxa"/>
          </w:tcPr>
          <w:p w14:paraId="0D5D8D61" w14:textId="77777777" w:rsidR="009D4EB5" w:rsidRDefault="00000000">
            <w:r>
              <w:t>295.0</w:t>
            </w:r>
          </w:p>
        </w:tc>
        <w:tc>
          <w:tcPr>
            <w:tcW w:w="2880" w:type="dxa"/>
          </w:tcPr>
          <w:p w14:paraId="5905757D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41791F8A" w14:textId="77777777" w:rsidR="009D4EB5" w:rsidRDefault="00000000">
            <w:r>
              <w:t>138.0</w:t>
            </w:r>
          </w:p>
        </w:tc>
      </w:tr>
      <w:tr w:rsidR="009D4EB5" w14:paraId="57D4F6A7" w14:textId="77777777">
        <w:tc>
          <w:tcPr>
            <w:tcW w:w="2880" w:type="dxa"/>
          </w:tcPr>
          <w:p w14:paraId="672F8F90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26A383FF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6A0B8AB3" w14:textId="77777777" w:rsidR="009D4EB5" w:rsidRDefault="00000000">
            <w:r>
              <w:t>705.0</w:t>
            </w:r>
          </w:p>
        </w:tc>
      </w:tr>
      <w:tr w:rsidR="009D4EB5" w14:paraId="4EAB3CE0" w14:textId="77777777">
        <w:tc>
          <w:tcPr>
            <w:tcW w:w="2880" w:type="dxa"/>
          </w:tcPr>
          <w:p w14:paraId="200747A7" w14:textId="77777777" w:rsidR="009D4EB5" w:rsidRDefault="00000000">
            <w:r>
              <w:t>305.0</w:t>
            </w:r>
          </w:p>
        </w:tc>
        <w:tc>
          <w:tcPr>
            <w:tcW w:w="2880" w:type="dxa"/>
          </w:tcPr>
          <w:p w14:paraId="5254831F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0F37119C" w14:textId="77777777" w:rsidR="009D4EB5" w:rsidRDefault="00000000">
            <w:r>
              <w:t>16.0</w:t>
            </w:r>
          </w:p>
        </w:tc>
      </w:tr>
      <w:tr w:rsidR="009D4EB5" w14:paraId="0F4AD4B1" w14:textId="77777777">
        <w:tc>
          <w:tcPr>
            <w:tcW w:w="2880" w:type="dxa"/>
          </w:tcPr>
          <w:p w14:paraId="1A4B47DA" w14:textId="77777777" w:rsidR="009D4EB5" w:rsidRDefault="00000000">
            <w:r>
              <w:t>310.0</w:t>
            </w:r>
          </w:p>
        </w:tc>
        <w:tc>
          <w:tcPr>
            <w:tcW w:w="2880" w:type="dxa"/>
          </w:tcPr>
          <w:p w14:paraId="55102DF1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68BF55C8" w14:textId="77777777" w:rsidR="009D4EB5" w:rsidRDefault="00000000">
            <w:r>
              <w:t>31.0</w:t>
            </w:r>
          </w:p>
        </w:tc>
      </w:tr>
      <w:tr w:rsidR="009D4EB5" w14:paraId="3A3DA2D9" w14:textId="77777777">
        <w:tc>
          <w:tcPr>
            <w:tcW w:w="2880" w:type="dxa"/>
          </w:tcPr>
          <w:p w14:paraId="44CE4784" w14:textId="77777777" w:rsidR="009D4EB5" w:rsidRDefault="00000000">
            <w:r>
              <w:t>315.0</w:t>
            </w:r>
          </w:p>
        </w:tc>
        <w:tc>
          <w:tcPr>
            <w:tcW w:w="2880" w:type="dxa"/>
          </w:tcPr>
          <w:p w14:paraId="389A7C27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1999BEE9" w14:textId="77777777" w:rsidR="009D4EB5" w:rsidRDefault="00000000">
            <w:r>
              <w:t>5.0</w:t>
            </w:r>
          </w:p>
        </w:tc>
      </w:tr>
      <w:tr w:rsidR="009D4EB5" w14:paraId="046177BD" w14:textId="77777777">
        <w:tc>
          <w:tcPr>
            <w:tcW w:w="2880" w:type="dxa"/>
          </w:tcPr>
          <w:p w14:paraId="699D2D21" w14:textId="77777777" w:rsidR="009D4EB5" w:rsidRDefault="00000000">
            <w:r>
              <w:t>320.0</w:t>
            </w:r>
          </w:p>
        </w:tc>
        <w:tc>
          <w:tcPr>
            <w:tcW w:w="2880" w:type="dxa"/>
          </w:tcPr>
          <w:p w14:paraId="4DD94412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231554C3" w14:textId="77777777" w:rsidR="009D4EB5" w:rsidRDefault="00000000">
            <w:r>
              <w:t>24.0</w:t>
            </w:r>
          </w:p>
        </w:tc>
      </w:tr>
      <w:tr w:rsidR="009D4EB5" w14:paraId="42E4E15C" w14:textId="77777777">
        <w:tc>
          <w:tcPr>
            <w:tcW w:w="2880" w:type="dxa"/>
          </w:tcPr>
          <w:p w14:paraId="2A3B384C" w14:textId="77777777" w:rsidR="009D4EB5" w:rsidRDefault="00000000">
            <w:r>
              <w:t>325.0</w:t>
            </w:r>
          </w:p>
        </w:tc>
        <w:tc>
          <w:tcPr>
            <w:tcW w:w="2880" w:type="dxa"/>
          </w:tcPr>
          <w:p w14:paraId="3CEB7CA6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3119B942" w14:textId="77777777" w:rsidR="009D4EB5" w:rsidRDefault="00000000">
            <w:r>
              <w:t>nan</w:t>
            </w:r>
          </w:p>
        </w:tc>
      </w:tr>
      <w:tr w:rsidR="009D4EB5" w14:paraId="2D2C9D5A" w14:textId="77777777">
        <w:tc>
          <w:tcPr>
            <w:tcW w:w="2880" w:type="dxa"/>
          </w:tcPr>
          <w:p w14:paraId="61A64BBB" w14:textId="77777777" w:rsidR="009D4EB5" w:rsidRDefault="00000000">
            <w:r>
              <w:t>330.0</w:t>
            </w:r>
          </w:p>
        </w:tc>
        <w:tc>
          <w:tcPr>
            <w:tcW w:w="2880" w:type="dxa"/>
          </w:tcPr>
          <w:p w14:paraId="43B41F72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7027426F" w14:textId="77777777" w:rsidR="009D4EB5" w:rsidRDefault="00000000">
            <w:r>
              <w:t>5.0</w:t>
            </w:r>
          </w:p>
        </w:tc>
      </w:tr>
      <w:tr w:rsidR="009D4EB5" w14:paraId="409C4B61" w14:textId="77777777">
        <w:tc>
          <w:tcPr>
            <w:tcW w:w="2880" w:type="dxa"/>
          </w:tcPr>
          <w:p w14:paraId="239D5772" w14:textId="77777777" w:rsidR="009D4EB5" w:rsidRDefault="00000000">
            <w:r>
              <w:t>340.0</w:t>
            </w:r>
          </w:p>
        </w:tc>
        <w:tc>
          <w:tcPr>
            <w:tcW w:w="2880" w:type="dxa"/>
          </w:tcPr>
          <w:p w14:paraId="66306A68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6A6F083F" w14:textId="77777777" w:rsidR="009D4EB5" w:rsidRDefault="00000000">
            <w:r>
              <w:t>4.0</w:t>
            </w:r>
          </w:p>
        </w:tc>
      </w:tr>
      <w:tr w:rsidR="009D4EB5" w14:paraId="613756F2" w14:textId="77777777">
        <w:tc>
          <w:tcPr>
            <w:tcW w:w="2880" w:type="dxa"/>
          </w:tcPr>
          <w:p w14:paraId="470490B2" w14:textId="77777777" w:rsidR="009D4EB5" w:rsidRDefault="00000000">
            <w:r>
              <w:t>350.0</w:t>
            </w:r>
          </w:p>
        </w:tc>
        <w:tc>
          <w:tcPr>
            <w:tcW w:w="2880" w:type="dxa"/>
          </w:tcPr>
          <w:p w14:paraId="152FC8F2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653C9BF1" w14:textId="77777777" w:rsidR="009D4EB5" w:rsidRDefault="00000000">
            <w:r>
              <w:t>8.0</w:t>
            </w:r>
          </w:p>
        </w:tc>
      </w:tr>
      <w:tr w:rsidR="009D4EB5" w14:paraId="5320EEE3" w14:textId="77777777">
        <w:tc>
          <w:tcPr>
            <w:tcW w:w="2880" w:type="dxa"/>
          </w:tcPr>
          <w:p w14:paraId="230F7F6C" w14:textId="77777777" w:rsidR="009D4EB5" w:rsidRDefault="00000000">
            <w:r>
              <w:t>360.0</w:t>
            </w:r>
          </w:p>
        </w:tc>
        <w:tc>
          <w:tcPr>
            <w:tcW w:w="2880" w:type="dxa"/>
          </w:tcPr>
          <w:p w14:paraId="24980F3A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788CF85D" w14:textId="77777777" w:rsidR="009D4EB5" w:rsidRDefault="00000000">
            <w:r>
              <w:t>1.0</w:t>
            </w:r>
          </w:p>
        </w:tc>
      </w:tr>
    </w:tbl>
    <w:p w14:paraId="317951E8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1F29893" w14:textId="77777777">
        <w:tc>
          <w:tcPr>
            <w:tcW w:w="2880" w:type="dxa"/>
          </w:tcPr>
          <w:p w14:paraId="16480A26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4BA179D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228CAA2" w14:textId="77777777" w:rsidR="009D4EB5" w:rsidRDefault="00000000">
            <w:r>
              <w:t>Put Volume</w:t>
            </w:r>
          </w:p>
        </w:tc>
      </w:tr>
      <w:tr w:rsidR="009D4EB5" w14:paraId="236E583F" w14:textId="77777777">
        <w:tc>
          <w:tcPr>
            <w:tcW w:w="2880" w:type="dxa"/>
          </w:tcPr>
          <w:p w14:paraId="52D3EC35" w14:textId="77777777" w:rsidR="009D4EB5" w:rsidRDefault="00000000">
            <w:r>
              <w:t>180.0</w:t>
            </w:r>
          </w:p>
        </w:tc>
        <w:tc>
          <w:tcPr>
            <w:tcW w:w="2880" w:type="dxa"/>
          </w:tcPr>
          <w:p w14:paraId="27199EED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1CF2A345" w14:textId="77777777" w:rsidR="009D4EB5" w:rsidRDefault="00000000">
            <w:r>
              <w:t>7.0</w:t>
            </w:r>
          </w:p>
        </w:tc>
      </w:tr>
      <w:tr w:rsidR="009D4EB5" w14:paraId="40F5A6FC" w14:textId="77777777">
        <w:tc>
          <w:tcPr>
            <w:tcW w:w="2880" w:type="dxa"/>
          </w:tcPr>
          <w:p w14:paraId="5B3C3BFB" w14:textId="77777777" w:rsidR="009D4EB5" w:rsidRDefault="00000000">
            <w:r>
              <w:t>190.0</w:t>
            </w:r>
          </w:p>
        </w:tc>
        <w:tc>
          <w:tcPr>
            <w:tcW w:w="2880" w:type="dxa"/>
          </w:tcPr>
          <w:p w14:paraId="30D5F6E2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1B6D08C1" w14:textId="77777777" w:rsidR="009D4EB5" w:rsidRDefault="00000000">
            <w:r>
              <w:t>6.0</w:t>
            </w:r>
          </w:p>
        </w:tc>
      </w:tr>
      <w:tr w:rsidR="009D4EB5" w14:paraId="31F64196" w14:textId="77777777">
        <w:tc>
          <w:tcPr>
            <w:tcW w:w="2880" w:type="dxa"/>
          </w:tcPr>
          <w:p w14:paraId="2B13E757" w14:textId="77777777" w:rsidR="009D4EB5" w:rsidRDefault="00000000">
            <w:r>
              <w:t>200.0</w:t>
            </w:r>
          </w:p>
        </w:tc>
        <w:tc>
          <w:tcPr>
            <w:tcW w:w="2880" w:type="dxa"/>
          </w:tcPr>
          <w:p w14:paraId="359ECD9F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28431E83" w14:textId="77777777" w:rsidR="009D4EB5" w:rsidRDefault="00000000">
            <w:r>
              <w:t>252.0</w:t>
            </w:r>
          </w:p>
        </w:tc>
      </w:tr>
      <w:tr w:rsidR="009D4EB5" w14:paraId="3F678FAE" w14:textId="77777777">
        <w:tc>
          <w:tcPr>
            <w:tcW w:w="2880" w:type="dxa"/>
          </w:tcPr>
          <w:p w14:paraId="4F3EE198" w14:textId="77777777" w:rsidR="009D4EB5" w:rsidRDefault="00000000">
            <w:r>
              <w:t>205.0</w:t>
            </w:r>
          </w:p>
        </w:tc>
        <w:tc>
          <w:tcPr>
            <w:tcW w:w="2880" w:type="dxa"/>
          </w:tcPr>
          <w:p w14:paraId="3A6176B6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4813EC93" w14:textId="77777777" w:rsidR="009D4EB5" w:rsidRDefault="00000000">
            <w:r>
              <w:t>nan</w:t>
            </w:r>
          </w:p>
        </w:tc>
      </w:tr>
      <w:tr w:rsidR="009D4EB5" w14:paraId="7B377187" w14:textId="77777777">
        <w:tc>
          <w:tcPr>
            <w:tcW w:w="2880" w:type="dxa"/>
          </w:tcPr>
          <w:p w14:paraId="02FFDC9B" w14:textId="77777777" w:rsidR="009D4EB5" w:rsidRDefault="00000000">
            <w:r>
              <w:t>210.0</w:t>
            </w:r>
          </w:p>
        </w:tc>
        <w:tc>
          <w:tcPr>
            <w:tcW w:w="2880" w:type="dxa"/>
          </w:tcPr>
          <w:p w14:paraId="2CBEEA58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3331091D" w14:textId="77777777" w:rsidR="009D4EB5" w:rsidRDefault="00000000">
            <w:r>
              <w:t>166.0</w:t>
            </w:r>
          </w:p>
        </w:tc>
      </w:tr>
      <w:tr w:rsidR="009D4EB5" w14:paraId="20A2C54B" w14:textId="77777777">
        <w:tc>
          <w:tcPr>
            <w:tcW w:w="2880" w:type="dxa"/>
          </w:tcPr>
          <w:p w14:paraId="190B39A3" w14:textId="77777777" w:rsidR="009D4EB5" w:rsidRDefault="00000000">
            <w:r>
              <w:t>215.0</w:t>
            </w:r>
          </w:p>
        </w:tc>
        <w:tc>
          <w:tcPr>
            <w:tcW w:w="2880" w:type="dxa"/>
          </w:tcPr>
          <w:p w14:paraId="5EAEE3C7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766520A8" w14:textId="77777777" w:rsidR="009D4EB5" w:rsidRDefault="00000000">
            <w:r>
              <w:t>190.0</w:t>
            </w:r>
          </w:p>
        </w:tc>
      </w:tr>
      <w:tr w:rsidR="009D4EB5" w14:paraId="700423C5" w14:textId="77777777">
        <w:tc>
          <w:tcPr>
            <w:tcW w:w="2880" w:type="dxa"/>
          </w:tcPr>
          <w:p w14:paraId="1F779641" w14:textId="77777777" w:rsidR="009D4EB5" w:rsidRDefault="00000000">
            <w:r>
              <w:t>220.0</w:t>
            </w:r>
          </w:p>
        </w:tc>
        <w:tc>
          <w:tcPr>
            <w:tcW w:w="2880" w:type="dxa"/>
          </w:tcPr>
          <w:p w14:paraId="49CC0471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32D3522C" w14:textId="77777777" w:rsidR="009D4EB5" w:rsidRDefault="00000000">
            <w:r>
              <w:t>399.0</w:t>
            </w:r>
          </w:p>
        </w:tc>
      </w:tr>
      <w:tr w:rsidR="009D4EB5" w14:paraId="12536768" w14:textId="77777777">
        <w:tc>
          <w:tcPr>
            <w:tcW w:w="2880" w:type="dxa"/>
          </w:tcPr>
          <w:p w14:paraId="69DD28D6" w14:textId="77777777" w:rsidR="009D4EB5" w:rsidRDefault="00000000">
            <w:r>
              <w:t>225.0</w:t>
            </w:r>
          </w:p>
        </w:tc>
        <w:tc>
          <w:tcPr>
            <w:tcW w:w="2880" w:type="dxa"/>
          </w:tcPr>
          <w:p w14:paraId="647485B6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653A8D80" w14:textId="77777777" w:rsidR="009D4EB5" w:rsidRDefault="00000000">
            <w:r>
              <w:t>296.0</w:t>
            </w:r>
          </w:p>
        </w:tc>
      </w:tr>
      <w:tr w:rsidR="009D4EB5" w14:paraId="3B22072D" w14:textId="77777777">
        <w:tc>
          <w:tcPr>
            <w:tcW w:w="2880" w:type="dxa"/>
          </w:tcPr>
          <w:p w14:paraId="24B2B695" w14:textId="77777777" w:rsidR="009D4EB5" w:rsidRDefault="00000000">
            <w:r>
              <w:t>230.0</w:t>
            </w:r>
          </w:p>
        </w:tc>
        <w:tc>
          <w:tcPr>
            <w:tcW w:w="2880" w:type="dxa"/>
          </w:tcPr>
          <w:p w14:paraId="771335A3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36FDA14E" w14:textId="77777777" w:rsidR="009D4EB5" w:rsidRDefault="00000000">
            <w:r>
              <w:t>762.0</w:t>
            </w:r>
          </w:p>
        </w:tc>
      </w:tr>
      <w:tr w:rsidR="009D4EB5" w14:paraId="4C1F4570" w14:textId="77777777">
        <w:tc>
          <w:tcPr>
            <w:tcW w:w="2880" w:type="dxa"/>
          </w:tcPr>
          <w:p w14:paraId="237A1B06" w14:textId="77777777" w:rsidR="009D4EB5" w:rsidRDefault="00000000">
            <w:r>
              <w:t>235.0</w:t>
            </w:r>
          </w:p>
        </w:tc>
        <w:tc>
          <w:tcPr>
            <w:tcW w:w="2880" w:type="dxa"/>
          </w:tcPr>
          <w:p w14:paraId="1E6B6835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1989877B" w14:textId="77777777" w:rsidR="009D4EB5" w:rsidRDefault="00000000">
            <w:r>
              <w:t>685.0</w:t>
            </w:r>
          </w:p>
        </w:tc>
      </w:tr>
      <w:tr w:rsidR="009D4EB5" w14:paraId="46243FBA" w14:textId="77777777">
        <w:tc>
          <w:tcPr>
            <w:tcW w:w="2880" w:type="dxa"/>
          </w:tcPr>
          <w:p w14:paraId="66B7A5AA" w14:textId="77777777" w:rsidR="009D4EB5" w:rsidRDefault="00000000">
            <w:r>
              <w:t>240.0</w:t>
            </w:r>
          </w:p>
        </w:tc>
        <w:tc>
          <w:tcPr>
            <w:tcW w:w="2880" w:type="dxa"/>
          </w:tcPr>
          <w:p w14:paraId="2E5B4BA4" w14:textId="77777777" w:rsidR="009D4EB5" w:rsidRDefault="00000000">
            <w:r>
              <w:t>3.1</w:t>
            </w:r>
          </w:p>
        </w:tc>
        <w:tc>
          <w:tcPr>
            <w:tcW w:w="2880" w:type="dxa"/>
          </w:tcPr>
          <w:p w14:paraId="7F71A718" w14:textId="77777777" w:rsidR="009D4EB5" w:rsidRDefault="00000000">
            <w:r>
              <w:t>nan</w:t>
            </w:r>
          </w:p>
        </w:tc>
      </w:tr>
      <w:tr w:rsidR="009D4EB5" w14:paraId="1EE6A9A7" w14:textId="77777777">
        <w:tc>
          <w:tcPr>
            <w:tcW w:w="2880" w:type="dxa"/>
          </w:tcPr>
          <w:p w14:paraId="77AD8DB8" w14:textId="77777777" w:rsidR="009D4EB5" w:rsidRDefault="00000000">
            <w:r>
              <w:t>245.0</w:t>
            </w:r>
          </w:p>
        </w:tc>
        <w:tc>
          <w:tcPr>
            <w:tcW w:w="2880" w:type="dxa"/>
          </w:tcPr>
          <w:p w14:paraId="5822D32A" w14:textId="77777777" w:rsidR="009D4EB5" w:rsidRDefault="00000000">
            <w:r>
              <w:t>4.6</w:t>
            </w:r>
          </w:p>
        </w:tc>
        <w:tc>
          <w:tcPr>
            <w:tcW w:w="2880" w:type="dxa"/>
          </w:tcPr>
          <w:p w14:paraId="4B0BCDE5" w14:textId="77777777" w:rsidR="009D4EB5" w:rsidRDefault="00000000">
            <w:r>
              <w:t>nan</w:t>
            </w:r>
          </w:p>
        </w:tc>
      </w:tr>
    </w:tbl>
    <w:p w14:paraId="12072EE2" w14:textId="77777777" w:rsidR="009D4EB5" w:rsidRDefault="00000000">
      <w:r>
        <w:br/>
      </w:r>
    </w:p>
    <w:p w14:paraId="389E44F5" w14:textId="77777777" w:rsidR="009D4EB5" w:rsidRDefault="00000000">
      <w:r>
        <w:br/>
      </w:r>
    </w:p>
    <w:p w14:paraId="2AC82EF7" w14:textId="77777777" w:rsidR="009D4EB5" w:rsidRDefault="00000000">
      <w:pPr>
        <w:pStyle w:val="Heading2"/>
      </w:pPr>
      <w:r>
        <w:t>JSL</w:t>
      </w:r>
    </w:p>
    <w:p w14:paraId="5CBE89E7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97E004C" w14:textId="77777777">
        <w:tc>
          <w:tcPr>
            <w:tcW w:w="2880" w:type="dxa"/>
          </w:tcPr>
          <w:p w14:paraId="14BD4A66" w14:textId="77777777" w:rsidR="009D4EB5" w:rsidRDefault="00000000">
            <w:r>
              <w:lastRenderedPageBreak/>
              <w:t>Strike Price</w:t>
            </w:r>
          </w:p>
        </w:tc>
        <w:tc>
          <w:tcPr>
            <w:tcW w:w="2880" w:type="dxa"/>
          </w:tcPr>
          <w:p w14:paraId="3CDBD89D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911C34B" w14:textId="77777777" w:rsidR="009D4EB5" w:rsidRDefault="00000000">
            <w:r>
              <w:t>Call Volume</w:t>
            </w:r>
          </w:p>
        </w:tc>
      </w:tr>
      <w:tr w:rsidR="009D4EB5" w14:paraId="435AF753" w14:textId="77777777">
        <w:tc>
          <w:tcPr>
            <w:tcW w:w="2880" w:type="dxa"/>
          </w:tcPr>
          <w:p w14:paraId="11DE143E" w14:textId="77777777" w:rsidR="009D4EB5" w:rsidRDefault="00000000">
            <w:r>
              <w:t>780.0</w:t>
            </w:r>
          </w:p>
        </w:tc>
        <w:tc>
          <w:tcPr>
            <w:tcW w:w="2880" w:type="dxa"/>
          </w:tcPr>
          <w:p w14:paraId="0FBB3D95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1D36334E" w14:textId="77777777" w:rsidR="009D4EB5" w:rsidRDefault="00000000">
            <w:r>
              <w:t>nan</w:t>
            </w:r>
          </w:p>
        </w:tc>
      </w:tr>
      <w:tr w:rsidR="009D4EB5" w14:paraId="46F43122" w14:textId="77777777">
        <w:tc>
          <w:tcPr>
            <w:tcW w:w="2880" w:type="dxa"/>
          </w:tcPr>
          <w:p w14:paraId="13CF09A4" w14:textId="77777777" w:rsidR="009D4EB5" w:rsidRDefault="00000000">
            <w:r>
              <w:t>790.0</w:t>
            </w:r>
          </w:p>
        </w:tc>
        <w:tc>
          <w:tcPr>
            <w:tcW w:w="2880" w:type="dxa"/>
          </w:tcPr>
          <w:p w14:paraId="08B18DEE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1E9EA387" w14:textId="77777777" w:rsidR="009D4EB5" w:rsidRDefault="00000000">
            <w:r>
              <w:t>2.0</w:t>
            </w:r>
          </w:p>
        </w:tc>
      </w:tr>
      <w:tr w:rsidR="009D4EB5" w14:paraId="3741D97A" w14:textId="77777777">
        <w:tc>
          <w:tcPr>
            <w:tcW w:w="2880" w:type="dxa"/>
          </w:tcPr>
          <w:p w14:paraId="210DBCF2" w14:textId="77777777" w:rsidR="009D4EB5" w:rsidRDefault="00000000">
            <w:r>
              <w:t>800.0</w:t>
            </w:r>
          </w:p>
        </w:tc>
        <w:tc>
          <w:tcPr>
            <w:tcW w:w="2880" w:type="dxa"/>
          </w:tcPr>
          <w:p w14:paraId="2716505B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1E156EA1" w14:textId="77777777" w:rsidR="009D4EB5" w:rsidRDefault="00000000">
            <w:r>
              <w:t>1.0</w:t>
            </w:r>
          </w:p>
        </w:tc>
      </w:tr>
      <w:tr w:rsidR="009D4EB5" w14:paraId="73BAB7CE" w14:textId="77777777">
        <w:tc>
          <w:tcPr>
            <w:tcW w:w="2880" w:type="dxa"/>
          </w:tcPr>
          <w:p w14:paraId="7440DFA1" w14:textId="77777777" w:rsidR="009D4EB5" w:rsidRDefault="00000000">
            <w:r>
              <w:t>810.0</w:t>
            </w:r>
          </w:p>
        </w:tc>
        <w:tc>
          <w:tcPr>
            <w:tcW w:w="2880" w:type="dxa"/>
          </w:tcPr>
          <w:p w14:paraId="77D01A2C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0588FF67" w14:textId="77777777" w:rsidR="009D4EB5" w:rsidRDefault="00000000">
            <w:r>
              <w:t>nan</w:t>
            </w:r>
          </w:p>
        </w:tc>
      </w:tr>
      <w:tr w:rsidR="009D4EB5" w14:paraId="66FDAC10" w14:textId="77777777">
        <w:tc>
          <w:tcPr>
            <w:tcW w:w="2880" w:type="dxa"/>
          </w:tcPr>
          <w:p w14:paraId="5D2A4C2D" w14:textId="77777777" w:rsidR="009D4EB5" w:rsidRDefault="00000000">
            <w:r>
              <w:t>820.0</w:t>
            </w:r>
          </w:p>
        </w:tc>
        <w:tc>
          <w:tcPr>
            <w:tcW w:w="2880" w:type="dxa"/>
          </w:tcPr>
          <w:p w14:paraId="3AB93B61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6F27DAB1" w14:textId="77777777" w:rsidR="009D4EB5" w:rsidRDefault="00000000">
            <w:r>
              <w:t>nan</w:t>
            </w:r>
          </w:p>
        </w:tc>
      </w:tr>
      <w:tr w:rsidR="009D4EB5" w14:paraId="6A547FF6" w14:textId="77777777">
        <w:tc>
          <w:tcPr>
            <w:tcW w:w="2880" w:type="dxa"/>
          </w:tcPr>
          <w:p w14:paraId="2CBED414" w14:textId="77777777" w:rsidR="009D4EB5" w:rsidRDefault="00000000">
            <w:r>
              <w:t>840.0</w:t>
            </w:r>
          </w:p>
        </w:tc>
        <w:tc>
          <w:tcPr>
            <w:tcW w:w="2880" w:type="dxa"/>
          </w:tcPr>
          <w:p w14:paraId="2FDADD2E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7A640659" w14:textId="77777777" w:rsidR="009D4EB5" w:rsidRDefault="00000000">
            <w:r>
              <w:t>13.0</w:t>
            </w:r>
          </w:p>
        </w:tc>
      </w:tr>
    </w:tbl>
    <w:p w14:paraId="46BDF57B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9F10CC9" w14:textId="77777777">
        <w:tc>
          <w:tcPr>
            <w:tcW w:w="2880" w:type="dxa"/>
          </w:tcPr>
          <w:p w14:paraId="007F45D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DA791B1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08CF072" w14:textId="77777777" w:rsidR="009D4EB5" w:rsidRDefault="00000000">
            <w:r>
              <w:t>Put Volume</w:t>
            </w:r>
          </w:p>
        </w:tc>
      </w:tr>
      <w:tr w:rsidR="009D4EB5" w14:paraId="0086E91E" w14:textId="77777777">
        <w:tc>
          <w:tcPr>
            <w:tcW w:w="2880" w:type="dxa"/>
          </w:tcPr>
          <w:p w14:paraId="7F844229" w14:textId="77777777" w:rsidR="009D4EB5" w:rsidRDefault="00000000">
            <w:r>
              <w:t>520.0</w:t>
            </w:r>
          </w:p>
        </w:tc>
        <w:tc>
          <w:tcPr>
            <w:tcW w:w="2880" w:type="dxa"/>
          </w:tcPr>
          <w:p w14:paraId="0FEB1DDD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49E56600" w14:textId="77777777" w:rsidR="009D4EB5" w:rsidRDefault="00000000">
            <w:r>
              <w:t>nan</w:t>
            </w:r>
          </w:p>
        </w:tc>
      </w:tr>
    </w:tbl>
    <w:p w14:paraId="52A9D294" w14:textId="77777777" w:rsidR="009D4EB5" w:rsidRDefault="00000000">
      <w:r>
        <w:br/>
      </w:r>
    </w:p>
    <w:p w14:paraId="580057D3" w14:textId="77777777" w:rsidR="009D4EB5" w:rsidRDefault="00000000">
      <w:pPr>
        <w:pStyle w:val="Heading2"/>
      </w:pPr>
      <w:r>
        <w:t>JSWENERGY</w:t>
      </w:r>
    </w:p>
    <w:p w14:paraId="203619B6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337BE31" w14:textId="77777777">
        <w:tc>
          <w:tcPr>
            <w:tcW w:w="2880" w:type="dxa"/>
          </w:tcPr>
          <w:p w14:paraId="56852FB6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E8435BA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410E0DE4" w14:textId="77777777" w:rsidR="009D4EB5" w:rsidRDefault="00000000">
            <w:r>
              <w:t>Call Volume</w:t>
            </w:r>
          </w:p>
        </w:tc>
      </w:tr>
      <w:tr w:rsidR="009D4EB5" w14:paraId="3F6BD7E3" w14:textId="77777777">
        <w:tc>
          <w:tcPr>
            <w:tcW w:w="2880" w:type="dxa"/>
          </w:tcPr>
          <w:p w14:paraId="1C8839E4" w14:textId="77777777" w:rsidR="009D4EB5" w:rsidRDefault="00000000">
            <w:r>
              <w:t>610.0</w:t>
            </w:r>
          </w:p>
        </w:tc>
        <w:tc>
          <w:tcPr>
            <w:tcW w:w="2880" w:type="dxa"/>
          </w:tcPr>
          <w:p w14:paraId="31219C5F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7178B95B" w14:textId="77777777" w:rsidR="009D4EB5" w:rsidRDefault="00000000">
            <w:r>
              <w:t>7.0</w:t>
            </w:r>
          </w:p>
        </w:tc>
      </w:tr>
      <w:tr w:rsidR="009D4EB5" w14:paraId="22B73DF6" w14:textId="77777777">
        <w:tc>
          <w:tcPr>
            <w:tcW w:w="2880" w:type="dxa"/>
          </w:tcPr>
          <w:p w14:paraId="2745F4CF" w14:textId="77777777" w:rsidR="009D4EB5" w:rsidRDefault="00000000">
            <w:r>
              <w:t>620.0</w:t>
            </w:r>
          </w:p>
        </w:tc>
        <w:tc>
          <w:tcPr>
            <w:tcW w:w="2880" w:type="dxa"/>
          </w:tcPr>
          <w:p w14:paraId="41CD7EC4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03850FAE" w14:textId="77777777" w:rsidR="009D4EB5" w:rsidRDefault="00000000">
            <w:r>
              <w:t>nan</w:t>
            </w:r>
          </w:p>
        </w:tc>
      </w:tr>
      <w:tr w:rsidR="009D4EB5" w14:paraId="37F5EB29" w14:textId="77777777">
        <w:tc>
          <w:tcPr>
            <w:tcW w:w="2880" w:type="dxa"/>
          </w:tcPr>
          <w:p w14:paraId="6AD0BF3C" w14:textId="77777777" w:rsidR="009D4EB5" w:rsidRDefault="00000000">
            <w:r>
              <w:t>630.0</w:t>
            </w:r>
          </w:p>
        </w:tc>
        <w:tc>
          <w:tcPr>
            <w:tcW w:w="2880" w:type="dxa"/>
          </w:tcPr>
          <w:p w14:paraId="65455BD4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30E0B7BF" w14:textId="77777777" w:rsidR="009D4EB5" w:rsidRDefault="00000000">
            <w:r>
              <w:t>nan</w:t>
            </w:r>
          </w:p>
        </w:tc>
      </w:tr>
      <w:tr w:rsidR="009D4EB5" w14:paraId="379E3C67" w14:textId="77777777">
        <w:tc>
          <w:tcPr>
            <w:tcW w:w="2880" w:type="dxa"/>
          </w:tcPr>
          <w:p w14:paraId="704B5663" w14:textId="77777777" w:rsidR="009D4EB5" w:rsidRDefault="00000000">
            <w:r>
              <w:t>640.0</w:t>
            </w:r>
          </w:p>
        </w:tc>
        <w:tc>
          <w:tcPr>
            <w:tcW w:w="2880" w:type="dxa"/>
          </w:tcPr>
          <w:p w14:paraId="153E13A5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09846834" w14:textId="77777777" w:rsidR="009D4EB5" w:rsidRDefault="00000000">
            <w:r>
              <w:t>nan</w:t>
            </w:r>
          </w:p>
        </w:tc>
      </w:tr>
      <w:tr w:rsidR="009D4EB5" w14:paraId="100BAF5E" w14:textId="77777777">
        <w:tc>
          <w:tcPr>
            <w:tcW w:w="2880" w:type="dxa"/>
          </w:tcPr>
          <w:p w14:paraId="4C800705" w14:textId="77777777" w:rsidR="009D4EB5" w:rsidRDefault="00000000">
            <w:r>
              <w:t>650.0</w:t>
            </w:r>
          </w:p>
        </w:tc>
        <w:tc>
          <w:tcPr>
            <w:tcW w:w="2880" w:type="dxa"/>
          </w:tcPr>
          <w:p w14:paraId="669A2F38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44126078" w14:textId="77777777" w:rsidR="009D4EB5" w:rsidRDefault="00000000">
            <w:r>
              <w:t>24.0</w:t>
            </w:r>
          </w:p>
        </w:tc>
      </w:tr>
      <w:tr w:rsidR="009D4EB5" w14:paraId="245EF26F" w14:textId="77777777">
        <w:tc>
          <w:tcPr>
            <w:tcW w:w="2880" w:type="dxa"/>
          </w:tcPr>
          <w:p w14:paraId="2B535F79" w14:textId="77777777" w:rsidR="009D4EB5" w:rsidRDefault="00000000">
            <w:r>
              <w:t>660.0</w:t>
            </w:r>
          </w:p>
        </w:tc>
        <w:tc>
          <w:tcPr>
            <w:tcW w:w="2880" w:type="dxa"/>
          </w:tcPr>
          <w:p w14:paraId="388272E2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7F7E1E57" w14:textId="77777777" w:rsidR="009D4EB5" w:rsidRDefault="00000000">
            <w:r>
              <w:t>19.0</w:t>
            </w:r>
          </w:p>
        </w:tc>
      </w:tr>
      <w:tr w:rsidR="009D4EB5" w14:paraId="3C487204" w14:textId="77777777">
        <w:tc>
          <w:tcPr>
            <w:tcW w:w="2880" w:type="dxa"/>
          </w:tcPr>
          <w:p w14:paraId="6987457E" w14:textId="77777777" w:rsidR="009D4EB5" w:rsidRDefault="00000000">
            <w:r>
              <w:t>700.0</w:t>
            </w:r>
          </w:p>
        </w:tc>
        <w:tc>
          <w:tcPr>
            <w:tcW w:w="2880" w:type="dxa"/>
          </w:tcPr>
          <w:p w14:paraId="0581E352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62FA6D85" w14:textId="77777777" w:rsidR="009D4EB5" w:rsidRDefault="00000000">
            <w:r>
              <w:t>nan</w:t>
            </w:r>
          </w:p>
        </w:tc>
      </w:tr>
    </w:tbl>
    <w:p w14:paraId="424AD01B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6C814FD" w14:textId="77777777">
        <w:tc>
          <w:tcPr>
            <w:tcW w:w="2880" w:type="dxa"/>
          </w:tcPr>
          <w:p w14:paraId="4B1E6EAE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988DF00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2E00261" w14:textId="77777777" w:rsidR="009D4EB5" w:rsidRDefault="00000000">
            <w:r>
              <w:t>Put Volume</w:t>
            </w:r>
          </w:p>
        </w:tc>
      </w:tr>
      <w:tr w:rsidR="009D4EB5" w14:paraId="0E0C3C2E" w14:textId="77777777">
        <w:tc>
          <w:tcPr>
            <w:tcW w:w="2880" w:type="dxa"/>
          </w:tcPr>
          <w:p w14:paraId="64D9E7E7" w14:textId="77777777" w:rsidR="009D4EB5" w:rsidRDefault="00000000">
            <w:r>
              <w:t>380.0</w:t>
            </w:r>
          </w:p>
        </w:tc>
        <w:tc>
          <w:tcPr>
            <w:tcW w:w="2880" w:type="dxa"/>
          </w:tcPr>
          <w:p w14:paraId="16A27963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72179717" w14:textId="77777777" w:rsidR="009D4EB5" w:rsidRDefault="00000000">
            <w:r>
              <w:t>4.0</w:t>
            </w:r>
          </w:p>
        </w:tc>
      </w:tr>
    </w:tbl>
    <w:p w14:paraId="066D56B4" w14:textId="77777777" w:rsidR="009D4EB5" w:rsidRDefault="00000000">
      <w:r>
        <w:br/>
      </w:r>
    </w:p>
    <w:p w14:paraId="2BA3EE64" w14:textId="77777777" w:rsidR="009D4EB5" w:rsidRDefault="00000000">
      <w:pPr>
        <w:pStyle w:val="Heading2"/>
      </w:pPr>
      <w:r>
        <w:t>JSWSTEEL</w:t>
      </w:r>
    </w:p>
    <w:p w14:paraId="4AFD323E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0449500" w14:textId="77777777">
        <w:tc>
          <w:tcPr>
            <w:tcW w:w="2880" w:type="dxa"/>
          </w:tcPr>
          <w:p w14:paraId="6E7D4C0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7DAFB77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06EDEA5D" w14:textId="77777777" w:rsidR="009D4EB5" w:rsidRDefault="00000000">
            <w:r>
              <w:t>Call Volume</w:t>
            </w:r>
          </w:p>
        </w:tc>
      </w:tr>
      <w:tr w:rsidR="009D4EB5" w14:paraId="48AD0A37" w14:textId="77777777">
        <w:tc>
          <w:tcPr>
            <w:tcW w:w="2880" w:type="dxa"/>
          </w:tcPr>
          <w:p w14:paraId="12150914" w14:textId="77777777" w:rsidR="009D4EB5" w:rsidRDefault="00000000">
            <w:r>
              <w:t>1,060.00</w:t>
            </w:r>
          </w:p>
        </w:tc>
        <w:tc>
          <w:tcPr>
            <w:tcW w:w="2880" w:type="dxa"/>
          </w:tcPr>
          <w:p w14:paraId="4C0A0348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372CB1C8" w14:textId="77777777" w:rsidR="009D4EB5" w:rsidRDefault="00000000">
            <w:r>
              <w:t>744.0</w:t>
            </w:r>
          </w:p>
        </w:tc>
      </w:tr>
      <w:tr w:rsidR="009D4EB5" w14:paraId="5A483196" w14:textId="77777777">
        <w:tc>
          <w:tcPr>
            <w:tcW w:w="2880" w:type="dxa"/>
          </w:tcPr>
          <w:p w14:paraId="316DC18A" w14:textId="77777777" w:rsidR="009D4EB5" w:rsidRDefault="00000000">
            <w:r>
              <w:t>1,080.00</w:t>
            </w:r>
          </w:p>
        </w:tc>
        <w:tc>
          <w:tcPr>
            <w:tcW w:w="2880" w:type="dxa"/>
          </w:tcPr>
          <w:p w14:paraId="5AA691A4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432E177F" w14:textId="77777777" w:rsidR="009D4EB5" w:rsidRDefault="00000000">
            <w:r>
              <w:t>61.0</w:t>
            </w:r>
          </w:p>
        </w:tc>
      </w:tr>
      <w:tr w:rsidR="009D4EB5" w14:paraId="0296CCB7" w14:textId="77777777">
        <w:tc>
          <w:tcPr>
            <w:tcW w:w="2880" w:type="dxa"/>
          </w:tcPr>
          <w:p w14:paraId="1EA32827" w14:textId="77777777" w:rsidR="009D4EB5" w:rsidRDefault="00000000">
            <w:r>
              <w:t>1,100.00</w:t>
            </w:r>
          </w:p>
        </w:tc>
        <w:tc>
          <w:tcPr>
            <w:tcW w:w="2880" w:type="dxa"/>
          </w:tcPr>
          <w:p w14:paraId="74481FC7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0DF81DAA" w14:textId="77777777" w:rsidR="009D4EB5" w:rsidRDefault="00000000">
            <w:r>
              <w:t>46.0</w:t>
            </w:r>
          </w:p>
        </w:tc>
      </w:tr>
    </w:tbl>
    <w:p w14:paraId="6E3846AB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FC8FECB" w14:textId="77777777">
        <w:tc>
          <w:tcPr>
            <w:tcW w:w="2880" w:type="dxa"/>
          </w:tcPr>
          <w:p w14:paraId="7FFC052E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25FBE9C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2E2014C1" w14:textId="77777777" w:rsidR="009D4EB5" w:rsidRDefault="00000000">
            <w:r>
              <w:t>Put Volume</w:t>
            </w:r>
          </w:p>
        </w:tc>
      </w:tr>
      <w:tr w:rsidR="009D4EB5" w14:paraId="27E04F0B" w14:textId="77777777">
        <w:tc>
          <w:tcPr>
            <w:tcW w:w="2880" w:type="dxa"/>
          </w:tcPr>
          <w:p w14:paraId="7CE37195" w14:textId="77777777" w:rsidR="009D4EB5" w:rsidRDefault="00000000">
            <w:r>
              <w:t>780.00</w:t>
            </w:r>
          </w:p>
        </w:tc>
        <w:tc>
          <w:tcPr>
            <w:tcW w:w="2880" w:type="dxa"/>
          </w:tcPr>
          <w:p w14:paraId="3C89580A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7C035BA9" w14:textId="77777777" w:rsidR="009D4EB5" w:rsidRDefault="00000000">
            <w:r>
              <w:t>17.0</w:t>
            </w:r>
          </w:p>
        </w:tc>
      </w:tr>
      <w:tr w:rsidR="009D4EB5" w14:paraId="326D69C8" w14:textId="77777777">
        <w:tc>
          <w:tcPr>
            <w:tcW w:w="2880" w:type="dxa"/>
          </w:tcPr>
          <w:p w14:paraId="63451B28" w14:textId="77777777" w:rsidR="009D4EB5" w:rsidRDefault="00000000">
            <w:r>
              <w:t>800.00</w:t>
            </w:r>
          </w:p>
        </w:tc>
        <w:tc>
          <w:tcPr>
            <w:tcW w:w="2880" w:type="dxa"/>
          </w:tcPr>
          <w:p w14:paraId="6D2FB647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5A70BF72" w14:textId="77777777" w:rsidR="009D4EB5" w:rsidRDefault="00000000">
            <w:r>
              <w:t>28.0</w:t>
            </w:r>
          </w:p>
        </w:tc>
      </w:tr>
      <w:tr w:rsidR="009D4EB5" w14:paraId="6994C6A0" w14:textId="77777777">
        <w:tc>
          <w:tcPr>
            <w:tcW w:w="2880" w:type="dxa"/>
          </w:tcPr>
          <w:p w14:paraId="2A7FF0AE" w14:textId="77777777" w:rsidR="009D4EB5" w:rsidRDefault="00000000">
            <w:r>
              <w:t>810.00</w:t>
            </w:r>
          </w:p>
        </w:tc>
        <w:tc>
          <w:tcPr>
            <w:tcW w:w="2880" w:type="dxa"/>
          </w:tcPr>
          <w:p w14:paraId="09410095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1DBFFE8A" w14:textId="77777777" w:rsidR="009D4EB5" w:rsidRDefault="00000000">
            <w:r>
              <w:t>11.0</w:t>
            </w:r>
          </w:p>
        </w:tc>
      </w:tr>
      <w:tr w:rsidR="009D4EB5" w14:paraId="3BBD33D2" w14:textId="77777777">
        <w:tc>
          <w:tcPr>
            <w:tcW w:w="2880" w:type="dxa"/>
          </w:tcPr>
          <w:p w14:paraId="0B94E7CE" w14:textId="77777777" w:rsidR="009D4EB5" w:rsidRDefault="00000000">
            <w:r>
              <w:t>820.00</w:t>
            </w:r>
          </w:p>
        </w:tc>
        <w:tc>
          <w:tcPr>
            <w:tcW w:w="2880" w:type="dxa"/>
          </w:tcPr>
          <w:p w14:paraId="6A8D9117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54041597" w14:textId="77777777" w:rsidR="009D4EB5" w:rsidRDefault="00000000">
            <w:r>
              <w:t>6.0</w:t>
            </w:r>
          </w:p>
        </w:tc>
      </w:tr>
      <w:tr w:rsidR="009D4EB5" w14:paraId="516B6DD6" w14:textId="77777777">
        <w:tc>
          <w:tcPr>
            <w:tcW w:w="2880" w:type="dxa"/>
          </w:tcPr>
          <w:p w14:paraId="6479E3B1" w14:textId="77777777" w:rsidR="009D4EB5" w:rsidRDefault="00000000">
            <w:r>
              <w:t>830.00</w:t>
            </w:r>
          </w:p>
        </w:tc>
        <w:tc>
          <w:tcPr>
            <w:tcW w:w="2880" w:type="dxa"/>
          </w:tcPr>
          <w:p w14:paraId="3320E66D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1034B75F" w14:textId="77777777" w:rsidR="009D4EB5" w:rsidRDefault="00000000">
            <w:r>
              <w:t>212.0</w:t>
            </w:r>
          </w:p>
        </w:tc>
      </w:tr>
    </w:tbl>
    <w:p w14:paraId="216178AB" w14:textId="77777777" w:rsidR="009D4EB5" w:rsidRDefault="00000000">
      <w:r>
        <w:lastRenderedPageBreak/>
        <w:br/>
      </w:r>
    </w:p>
    <w:p w14:paraId="335F0E5D" w14:textId="77777777" w:rsidR="009D4EB5" w:rsidRDefault="00000000">
      <w:pPr>
        <w:pStyle w:val="Heading2"/>
      </w:pPr>
      <w:r>
        <w:t>JUBLFOOD</w:t>
      </w:r>
    </w:p>
    <w:p w14:paraId="60B6E23F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597B23D" w14:textId="77777777">
        <w:tc>
          <w:tcPr>
            <w:tcW w:w="2880" w:type="dxa"/>
          </w:tcPr>
          <w:p w14:paraId="63126A4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483BBAC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CC390D2" w14:textId="77777777" w:rsidR="009D4EB5" w:rsidRDefault="00000000">
            <w:r>
              <w:t>Call Volume</w:t>
            </w:r>
          </w:p>
        </w:tc>
      </w:tr>
      <w:tr w:rsidR="009D4EB5" w14:paraId="010FD2FA" w14:textId="77777777">
        <w:tc>
          <w:tcPr>
            <w:tcW w:w="2880" w:type="dxa"/>
          </w:tcPr>
          <w:p w14:paraId="379DA1DB" w14:textId="77777777" w:rsidR="009D4EB5" w:rsidRDefault="00000000">
            <w:r>
              <w:t>860.0</w:t>
            </w:r>
          </w:p>
        </w:tc>
        <w:tc>
          <w:tcPr>
            <w:tcW w:w="2880" w:type="dxa"/>
          </w:tcPr>
          <w:p w14:paraId="35572447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6B1789D6" w14:textId="77777777" w:rsidR="009D4EB5" w:rsidRDefault="00000000">
            <w:r>
              <w:t>213.0</w:t>
            </w:r>
          </w:p>
        </w:tc>
      </w:tr>
    </w:tbl>
    <w:p w14:paraId="571D7A97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D86C902" w14:textId="77777777">
        <w:tc>
          <w:tcPr>
            <w:tcW w:w="2880" w:type="dxa"/>
          </w:tcPr>
          <w:p w14:paraId="20F4CE6C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A9FC2D3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E01FE55" w14:textId="77777777" w:rsidR="009D4EB5" w:rsidRDefault="00000000">
            <w:r>
              <w:t>Put Volume</w:t>
            </w:r>
          </w:p>
        </w:tc>
      </w:tr>
      <w:tr w:rsidR="009D4EB5" w14:paraId="3045B0EA" w14:textId="77777777">
        <w:tc>
          <w:tcPr>
            <w:tcW w:w="2880" w:type="dxa"/>
          </w:tcPr>
          <w:p w14:paraId="36DA5287" w14:textId="77777777" w:rsidR="009D4EB5" w:rsidRDefault="00000000">
            <w:r>
              <w:t>540.0</w:t>
            </w:r>
          </w:p>
        </w:tc>
        <w:tc>
          <w:tcPr>
            <w:tcW w:w="2880" w:type="dxa"/>
          </w:tcPr>
          <w:p w14:paraId="709CE82C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4E83C5BD" w14:textId="77777777" w:rsidR="009D4EB5" w:rsidRDefault="00000000">
            <w:r>
              <w:t>1.0</w:t>
            </w:r>
          </w:p>
        </w:tc>
      </w:tr>
      <w:tr w:rsidR="009D4EB5" w14:paraId="2EF80E14" w14:textId="77777777">
        <w:tc>
          <w:tcPr>
            <w:tcW w:w="2880" w:type="dxa"/>
          </w:tcPr>
          <w:p w14:paraId="7CA0BEE5" w14:textId="77777777" w:rsidR="009D4EB5" w:rsidRDefault="00000000">
            <w:r>
              <w:t>550.0</w:t>
            </w:r>
          </w:p>
        </w:tc>
        <w:tc>
          <w:tcPr>
            <w:tcW w:w="2880" w:type="dxa"/>
          </w:tcPr>
          <w:p w14:paraId="3DC858BE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4A014D1C" w14:textId="77777777" w:rsidR="009D4EB5" w:rsidRDefault="00000000">
            <w:r>
              <w:t>nan</w:t>
            </w:r>
          </w:p>
        </w:tc>
      </w:tr>
      <w:tr w:rsidR="009D4EB5" w14:paraId="4EC02689" w14:textId="77777777">
        <w:tc>
          <w:tcPr>
            <w:tcW w:w="2880" w:type="dxa"/>
          </w:tcPr>
          <w:p w14:paraId="7D40E61C" w14:textId="77777777" w:rsidR="009D4EB5" w:rsidRDefault="00000000">
            <w:r>
              <w:t>570.0</w:t>
            </w:r>
          </w:p>
        </w:tc>
        <w:tc>
          <w:tcPr>
            <w:tcW w:w="2880" w:type="dxa"/>
          </w:tcPr>
          <w:p w14:paraId="3DC8C000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597A9558" w14:textId="77777777" w:rsidR="009D4EB5" w:rsidRDefault="00000000">
            <w:r>
              <w:t>13.0</w:t>
            </w:r>
          </w:p>
        </w:tc>
      </w:tr>
    </w:tbl>
    <w:p w14:paraId="3C93403E" w14:textId="77777777" w:rsidR="009D4EB5" w:rsidRDefault="00000000">
      <w:r>
        <w:br/>
      </w:r>
    </w:p>
    <w:p w14:paraId="781468A1" w14:textId="77777777" w:rsidR="009D4EB5" w:rsidRDefault="00000000">
      <w:pPr>
        <w:pStyle w:val="Heading2"/>
      </w:pPr>
      <w:r>
        <w:t>KALYANKJIL</w:t>
      </w:r>
    </w:p>
    <w:p w14:paraId="41FEEE16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83E20C9" w14:textId="77777777">
        <w:tc>
          <w:tcPr>
            <w:tcW w:w="2880" w:type="dxa"/>
          </w:tcPr>
          <w:p w14:paraId="6C0096BC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DA394D8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379207B3" w14:textId="77777777" w:rsidR="009D4EB5" w:rsidRDefault="00000000">
            <w:r>
              <w:t>Call Volume</w:t>
            </w:r>
          </w:p>
        </w:tc>
      </w:tr>
      <w:tr w:rsidR="009D4EB5" w14:paraId="71640A10" w14:textId="77777777">
        <w:tc>
          <w:tcPr>
            <w:tcW w:w="2880" w:type="dxa"/>
          </w:tcPr>
          <w:p w14:paraId="027CB928" w14:textId="77777777" w:rsidR="009D4EB5" w:rsidRDefault="00000000">
            <w:r>
              <w:t>800.0</w:t>
            </w:r>
          </w:p>
        </w:tc>
        <w:tc>
          <w:tcPr>
            <w:tcW w:w="2880" w:type="dxa"/>
          </w:tcPr>
          <w:p w14:paraId="05D7EA02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4739043A" w14:textId="77777777" w:rsidR="009D4EB5" w:rsidRDefault="00000000">
            <w:r>
              <w:t>336.0</w:t>
            </w:r>
          </w:p>
        </w:tc>
      </w:tr>
      <w:tr w:rsidR="009D4EB5" w14:paraId="0FFA34CC" w14:textId="77777777">
        <w:tc>
          <w:tcPr>
            <w:tcW w:w="2880" w:type="dxa"/>
          </w:tcPr>
          <w:p w14:paraId="25E2F309" w14:textId="77777777" w:rsidR="009D4EB5" w:rsidRDefault="00000000">
            <w:r>
              <w:t>820.0</w:t>
            </w:r>
          </w:p>
        </w:tc>
        <w:tc>
          <w:tcPr>
            <w:tcW w:w="2880" w:type="dxa"/>
          </w:tcPr>
          <w:p w14:paraId="0E92776A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23FBDA80" w14:textId="77777777" w:rsidR="009D4EB5" w:rsidRDefault="00000000">
            <w:r>
              <w:t>19.0</w:t>
            </w:r>
          </w:p>
        </w:tc>
      </w:tr>
      <w:tr w:rsidR="009D4EB5" w14:paraId="0CF8AF93" w14:textId="77777777">
        <w:tc>
          <w:tcPr>
            <w:tcW w:w="2880" w:type="dxa"/>
          </w:tcPr>
          <w:p w14:paraId="0CC836DA" w14:textId="77777777" w:rsidR="009D4EB5" w:rsidRDefault="00000000">
            <w:r>
              <w:t>860.0</w:t>
            </w:r>
          </w:p>
        </w:tc>
        <w:tc>
          <w:tcPr>
            <w:tcW w:w="2880" w:type="dxa"/>
          </w:tcPr>
          <w:p w14:paraId="77ECFA45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594A284B" w14:textId="77777777" w:rsidR="009D4EB5" w:rsidRDefault="00000000">
            <w:r>
              <w:t>76.0</w:t>
            </w:r>
          </w:p>
        </w:tc>
      </w:tr>
    </w:tbl>
    <w:p w14:paraId="3B744437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330E3C9" w14:textId="77777777">
        <w:tc>
          <w:tcPr>
            <w:tcW w:w="2880" w:type="dxa"/>
          </w:tcPr>
          <w:p w14:paraId="7669B31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00873A3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6F491ED6" w14:textId="77777777" w:rsidR="009D4EB5" w:rsidRDefault="00000000">
            <w:r>
              <w:t>Put Volume</w:t>
            </w:r>
          </w:p>
        </w:tc>
      </w:tr>
      <w:tr w:rsidR="009D4EB5" w14:paraId="05E76B6B" w14:textId="77777777">
        <w:tc>
          <w:tcPr>
            <w:tcW w:w="2880" w:type="dxa"/>
          </w:tcPr>
          <w:p w14:paraId="659F9386" w14:textId="77777777" w:rsidR="009D4EB5" w:rsidRDefault="00000000">
            <w:r>
              <w:t>320.0</w:t>
            </w:r>
          </w:p>
        </w:tc>
        <w:tc>
          <w:tcPr>
            <w:tcW w:w="2880" w:type="dxa"/>
          </w:tcPr>
          <w:p w14:paraId="35EB5F09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21A9B091" w14:textId="77777777" w:rsidR="009D4EB5" w:rsidRDefault="00000000">
            <w:r>
              <w:t>99.0</w:t>
            </w:r>
          </w:p>
        </w:tc>
      </w:tr>
      <w:tr w:rsidR="009D4EB5" w14:paraId="1EAEC5DA" w14:textId="77777777">
        <w:tc>
          <w:tcPr>
            <w:tcW w:w="2880" w:type="dxa"/>
          </w:tcPr>
          <w:p w14:paraId="1A1098F4" w14:textId="77777777" w:rsidR="009D4EB5" w:rsidRDefault="00000000">
            <w:r>
              <w:t>360.0</w:t>
            </w:r>
          </w:p>
        </w:tc>
        <w:tc>
          <w:tcPr>
            <w:tcW w:w="2880" w:type="dxa"/>
          </w:tcPr>
          <w:p w14:paraId="09C87B25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6B28FE40" w14:textId="77777777" w:rsidR="009D4EB5" w:rsidRDefault="00000000">
            <w:r>
              <w:t>66.0</w:t>
            </w:r>
          </w:p>
        </w:tc>
      </w:tr>
    </w:tbl>
    <w:p w14:paraId="31E9058D" w14:textId="77777777" w:rsidR="009D4EB5" w:rsidRDefault="00000000">
      <w:r>
        <w:br/>
      </w:r>
    </w:p>
    <w:p w14:paraId="5386C564" w14:textId="77777777" w:rsidR="009D4EB5" w:rsidRDefault="00000000">
      <w:pPr>
        <w:pStyle w:val="Heading2"/>
      </w:pPr>
      <w:r>
        <w:t>KEI</w:t>
      </w:r>
    </w:p>
    <w:p w14:paraId="744F7EFE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6555D25" w14:textId="77777777">
        <w:tc>
          <w:tcPr>
            <w:tcW w:w="2880" w:type="dxa"/>
          </w:tcPr>
          <w:p w14:paraId="28C7C52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2E3D5DF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499077EB" w14:textId="77777777" w:rsidR="009D4EB5" w:rsidRDefault="00000000">
            <w:r>
              <w:t>Call Volume</w:t>
            </w:r>
          </w:p>
        </w:tc>
      </w:tr>
      <w:tr w:rsidR="009D4EB5" w14:paraId="695F622D" w14:textId="77777777">
        <w:tc>
          <w:tcPr>
            <w:tcW w:w="2880" w:type="dxa"/>
          </w:tcPr>
          <w:p w14:paraId="53E3280F" w14:textId="77777777" w:rsidR="009D4EB5" w:rsidRDefault="00000000">
            <w:r>
              <w:t>4,100.00</w:t>
            </w:r>
          </w:p>
        </w:tc>
        <w:tc>
          <w:tcPr>
            <w:tcW w:w="2880" w:type="dxa"/>
          </w:tcPr>
          <w:p w14:paraId="4C84BC90" w14:textId="77777777" w:rsidR="009D4EB5" w:rsidRDefault="00000000">
            <w:r>
              <w:t>76.05</w:t>
            </w:r>
          </w:p>
        </w:tc>
        <w:tc>
          <w:tcPr>
            <w:tcW w:w="2880" w:type="dxa"/>
          </w:tcPr>
          <w:p w14:paraId="1B42B67C" w14:textId="77777777" w:rsidR="009D4EB5" w:rsidRDefault="00000000">
            <w:r>
              <w:t>376.0</w:t>
            </w:r>
          </w:p>
        </w:tc>
      </w:tr>
      <w:tr w:rsidR="009D4EB5" w14:paraId="2CC620B2" w14:textId="77777777">
        <w:tc>
          <w:tcPr>
            <w:tcW w:w="2880" w:type="dxa"/>
          </w:tcPr>
          <w:p w14:paraId="0B463BDB" w14:textId="77777777" w:rsidR="009D4EB5" w:rsidRDefault="00000000">
            <w:r>
              <w:t>4,200.00</w:t>
            </w:r>
          </w:p>
        </w:tc>
        <w:tc>
          <w:tcPr>
            <w:tcW w:w="2880" w:type="dxa"/>
          </w:tcPr>
          <w:p w14:paraId="2072FC6E" w14:textId="77777777" w:rsidR="009D4EB5" w:rsidRDefault="00000000">
            <w:r>
              <w:t>49.95</w:t>
            </w:r>
          </w:p>
        </w:tc>
        <w:tc>
          <w:tcPr>
            <w:tcW w:w="2880" w:type="dxa"/>
          </w:tcPr>
          <w:p w14:paraId="764AC074" w14:textId="77777777" w:rsidR="009D4EB5" w:rsidRDefault="00000000">
            <w:r>
              <w:t>354.0</w:t>
            </w:r>
          </w:p>
        </w:tc>
      </w:tr>
      <w:tr w:rsidR="009D4EB5" w14:paraId="0E618EA1" w14:textId="77777777">
        <w:tc>
          <w:tcPr>
            <w:tcW w:w="2880" w:type="dxa"/>
          </w:tcPr>
          <w:p w14:paraId="47E11E8F" w14:textId="77777777" w:rsidR="009D4EB5" w:rsidRDefault="00000000">
            <w:r>
              <w:t>4,300.00</w:t>
            </w:r>
          </w:p>
        </w:tc>
        <w:tc>
          <w:tcPr>
            <w:tcW w:w="2880" w:type="dxa"/>
          </w:tcPr>
          <w:p w14:paraId="225E423F" w14:textId="77777777" w:rsidR="009D4EB5" w:rsidRDefault="00000000">
            <w:r>
              <w:t>30.05</w:t>
            </w:r>
          </w:p>
        </w:tc>
        <w:tc>
          <w:tcPr>
            <w:tcW w:w="2880" w:type="dxa"/>
          </w:tcPr>
          <w:p w14:paraId="15202CC0" w14:textId="77777777" w:rsidR="009D4EB5" w:rsidRDefault="00000000">
            <w:r>
              <w:t>63.0</w:t>
            </w:r>
          </w:p>
        </w:tc>
      </w:tr>
      <w:tr w:rsidR="009D4EB5" w14:paraId="0F4C8B24" w14:textId="77777777">
        <w:tc>
          <w:tcPr>
            <w:tcW w:w="2880" w:type="dxa"/>
          </w:tcPr>
          <w:p w14:paraId="4FA977E6" w14:textId="77777777" w:rsidR="009D4EB5" w:rsidRDefault="00000000">
            <w:r>
              <w:t>4,400.00</w:t>
            </w:r>
          </w:p>
        </w:tc>
        <w:tc>
          <w:tcPr>
            <w:tcW w:w="2880" w:type="dxa"/>
          </w:tcPr>
          <w:p w14:paraId="3369A259" w14:textId="77777777" w:rsidR="009D4EB5" w:rsidRDefault="00000000">
            <w:r>
              <w:t>19.95</w:t>
            </w:r>
          </w:p>
        </w:tc>
        <w:tc>
          <w:tcPr>
            <w:tcW w:w="2880" w:type="dxa"/>
          </w:tcPr>
          <w:p w14:paraId="76860A78" w14:textId="77777777" w:rsidR="009D4EB5" w:rsidRDefault="00000000">
            <w:r>
              <w:t>439.0</w:t>
            </w:r>
          </w:p>
        </w:tc>
      </w:tr>
      <w:tr w:rsidR="009D4EB5" w14:paraId="45055BC5" w14:textId="77777777">
        <w:tc>
          <w:tcPr>
            <w:tcW w:w="2880" w:type="dxa"/>
          </w:tcPr>
          <w:p w14:paraId="0682AD23" w14:textId="77777777" w:rsidR="009D4EB5" w:rsidRDefault="00000000">
            <w:r>
              <w:t>4,500.00</w:t>
            </w:r>
          </w:p>
        </w:tc>
        <w:tc>
          <w:tcPr>
            <w:tcW w:w="2880" w:type="dxa"/>
          </w:tcPr>
          <w:p w14:paraId="5E38CF03" w14:textId="77777777" w:rsidR="009D4EB5" w:rsidRDefault="00000000">
            <w:r>
              <w:t>12.0</w:t>
            </w:r>
          </w:p>
        </w:tc>
        <w:tc>
          <w:tcPr>
            <w:tcW w:w="2880" w:type="dxa"/>
          </w:tcPr>
          <w:p w14:paraId="446A81E1" w14:textId="77777777" w:rsidR="009D4EB5" w:rsidRDefault="00000000">
            <w:r>
              <w:t>576.0</w:t>
            </w:r>
          </w:p>
        </w:tc>
      </w:tr>
      <w:tr w:rsidR="009D4EB5" w14:paraId="2613B7A7" w14:textId="77777777">
        <w:tc>
          <w:tcPr>
            <w:tcW w:w="2880" w:type="dxa"/>
          </w:tcPr>
          <w:p w14:paraId="799E75E5" w14:textId="77777777" w:rsidR="009D4EB5" w:rsidRDefault="00000000">
            <w:r>
              <w:t>4,600.00</w:t>
            </w:r>
          </w:p>
        </w:tc>
        <w:tc>
          <w:tcPr>
            <w:tcW w:w="2880" w:type="dxa"/>
          </w:tcPr>
          <w:p w14:paraId="4F1DD085" w14:textId="77777777" w:rsidR="009D4EB5" w:rsidRDefault="00000000">
            <w:r>
              <w:t>7.0</w:t>
            </w:r>
          </w:p>
        </w:tc>
        <w:tc>
          <w:tcPr>
            <w:tcW w:w="2880" w:type="dxa"/>
          </w:tcPr>
          <w:p w14:paraId="45D561BF" w14:textId="77777777" w:rsidR="009D4EB5" w:rsidRDefault="00000000">
            <w:r>
              <w:t>13.0</w:t>
            </w:r>
          </w:p>
        </w:tc>
      </w:tr>
      <w:tr w:rsidR="009D4EB5" w14:paraId="76ED660F" w14:textId="77777777">
        <w:tc>
          <w:tcPr>
            <w:tcW w:w="2880" w:type="dxa"/>
          </w:tcPr>
          <w:p w14:paraId="5D793E49" w14:textId="77777777" w:rsidR="009D4EB5" w:rsidRDefault="00000000">
            <w:r>
              <w:t>4,700.00</w:t>
            </w:r>
          </w:p>
        </w:tc>
        <w:tc>
          <w:tcPr>
            <w:tcW w:w="2880" w:type="dxa"/>
          </w:tcPr>
          <w:p w14:paraId="0F574E57" w14:textId="77777777" w:rsidR="009D4EB5" w:rsidRDefault="00000000">
            <w:r>
              <w:t>9.15</w:t>
            </w:r>
          </w:p>
        </w:tc>
        <w:tc>
          <w:tcPr>
            <w:tcW w:w="2880" w:type="dxa"/>
          </w:tcPr>
          <w:p w14:paraId="23650E96" w14:textId="77777777" w:rsidR="009D4EB5" w:rsidRDefault="00000000">
            <w:r>
              <w:t>nan</w:t>
            </w:r>
          </w:p>
        </w:tc>
      </w:tr>
      <w:tr w:rsidR="009D4EB5" w14:paraId="1F86C6F4" w14:textId="77777777">
        <w:tc>
          <w:tcPr>
            <w:tcW w:w="2880" w:type="dxa"/>
          </w:tcPr>
          <w:p w14:paraId="0C7137ED" w14:textId="77777777" w:rsidR="009D4EB5" w:rsidRDefault="00000000">
            <w:r>
              <w:t>4,800.00</w:t>
            </w:r>
          </w:p>
        </w:tc>
        <w:tc>
          <w:tcPr>
            <w:tcW w:w="2880" w:type="dxa"/>
          </w:tcPr>
          <w:p w14:paraId="6E7B36EB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07F6BB94" w14:textId="77777777" w:rsidR="009D4EB5" w:rsidRDefault="00000000">
            <w:r>
              <w:t>2.0</w:t>
            </w:r>
          </w:p>
        </w:tc>
      </w:tr>
      <w:tr w:rsidR="009D4EB5" w14:paraId="5C04F18F" w14:textId="77777777">
        <w:tc>
          <w:tcPr>
            <w:tcW w:w="2880" w:type="dxa"/>
          </w:tcPr>
          <w:p w14:paraId="108B3C3C" w14:textId="77777777" w:rsidR="009D4EB5" w:rsidRDefault="00000000">
            <w:r>
              <w:t>4,900.00</w:t>
            </w:r>
          </w:p>
        </w:tc>
        <w:tc>
          <w:tcPr>
            <w:tcW w:w="2880" w:type="dxa"/>
          </w:tcPr>
          <w:p w14:paraId="4892891C" w14:textId="77777777" w:rsidR="009D4EB5" w:rsidRDefault="00000000">
            <w:r>
              <w:t>15.0</w:t>
            </w:r>
          </w:p>
        </w:tc>
        <w:tc>
          <w:tcPr>
            <w:tcW w:w="2880" w:type="dxa"/>
          </w:tcPr>
          <w:p w14:paraId="38A2E3AB" w14:textId="77777777" w:rsidR="009D4EB5" w:rsidRDefault="00000000">
            <w:r>
              <w:t>nan</w:t>
            </w:r>
          </w:p>
        </w:tc>
      </w:tr>
      <w:tr w:rsidR="009D4EB5" w14:paraId="1C16BC7D" w14:textId="77777777">
        <w:tc>
          <w:tcPr>
            <w:tcW w:w="2880" w:type="dxa"/>
          </w:tcPr>
          <w:p w14:paraId="44B3DE01" w14:textId="77777777" w:rsidR="009D4EB5" w:rsidRDefault="00000000">
            <w:r>
              <w:t>5,000.00</w:t>
            </w:r>
          </w:p>
        </w:tc>
        <w:tc>
          <w:tcPr>
            <w:tcW w:w="2880" w:type="dxa"/>
          </w:tcPr>
          <w:p w14:paraId="4358AB26" w14:textId="77777777" w:rsidR="009D4EB5" w:rsidRDefault="00000000">
            <w:r>
              <w:t>2.85</w:t>
            </w:r>
          </w:p>
        </w:tc>
        <w:tc>
          <w:tcPr>
            <w:tcW w:w="2880" w:type="dxa"/>
          </w:tcPr>
          <w:p w14:paraId="3BAAA207" w14:textId="77777777" w:rsidR="009D4EB5" w:rsidRDefault="00000000">
            <w:r>
              <w:t>6.0</w:t>
            </w:r>
          </w:p>
        </w:tc>
      </w:tr>
      <w:tr w:rsidR="009D4EB5" w14:paraId="4AE30D84" w14:textId="77777777">
        <w:tc>
          <w:tcPr>
            <w:tcW w:w="2880" w:type="dxa"/>
          </w:tcPr>
          <w:p w14:paraId="2F49C800" w14:textId="77777777" w:rsidR="009D4EB5" w:rsidRDefault="00000000">
            <w:r>
              <w:t>5,100.00</w:t>
            </w:r>
          </w:p>
        </w:tc>
        <w:tc>
          <w:tcPr>
            <w:tcW w:w="2880" w:type="dxa"/>
          </w:tcPr>
          <w:p w14:paraId="3C8A7181" w14:textId="77777777" w:rsidR="009D4EB5" w:rsidRDefault="00000000">
            <w:r>
              <w:t>2.5</w:t>
            </w:r>
          </w:p>
        </w:tc>
        <w:tc>
          <w:tcPr>
            <w:tcW w:w="2880" w:type="dxa"/>
          </w:tcPr>
          <w:p w14:paraId="263142F9" w14:textId="77777777" w:rsidR="009D4EB5" w:rsidRDefault="00000000">
            <w:r>
              <w:t>nan</w:t>
            </w:r>
          </w:p>
        </w:tc>
      </w:tr>
    </w:tbl>
    <w:p w14:paraId="038A709A" w14:textId="77777777" w:rsidR="009D4EB5" w:rsidRDefault="00000000">
      <w:r>
        <w:lastRenderedPageBreak/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E84EBCD" w14:textId="77777777">
        <w:tc>
          <w:tcPr>
            <w:tcW w:w="2880" w:type="dxa"/>
          </w:tcPr>
          <w:p w14:paraId="710E69C8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0FD1371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7DFC493" w14:textId="77777777" w:rsidR="009D4EB5" w:rsidRDefault="00000000">
            <w:r>
              <w:t>Put Volume</w:t>
            </w:r>
          </w:p>
        </w:tc>
      </w:tr>
      <w:tr w:rsidR="009D4EB5" w14:paraId="2A1BC727" w14:textId="77777777">
        <w:tc>
          <w:tcPr>
            <w:tcW w:w="2880" w:type="dxa"/>
          </w:tcPr>
          <w:p w14:paraId="4C5724B6" w14:textId="77777777" w:rsidR="009D4EB5" w:rsidRDefault="00000000">
            <w:r>
              <w:t>3,400.00</w:t>
            </w:r>
          </w:p>
        </w:tc>
        <w:tc>
          <w:tcPr>
            <w:tcW w:w="2880" w:type="dxa"/>
          </w:tcPr>
          <w:p w14:paraId="46284317" w14:textId="77777777" w:rsidR="009D4EB5" w:rsidRDefault="00000000">
            <w:r>
              <w:t>16.2</w:t>
            </w:r>
          </w:p>
        </w:tc>
        <w:tc>
          <w:tcPr>
            <w:tcW w:w="2880" w:type="dxa"/>
          </w:tcPr>
          <w:p w14:paraId="11A2B58E" w14:textId="77777777" w:rsidR="009D4EB5" w:rsidRDefault="00000000">
            <w:r>
              <w:t>47.0</w:t>
            </w:r>
          </w:p>
        </w:tc>
      </w:tr>
      <w:tr w:rsidR="009D4EB5" w14:paraId="089FCA60" w14:textId="77777777">
        <w:tc>
          <w:tcPr>
            <w:tcW w:w="2880" w:type="dxa"/>
          </w:tcPr>
          <w:p w14:paraId="06B3F059" w14:textId="77777777" w:rsidR="009D4EB5" w:rsidRDefault="00000000">
            <w:r>
              <w:t>3,500.00</w:t>
            </w:r>
          </w:p>
        </w:tc>
        <w:tc>
          <w:tcPr>
            <w:tcW w:w="2880" w:type="dxa"/>
          </w:tcPr>
          <w:p w14:paraId="40183D41" w14:textId="77777777" w:rsidR="009D4EB5" w:rsidRDefault="00000000">
            <w:r>
              <w:t>25.4</w:t>
            </w:r>
          </w:p>
        </w:tc>
        <w:tc>
          <w:tcPr>
            <w:tcW w:w="2880" w:type="dxa"/>
          </w:tcPr>
          <w:p w14:paraId="7CF2C5EB" w14:textId="77777777" w:rsidR="009D4EB5" w:rsidRDefault="00000000">
            <w:r>
              <w:t>102.0</w:t>
            </w:r>
          </w:p>
        </w:tc>
      </w:tr>
      <w:tr w:rsidR="009D4EB5" w14:paraId="3AC07496" w14:textId="77777777">
        <w:tc>
          <w:tcPr>
            <w:tcW w:w="2880" w:type="dxa"/>
          </w:tcPr>
          <w:p w14:paraId="75237E0B" w14:textId="77777777" w:rsidR="009D4EB5" w:rsidRDefault="00000000">
            <w:r>
              <w:t>3,600.00</w:t>
            </w:r>
          </w:p>
        </w:tc>
        <w:tc>
          <w:tcPr>
            <w:tcW w:w="2880" w:type="dxa"/>
          </w:tcPr>
          <w:p w14:paraId="6DA75C89" w14:textId="77777777" w:rsidR="009D4EB5" w:rsidRDefault="00000000">
            <w:r>
              <w:t>40.0</w:t>
            </w:r>
          </w:p>
        </w:tc>
        <w:tc>
          <w:tcPr>
            <w:tcW w:w="2880" w:type="dxa"/>
          </w:tcPr>
          <w:p w14:paraId="4895ED61" w14:textId="77777777" w:rsidR="009D4EB5" w:rsidRDefault="00000000">
            <w:r>
              <w:t>8.0</w:t>
            </w:r>
          </w:p>
        </w:tc>
      </w:tr>
      <w:tr w:rsidR="009D4EB5" w14:paraId="5F118620" w14:textId="77777777">
        <w:tc>
          <w:tcPr>
            <w:tcW w:w="2880" w:type="dxa"/>
          </w:tcPr>
          <w:p w14:paraId="044569E0" w14:textId="77777777" w:rsidR="009D4EB5" w:rsidRDefault="00000000">
            <w:r>
              <w:t>3,700.00</w:t>
            </w:r>
          </w:p>
        </w:tc>
        <w:tc>
          <w:tcPr>
            <w:tcW w:w="2880" w:type="dxa"/>
          </w:tcPr>
          <w:p w14:paraId="75FB5F82" w14:textId="77777777" w:rsidR="009D4EB5" w:rsidRDefault="00000000">
            <w:r>
              <w:t>64.6</w:t>
            </w:r>
          </w:p>
        </w:tc>
        <w:tc>
          <w:tcPr>
            <w:tcW w:w="2880" w:type="dxa"/>
          </w:tcPr>
          <w:p w14:paraId="478BF3B7" w14:textId="77777777" w:rsidR="009D4EB5" w:rsidRDefault="00000000">
            <w:r>
              <w:t>54.0</w:t>
            </w:r>
          </w:p>
        </w:tc>
      </w:tr>
    </w:tbl>
    <w:p w14:paraId="3E5360E0" w14:textId="77777777" w:rsidR="009D4EB5" w:rsidRDefault="00000000">
      <w:r>
        <w:br/>
      </w:r>
    </w:p>
    <w:p w14:paraId="1FB856C1" w14:textId="77777777" w:rsidR="009D4EB5" w:rsidRDefault="00000000">
      <w:pPr>
        <w:pStyle w:val="Heading2"/>
      </w:pPr>
      <w:r>
        <w:t>KOTAKBANK</w:t>
      </w:r>
    </w:p>
    <w:p w14:paraId="7DE4FABC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462A48F" w14:textId="77777777">
        <w:tc>
          <w:tcPr>
            <w:tcW w:w="2880" w:type="dxa"/>
          </w:tcPr>
          <w:p w14:paraId="5473E938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DC6EAF9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331464C" w14:textId="77777777" w:rsidR="009D4EB5" w:rsidRDefault="00000000">
            <w:r>
              <w:t>Call Volume</w:t>
            </w:r>
          </w:p>
        </w:tc>
      </w:tr>
      <w:tr w:rsidR="009D4EB5" w14:paraId="15F30683" w14:textId="77777777">
        <w:tc>
          <w:tcPr>
            <w:tcW w:w="2880" w:type="dxa"/>
          </w:tcPr>
          <w:p w14:paraId="774FB858" w14:textId="77777777" w:rsidR="009D4EB5" w:rsidRDefault="00000000">
            <w:r>
              <w:t>1,840.00</w:t>
            </w:r>
          </w:p>
        </w:tc>
        <w:tc>
          <w:tcPr>
            <w:tcW w:w="2880" w:type="dxa"/>
          </w:tcPr>
          <w:p w14:paraId="4860033A" w14:textId="77777777" w:rsidR="009D4EB5" w:rsidRDefault="00000000">
            <w:r>
              <w:t>97.0</w:t>
            </w:r>
          </w:p>
        </w:tc>
        <w:tc>
          <w:tcPr>
            <w:tcW w:w="2880" w:type="dxa"/>
          </w:tcPr>
          <w:p w14:paraId="26689A45" w14:textId="77777777" w:rsidR="009D4EB5" w:rsidRDefault="00000000">
            <w:r>
              <w:t>126.0</w:t>
            </w:r>
          </w:p>
        </w:tc>
      </w:tr>
      <w:tr w:rsidR="009D4EB5" w14:paraId="1FC04D42" w14:textId="77777777">
        <w:tc>
          <w:tcPr>
            <w:tcW w:w="2880" w:type="dxa"/>
          </w:tcPr>
          <w:p w14:paraId="274D80F8" w14:textId="77777777" w:rsidR="009D4EB5" w:rsidRDefault="00000000">
            <w:r>
              <w:t>1,860.00</w:t>
            </w:r>
          </w:p>
        </w:tc>
        <w:tc>
          <w:tcPr>
            <w:tcW w:w="2880" w:type="dxa"/>
          </w:tcPr>
          <w:p w14:paraId="63597878" w14:textId="77777777" w:rsidR="009D4EB5" w:rsidRDefault="00000000">
            <w:r>
              <w:t>81.0</w:t>
            </w:r>
          </w:p>
        </w:tc>
        <w:tc>
          <w:tcPr>
            <w:tcW w:w="2880" w:type="dxa"/>
          </w:tcPr>
          <w:p w14:paraId="7A6F6D48" w14:textId="77777777" w:rsidR="009D4EB5" w:rsidRDefault="00000000">
            <w:r>
              <w:t>198.0</w:t>
            </w:r>
          </w:p>
        </w:tc>
      </w:tr>
      <w:tr w:rsidR="009D4EB5" w14:paraId="0A8742F5" w14:textId="77777777">
        <w:tc>
          <w:tcPr>
            <w:tcW w:w="2880" w:type="dxa"/>
          </w:tcPr>
          <w:p w14:paraId="2F60983F" w14:textId="77777777" w:rsidR="009D4EB5" w:rsidRDefault="00000000">
            <w:r>
              <w:t>1,880.00</w:t>
            </w:r>
          </w:p>
        </w:tc>
        <w:tc>
          <w:tcPr>
            <w:tcW w:w="2880" w:type="dxa"/>
          </w:tcPr>
          <w:p w14:paraId="27BD765D" w14:textId="77777777" w:rsidR="009D4EB5" w:rsidRDefault="00000000">
            <w:r>
              <w:t>65.85</w:t>
            </w:r>
          </w:p>
        </w:tc>
        <w:tc>
          <w:tcPr>
            <w:tcW w:w="2880" w:type="dxa"/>
          </w:tcPr>
          <w:p w14:paraId="2A72A095" w14:textId="77777777" w:rsidR="009D4EB5" w:rsidRDefault="00000000">
            <w:r>
              <w:t>473.0</w:t>
            </w:r>
          </w:p>
        </w:tc>
      </w:tr>
      <w:tr w:rsidR="009D4EB5" w14:paraId="55CE29ED" w14:textId="77777777">
        <w:tc>
          <w:tcPr>
            <w:tcW w:w="2880" w:type="dxa"/>
          </w:tcPr>
          <w:p w14:paraId="022067C8" w14:textId="77777777" w:rsidR="009D4EB5" w:rsidRDefault="00000000">
            <w:r>
              <w:t>1,900.00</w:t>
            </w:r>
          </w:p>
        </w:tc>
        <w:tc>
          <w:tcPr>
            <w:tcW w:w="2880" w:type="dxa"/>
          </w:tcPr>
          <w:p w14:paraId="303A0EAB" w14:textId="77777777" w:rsidR="009D4EB5" w:rsidRDefault="00000000">
            <w:r>
              <w:t>53.45</w:t>
            </w:r>
          </w:p>
        </w:tc>
        <w:tc>
          <w:tcPr>
            <w:tcW w:w="2880" w:type="dxa"/>
          </w:tcPr>
          <w:p w14:paraId="3E5173A4" w14:textId="77777777" w:rsidR="009D4EB5" w:rsidRDefault="00000000">
            <w:r>
              <w:t>nan</w:t>
            </w:r>
          </w:p>
        </w:tc>
      </w:tr>
      <w:tr w:rsidR="009D4EB5" w14:paraId="4FAE5F65" w14:textId="77777777">
        <w:tc>
          <w:tcPr>
            <w:tcW w:w="2880" w:type="dxa"/>
          </w:tcPr>
          <w:p w14:paraId="612B50A6" w14:textId="77777777" w:rsidR="009D4EB5" w:rsidRDefault="00000000">
            <w:r>
              <w:t>1,920.00</w:t>
            </w:r>
          </w:p>
        </w:tc>
        <w:tc>
          <w:tcPr>
            <w:tcW w:w="2880" w:type="dxa"/>
          </w:tcPr>
          <w:p w14:paraId="55C1CB31" w14:textId="77777777" w:rsidR="009D4EB5" w:rsidRDefault="00000000">
            <w:r>
              <w:t>42.8</w:t>
            </w:r>
          </w:p>
        </w:tc>
        <w:tc>
          <w:tcPr>
            <w:tcW w:w="2880" w:type="dxa"/>
          </w:tcPr>
          <w:p w14:paraId="069CFD4E" w14:textId="77777777" w:rsidR="009D4EB5" w:rsidRDefault="00000000">
            <w:r>
              <w:t>nan</w:t>
            </w:r>
          </w:p>
        </w:tc>
      </w:tr>
      <w:tr w:rsidR="009D4EB5" w14:paraId="3C5C37E4" w14:textId="77777777">
        <w:tc>
          <w:tcPr>
            <w:tcW w:w="2880" w:type="dxa"/>
          </w:tcPr>
          <w:p w14:paraId="6F8E7929" w14:textId="77777777" w:rsidR="009D4EB5" w:rsidRDefault="00000000">
            <w:r>
              <w:t>1,940.00</w:t>
            </w:r>
          </w:p>
        </w:tc>
        <w:tc>
          <w:tcPr>
            <w:tcW w:w="2880" w:type="dxa"/>
          </w:tcPr>
          <w:p w14:paraId="47CB0112" w14:textId="77777777" w:rsidR="009D4EB5" w:rsidRDefault="00000000">
            <w:r>
              <w:t>32.8</w:t>
            </w:r>
          </w:p>
        </w:tc>
        <w:tc>
          <w:tcPr>
            <w:tcW w:w="2880" w:type="dxa"/>
          </w:tcPr>
          <w:p w14:paraId="51F4EE06" w14:textId="77777777" w:rsidR="009D4EB5" w:rsidRDefault="00000000">
            <w:r>
              <w:t>nan</w:t>
            </w:r>
          </w:p>
        </w:tc>
      </w:tr>
      <w:tr w:rsidR="009D4EB5" w14:paraId="622D7414" w14:textId="77777777">
        <w:tc>
          <w:tcPr>
            <w:tcW w:w="2880" w:type="dxa"/>
          </w:tcPr>
          <w:p w14:paraId="38D90C42" w14:textId="77777777" w:rsidR="009D4EB5" w:rsidRDefault="00000000">
            <w:r>
              <w:t>1,960.00</w:t>
            </w:r>
          </w:p>
        </w:tc>
        <w:tc>
          <w:tcPr>
            <w:tcW w:w="2880" w:type="dxa"/>
          </w:tcPr>
          <w:p w14:paraId="79B7FF10" w14:textId="77777777" w:rsidR="009D4EB5" w:rsidRDefault="00000000">
            <w:r>
              <w:t>25.95</w:t>
            </w:r>
          </w:p>
        </w:tc>
        <w:tc>
          <w:tcPr>
            <w:tcW w:w="2880" w:type="dxa"/>
          </w:tcPr>
          <w:p w14:paraId="22C106C5" w14:textId="77777777" w:rsidR="009D4EB5" w:rsidRDefault="00000000">
            <w:r>
              <w:t>nan</w:t>
            </w:r>
          </w:p>
        </w:tc>
      </w:tr>
      <w:tr w:rsidR="009D4EB5" w14:paraId="7C0D3E08" w14:textId="77777777">
        <w:tc>
          <w:tcPr>
            <w:tcW w:w="2880" w:type="dxa"/>
          </w:tcPr>
          <w:p w14:paraId="04CB0C2B" w14:textId="77777777" w:rsidR="009D4EB5" w:rsidRDefault="00000000">
            <w:r>
              <w:t>1,980.00</w:t>
            </w:r>
          </w:p>
        </w:tc>
        <w:tc>
          <w:tcPr>
            <w:tcW w:w="2880" w:type="dxa"/>
          </w:tcPr>
          <w:p w14:paraId="7C9E8C7C" w14:textId="77777777" w:rsidR="009D4EB5" w:rsidRDefault="00000000">
            <w:r>
              <w:t>19.0</w:t>
            </w:r>
          </w:p>
        </w:tc>
        <w:tc>
          <w:tcPr>
            <w:tcW w:w="2880" w:type="dxa"/>
          </w:tcPr>
          <w:p w14:paraId="69805A18" w14:textId="77777777" w:rsidR="009D4EB5" w:rsidRDefault="00000000">
            <w:r>
              <w:t>nan</w:t>
            </w:r>
          </w:p>
        </w:tc>
      </w:tr>
      <w:tr w:rsidR="009D4EB5" w14:paraId="1C4F8DD6" w14:textId="77777777">
        <w:tc>
          <w:tcPr>
            <w:tcW w:w="2880" w:type="dxa"/>
          </w:tcPr>
          <w:p w14:paraId="2311A7A7" w14:textId="77777777" w:rsidR="009D4EB5" w:rsidRDefault="00000000">
            <w:r>
              <w:t>2,000.00</w:t>
            </w:r>
          </w:p>
        </w:tc>
        <w:tc>
          <w:tcPr>
            <w:tcW w:w="2880" w:type="dxa"/>
          </w:tcPr>
          <w:p w14:paraId="77597720" w14:textId="77777777" w:rsidR="009D4EB5" w:rsidRDefault="00000000">
            <w:r>
              <w:t>14.95</w:t>
            </w:r>
          </w:p>
        </w:tc>
        <w:tc>
          <w:tcPr>
            <w:tcW w:w="2880" w:type="dxa"/>
          </w:tcPr>
          <w:p w14:paraId="3E3BEF13" w14:textId="77777777" w:rsidR="009D4EB5" w:rsidRDefault="00000000">
            <w:r>
              <w:t>nan</w:t>
            </w:r>
          </w:p>
        </w:tc>
      </w:tr>
      <w:tr w:rsidR="009D4EB5" w14:paraId="6EAACCAA" w14:textId="77777777">
        <w:tc>
          <w:tcPr>
            <w:tcW w:w="2880" w:type="dxa"/>
          </w:tcPr>
          <w:p w14:paraId="33010DBB" w14:textId="77777777" w:rsidR="009D4EB5" w:rsidRDefault="00000000">
            <w:r>
              <w:t>2,020.00</w:t>
            </w:r>
          </w:p>
        </w:tc>
        <w:tc>
          <w:tcPr>
            <w:tcW w:w="2880" w:type="dxa"/>
          </w:tcPr>
          <w:p w14:paraId="4A78813F" w14:textId="77777777" w:rsidR="009D4EB5" w:rsidRDefault="00000000">
            <w:r>
              <w:t>10.35</w:t>
            </w:r>
          </w:p>
        </w:tc>
        <w:tc>
          <w:tcPr>
            <w:tcW w:w="2880" w:type="dxa"/>
          </w:tcPr>
          <w:p w14:paraId="0C031E37" w14:textId="77777777" w:rsidR="009D4EB5" w:rsidRDefault="00000000">
            <w:r>
              <w:t>667.0</w:t>
            </w:r>
          </w:p>
        </w:tc>
      </w:tr>
      <w:tr w:rsidR="009D4EB5" w14:paraId="79B1F6DC" w14:textId="77777777">
        <w:tc>
          <w:tcPr>
            <w:tcW w:w="2880" w:type="dxa"/>
          </w:tcPr>
          <w:p w14:paraId="297A87CD" w14:textId="77777777" w:rsidR="009D4EB5" w:rsidRDefault="00000000">
            <w:r>
              <w:t>2,040.00</w:t>
            </w:r>
          </w:p>
        </w:tc>
        <w:tc>
          <w:tcPr>
            <w:tcW w:w="2880" w:type="dxa"/>
          </w:tcPr>
          <w:p w14:paraId="5CB888A1" w14:textId="77777777" w:rsidR="009D4EB5" w:rsidRDefault="00000000">
            <w:r>
              <w:t>7.75</w:t>
            </w:r>
          </w:p>
        </w:tc>
        <w:tc>
          <w:tcPr>
            <w:tcW w:w="2880" w:type="dxa"/>
          </w:tcPr>
          <w:p w14:paraId="2E5E7B6E" w14:textId="77777777" w:rsidR="009D4EB5" w:rsidRDefault="00000000">
            <w:r>
              <w:t>925.0</w:t>
            </w:r>
          </w:p>
        </w:tc>
      </w:tr>
      <w:tr w:rsidR="009D4EB5" w14:paraId="01DC3A6F" w14:textId="77777777">
        <w:tc>
          <w:tcPr>
            <w:tcW w:w="2880" w:type="dxa"/>
          </w:tcPr>
          <w:p w14:paraId="3B585633" w14:textId="77777777" w:rsidR="009D4EB5" w:rsidRDefault="00000000">
            <w:r>
              <w:t>2,060.00</w:t>
            </w:r>
          </w:p>
        </w:tc>
        <w:tc>
          <w:tcPr>
            <w:tcW w:w="2880" w:type="dxa"/>
          </w:tcPr>
          <w:p w14:paraId="46EFBB2B" w14:textId="77777777" w:rsidR="009D4EB5" w:rsidRDefault="00000000">
            <w:r>
              <w:t>5.65</w:t>
            </w:r>
          </w:p>
        </w:tc>
        <w:tc>
          <w:tcPr>
            <w:tcW w:w="2880" w:type="dxa"/>
          </w:tcPr>
          <w:p w14:paraId="75EC35E3" w14:textId="77777777" w:rsidR="009D4EB5" w:rsidRDefault="00000000">
            <w:r>
              <w:t>523.0</w:t>
            </w:r>
          </w:p>
        </w:tc>
      </w:tr>
      <w:tr w:rsidR="009D4EB5" w14:paraId="7C947352" w14:textId="77777777">
        <w:tc>
          <w:tcPr>
            <w:tcW w:w="2880" w:type="dxa"/>
          </w:tcPr>
          <w:p w14:paraId="78BA5643" w14:textId="77777777" w:rsidR="009D4EB5" w:rsidRDefault="00000000">
            <w:r>
              <w:t>2,080.00</w:t>
            </w:r>
          </w:p>
        </w:tc>
        <w:tc>
          <w:tcPr>
            <w:tcW w:w="2880" w:type="dxa"/>
          </w:tcPr>
          <w:p w14:paraId="1F8C5369" w14:textId="77777777" w:rsidR="009D4EB5" w:rsidRDefault="00000000">
            <w:r>
              <w:t>3.9</w:t>
            </w:r>
          </w:p>
        </w:tc>
        <w:tc>
          <w:tcPr>
            <w:tcW w:w="2880" w:type="dxa"/>
          </w:tcPr>
          <w:p w14:paraId="6568B27E" w14:textId="77777777" w:rsidR="009D4EB5" w:rsidRDefault="00000000">
            <w:r>
              <w:t>396.0</w:t>
            </w:r>
          </w:p>
        </w:tc>
      </w:tr>
      <w:tr w:rsidR="009D4EB5" w14:paraId="6FBDCD4A" w14:textId="77777777">
        <w:tc>
          <w:tcPr>
            <w:tcW w:w="2880" w:type="dxa"/>
          </w:tcPr>
          <w:p w14:paraId="6619120A" w14:textId="77777777" w:rsidR="009D4EB5" w:rsidRDefault="00000000">
            <w:r>
              <w:t>2,100.00</w:t>
            </w:r>
          </w:p>
        </w:tc>
        <w:tc>
          <w:tcPr>
            <w:tcW w:w="2880" w:type="dxa"/>
          </w:tcPr>
          <w:p w14:paraId="6AD5F035" w14:textId="77777777" w:rsidR="009D4EB5" w:rsidRDefault="00000000">
            <w:r>
              <w:t>2.9</w:t>
            </w:r>
          </w:p>
        </w:tc>
        <w:tc>
          <w:tcPr>
            <w:tcW w:w="2880" w:type="dxa"/>
          </w:tcPr>
          <w:p w14:paraId="2C6D14A5" w14:textId="77777777" w:rsidR="009D4EB5" w:rsidRDefault="00000000">
            <w:r>
              <w:t>927.0</w:t>
            </w:r>
          </w:p>
        </w:tc>
      </w:tr>
      <w:tr w:rsidR="009D4EB5" w14:paraId="15B9FD1B" w14:textId="77777777">
        <w:tc>
          <w:tcPr>
            <w:tcW w:w="2880" w:type="dxa"/>
          </w:tcPr>
          <w:p w14:paraId="5F79776F" w14:textId="77777777" w:rsidR="009D4EB5" w:rsidRDefault="00000000">
            <w:r>
              <w:t>2,120.00</w:t>
            </w:r>
          </w:p>
        </w:tc>
        <w:tc>
          <w:tcPr>
            <w:tcW w:w="2880" w:type="dxa"/>
          </w:tcPr>
          <w:p w14:paraId="51E7B85C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419895DC" w14:textId="77777777" w:rsidR="009D4EB5" w:rsidRDefault="00000000">
            <w:r>
              <w:t>470.0</w:t>
            </w:r>
          </w:p>
        </w:tc>
      </w:tr>
      <w:tr w:rsidR="009D4EB5" w14:paraId="42640DD2" w14:textId="77777777">
        <w:tc>
          <w:tcPr>
            <w:tcW w:w="2880" w:type="dxa"/>
          </w:tcPr>
          <w:p w14:paraId="1B2FA2AB" w14:textId="77777777" w:rsidR="009D4EB5" w:rsidRDefault="00000000">
            <w:r>
              <w:t>2,140.00</w:t>
            </w:r>
          </w:p>
        </w:tc>
        <w:tc>
          <w:tcPr>
            <w:tcW w:w="2880" w:type="dxa"/>
          </w:tcPr>
          <w:p w14:paraId="0D8033E5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0A538D65" w14:textId="77777777" w:rsidR="009D4EB5" w:rsidRDefault="00000000">
            <w:r>
              <w:t>259.0</w:t>
            </w:r>
          </w:p>
        </w:tc>
      </w:tr>
      <w:tr w:rsidR="009D4EB5" w14:paraId="21AFD92A" w14:textId="77777777">
        <w:tc>
          <w:tcPr>
            <w:tcW w:w="2880" w:type="dxa"/>
          </w:tcPr>
          <w:p w14:paraId="1372F8A0" w14:textId="77777777" w:rsidR="009D4EB5" w:rsidRDefault="00000000">
            <w:r>
              <w:t>2,160.00</w:t>
            </w:r>
          </w:p>
        </w:tc>
        <w:tc>
          <w:tcPr>
            <w:tcW w:w="2880" w:type="dxa"/>
          </w:tcPr>
          <w:p w14:paraId="3CB8C29B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170E7BCB" w14:textId="77777777" w:rsidR="009D4EB5" w:rsidRDefault="00000000">
            <w:r>
              <w:t>181.0</w:t>
            </w:r>
          </w:p>
        </w:tc>
      </w:tr>
      <w:tr w:rsidR="009D4EB5" w14:paraId="60324E0D" w14:textId="77777777">
        <w:tc>
          <w:tcPr>
            <w:tcW w:w="2880" w:type="dxa"/>
          </w:tcPr>
          <w:p w14:paraId="722ADF7F" w14:textId="77777777" w:rsidR="009D4EB5" w:rsidRDefault="00000000">
            <w:r>
              <w:t>2,200.00</w:t>
            </w:r>
          </w:p>
        </w:tc>
        <w:tc>
          <w:tcPr>
            <w:tcW w:w="2880" w:type="dxa"/>
          </w:tcPr>
          <w:p w14:paraId="71CCF0A9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5E398864" w14:textId="77777777" w:rsidR="009D4EB5" w:rsidRDefault="00000000">
            <w:r>
              <w:t>207.0</w:t>
            </w:r>
          </w:p>
        </w:tc>
      </w:tr>
    </w:tbl>
    <w:p w14:paraId="04E92DE1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2708A97" w14:textId="77777777">
        <w:tc>
          <w:tcPr>
            <w:tcW w:w="2880" w:type="dxa"/>
          </w:tcPr>
          <w:p w14:paraId="0091CC76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45D756C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06EB708" w14:textId="77777777" w:rsidR="009D4EB5" w:rsidRDefault="00000000">
            <w:r>
              <w:t>Put Volume</w:t>
            </w:r>
          </w:p>
        </w:tc>
      </w:tr>
      <w:tr w:rsidR="009D4EB5" w14:paraId="1010F2A8" w14:textId="77777777">
        <w:tc>
          <w:tcPr>
            <w:tcW w:w="2880" w:type="dxa"/>
          </w:tcPr>
          <w:p w14:paraId="6281B724" w14:textId="77777777" w:rsidR="009D4EB5" w:rsidRDefault="00000000">
            <w:r>
              <w:t>1,480.00</w:t>
            </w:r>
          </w:p>
        </w:tc>
        <w:tc>
          <w:tcPr>
            <w:tcW w:w="2880" w:type="dxa"/>
          </w:tcPr>
          <w:p w14:paraId="255BDCB0" w14:textId="77777777" w:rsidR="009D4EB5" w:rsidRDefault="00000000">
            <w:r>
              <w:t>3.05</w:t>
            </w:r>
          </w:p>
        </w:tc>
        <w:tc>
          <w:tcPr>
            <w:tcW w:w="2880" w:type="dxa"/>
          </w:tcPr>
          <w:p w14:paraId="502E0209" w14:textId="77777777" w:rsidR="009D4EB5" w:rsidRDefault="00000000">
            <w:r>
              <w:t>nan</w:t>
            </w:r>
          </w:p>
        </w:tc>
      </w:tr>
      <w:tr w:rsidR="009D4EB5" w14:paraId="498D47BC" w14:textId="77777777">
        <w:tc>
          <w:tcPr>
            <w:tcW w:w="2880" w:type="dxa"/>
          </w:tcPr>
          <w:p w14:paraId="7539D345" w14:textId="77777777" w:rsidR="009D4EB5" w:rsidRDefault="00000000">
            <w:r>
              <w:t>1,560.00</w:t>
            </w:r>
          </w:p>
        </w:tc>
        <w:tc>
          <w:tcPr>
            <w:tcW w:w="2880" w:type="dxa"/>
          </w:tcPr>
          <w:p w14:paraId="466AFFC4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11E2EC3B" w14:textId="77777777" w:rsidR="009D4EB5" w:rsidRDefault="00000000">
            <w:r>
              <w:t>14.0</w:t>
            </w:r>
          </w:p>
        </w:tc>
      </w:tr>
      <w:tr w:rsidR="009D4EB5" w14:paraId="76BC32FA" w14:textId="77777777">
        <w:tc>
          <w:tcPr>
            <w:tcW w:w="2880" w:type="dxa"/>
          </w:tcPr>
          <w:p w14:paraId="4C05C8E5" w14:textId="77777777" w:rsidR="009D4EB5" w:rsidRDefault="00000000">
            <w:r>
              <w:t>1,600.00</w:t>
            </w:r>
          </w:p>
        </w:tc>
        <w:tc>
          <w:tcPr>
            <w:tcW w:w="2880" w:type="dxa"/>
          </w:tcPr>
          <w:p w14:paraId="14F8CB9E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27A81862" w14:textId="77777777" w:rsidR="009D4EB5" w:rsidRDefault="00000000">
            <w:r>
              <w:t>54.0</w:t>
            </w:r>
          </w:p>
        </w:tc>
      </w:tr>
      <w:tr w:rsidR="009D4EB5" w14:paraId="3BFE3EA0" w14:textId="77777777">
        <w:tc>
          <w:tcPr>
            <w:tcW w:w="2880" w:type="dxa"/>
          </w:tcPr>
          <w:p w14:paraId="2CFC96AF" w14:textId="77777777" w:rsidR="009D4EB5" w:rsidRDefault="00000000">
            <w:r>
              <w:t>1,620.00</w:t>
            </w:r>
          </w:p>
        </w:tc>
        <w:tc>
          <w:tcPr>
            <w:tcW w:w="2880" w:type="dxa"/>
          </w:tcPr>
          <w:p w14:paraId="712D86C5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7A98338A" w14:textId="77777777" w:rsidR="009D4EB5" w:rsidRDefault="00000000">
            <w:r>
              <w:t>6.0</w:t>
            </w:r>
          </w:p>
        </w:tc>
      </w:tr>
      <w:tr w:rsidR="009D4EB5" w14:paraId="014815DF" w14:textId="77777777">
        <w:tc>
          <w:tcPr>
            <w:tcW w:w="2880" w:type="dxa"/>
          </w:tcPr>
          <w:p w14:paraId="23B565F4" w14:textId="77777777" w:rsidR="009D4EB5" w:rsidRDefault="00000000">
            <w:r>
              <w:t>1,640.00</w:t>
            </w:r>
          </w:p>
        </w:tc>
        <w:tc>
          <w:tcPr>
            <w:tcW w:w="2880" w:type="dxa"/>
          </w:tcPr>
          <w:p w14:paraId="011515B7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20EEB951" w14:textId="77777777" w:rsidR="009D4EB5" w:rsidRDefault="00000000">
            <w:r>
              <w:t>13.0</w:t>
            </w:r>
          </w:p>
        </w:tc>
      </w:tr>
      <w:tr w:rsidR="009D4EB5" w14:paraId="6EDB2EA2" w14:textId="77777777">
        <w:tc>
          <w:tcPr>
            <w:tcW w:w="2880" w:type="dxa"/>
          </w:tcPr>
          <w:p w14:paraId="457BC8E4" w14:textId="77777777" w:rsidR="009D4EB5" w:rsidRDefault="00000000">
            <w:r>
              <w:t>1,660.00</w:t>
            </w:r>
          </w:p>
        </w:tc>
        <w:tc>
          <w:tcPr>
            <w:tcW w:w="2880" w:type="dxa"/>
          </w:tcPr>
          <w:p w14:paraId="38D6AFDB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1F2523CD" w14:textId="77777777" w:rsidR="009D4EB5" w:rsidRDefault="00000000">
            <w:r>
              <w:t>17.0</w:t>
            </w:r>
          </w:p>
        </w:tc>
      </w:tr>
      <w:tr w:rsidR="009D4EB5" w14:paraId="52BBAD6E" w14:textId="77777777">
        <w:tc>
          <w:tcPr>
            <w:tcW w:w="2880" w:type="dxa"/>
          </w:tcPr>
          <w:p w14:paraId="699901C6" w14:textId="77777777" w:rsidR="009D4EB5" w:rsidRDefault="00000000">
            <w:r>
              <w:t>1,680.00</w:t>
            </w:r>
          </w:p>
        </w:tc>
        <w:tc>
          <w:tcPr>
            <w:tcW w:w="2880" w:type="dxa"/>
          </w:tcPr>
          <w:p w14:paraId="2DE5EBC3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689261B8" w14:textId="77777777" w:rsidR="009D4EB5" w:rsidRDefault="00000000">
            <w:r>
              <w:t>127.0</w:t>
            </w:r>
          </w:p>
        </w:tc>
      </w:tr>
      <w:tr w:rsidR="009D4EB5" w14:paraId="6D995004" w14:textId="77777777">
        <w:tc>
          <w:tcPr>
            <w:tcW w:w="2880" w:type="dxa"/>
          </w:tcPr>
          <w:p w14:paraId="04F929C9" w14:textId="77777777" w:rsidR="009D4EB5" w:rsidRDefault="00000000">
            <w:r>
              <w:t>1,700.00</w:t>
            </w:r>
          </w:p>
        </w:tc>
        <w:tc>
          <w:tcPr>
            <w:tcW w:w="2880" w:type="dxa"/>
          </w:tcPr>
          <w:p w14:paraId="65C4A8CF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448CEE28" w14:textId="77777777" w:rsidR="009D4EB5" w:rsidRDefault="00000000">
            <w:r>
              <w:t>245.0</w:t>
            </w:r>
          </w:p>
        </w:tc>
      </w:tr>
      <w:tr w:rsidR="009D4EB5" w14:paraId="3E380560" w14:textId="77777777">
        <w:tc>
          <w:tcPr>
            <w:tcW w:w="2880" w:type="dxa"/>
          </w:tcPr>
          <w:p w14:paraId="2D9FA157" w14:textId="77777777" w:rsidR="009D4EB5" w:rsidRDefault="00000000">
            <w:r>
              <w:t>1,720.00</w:t>
            </w:r>
          </w:p>
        </w:tc>
        <w:tc>
          <w:tcPr>
            <w:tcW w:w="2880" w:type="dxa"/>
          </w:tcPr>
          <w:p w14:paraId="5FFD520E" w14:textId="77777777" w:rsidR="009D4EB5" w:rsidRDefault="00000000">
            <w:r>
              <w:t>1.85</w:t>
            </w:r>
          </w:p>
        </w:tc>
        <w:tc>
          <w:tcPr>
            <w:tcW w:w="2880" w:type="dxa"/>
          </w:tcPr>
          <w:p w14:paraId="1441DFEB" w14:textId="77777777" w:rsidR="009D4EB5" w:rsidRDefault="00000000">
            <w:r>
              <w:t>149.0</w:t>
            </w:r>
          </w:p>
        </w:tc>
      </w:tr>
      <w:tr w:rsidR="009D4EB5" w14:paraId="0D97F5E0" w14:textId="77777777">
        <w:tc>
          <w:tcPr>
            <w:tcW w:w="2880" w:type="dxa"/>
          </w:tcPr>
          <w:p w14:paraId="063306E6" w14:textId="77777777" w:rsidR="009D4EB5" w:rsidRDefault="00000000">
            <w:r>
              <w:t>1,740.00</w:t>
            </w:r>
          </w:p>
        </w:tc>
        <w:tc>
          <w:tcPr>
            <w:tcW w:w="2880" w:type="dxa"/>
          </w:tcPr>
          <w:p w14:paraId="6E9C62EB" w14:textId="77777777" w:rsidR="009D4EB5" w:rsidRDefault="00000000">
            <w:r>
              <w:t>2.4</w:t>
            </w:r>
          </w:p>
        </w:tc>
        <w:tc>
          <w:tcPr>
            <w:tcW w:w="2880" w:type="dxa"/>
          </w:tcPr>
          <w:p w14:paraId="008BC883" w14:textId="77777777" w:rsidR="009D4EB5" w:rsidRDefault="00000000">
            <w:r>
              <w:t>315.0</w:t>
            </w:r>
          </w:p>
        </w:tc>
      </w:tr>
      <w:tr w:rsidR="009D4EB5" w14:paraId="45C37B5F" w14:textId="77777777">
        <w:tc>
          <w:tcPr>
            <w:tcW w:w="2880" w:type="dxa"/>
          </w:tcPr>
          <w:p w14:paraId="19C05344" w14:textId="77777777" w:rsidR="009D4EB5" w:rsidRDefault="00000000">
            <w:r>
              <w:t>1,760.00</w:t>
            </w:r>
          </w:p>
        </w:tc>
        <w:tc>
          <w:tcPr>
            <w:tcW w:w="2880" w:type="dxa"/>
          </w:tcPr>
          <w:p w14:paraId="02472239" w14:textId="77777777" w:rsidR="009D4EB5" w:rsidRDefault="00000000">
            <w:r>
              <w:t>3.35</w:t>
            </w:r>
          </w:p>
        </w:tc>
        <w:tc>
          <w:tcPr>
            <w:tcW w:w="2880" w:type="dxa"/>
          </w:tcPr>
          <w:p w14:paraId="7DF89D9D" w14:textId="77777777" w:rsidR="009D4EB5" w:rsidRDefault="00000000">
            <w:r>
              <w:t>316.0</w:t>
            </w:r>
          </w:p>
        </w:tc>
      </w:tr>
      <w:tr w:rsidR="009D4EB5" w14:paraId="2255A596" w14:textId="77777777">
        <w:tc>
          <w:tcPr>
            <w:tcW w:w="2880" w:type="dxa"/>
          </w:tcPr>
          <w:p w14:paraId="7760D0E3" w14:textId="77777777" w:rsidR="009D4EB5" w:rsidRDefault="00000000">
            <w:r>
              <w:t>1,780.00</w:t>
            </w:r>
          </w:p>
        </w:tc>
        <w:tc>
          <w:tcPr>
            <w:tcW w:w="2880" w:type="dxa"/>
          </w:tcPr>
          <w:p w14:paraId="583A8B73" w14:textId="77777777" w:rsidR="009D4EB5" w:rsidRDefault="00000000">
            <w:r>
              <w:t>4.65</w:t>
            </w:r>
          </w:p>
        </w:tc>
        <w:tc>
          <w:tcPr>
            <w:tcW w:w="2880" w:type="dxa"/>
          </w:tcPr>
          <w:p w14:paraId="5904A5B3" w14:textId="77777777" w:rsidR="009D4EB5" w:rsidRDefault="00000000">
            <w:r>
              <w:t>330.0</w:t>
            </w:r>
          </w:p>
        </w:tc>
      </w:tr>
      <w:tr w:rsidR="009D4EB5" w14:paraId="40352A06" w14:textId="77777777">
        <w:tc>
          <w:tcPr>
            <w:tcW w:w="2880" w:type="dxa"/>
          </w:tcPr>
          <w:p w14:paraId="4ABE3200" w14:textId="77777777" w:rsidR="009D4EB5" w:rsidRDefault="00000000">
            <w:r>
              <w:t>1,800.00</w:t>
            </w:r>
          </w:p>
        </w:tc>
        <w:tc>
          <w:tcPr>
            <w:tcW w:w="2880" w:type="dxa"/>
          </w:tcPr>
          <w:p w14:paraId="7D9100EA" w14:textId="77777777" w:rsidR="009D4EB5" w:rsidRDefault="00000000">
            <w:r>
              <w:t>6.35</w:t>
            </w:r>
          </w:p>
        </w:tc>
        <w:tc>
          <w:tcPr>
            <w:tcW w:w="2880" w:type="dxa"/>
          </w:tcPr>
          <w:p w14:paraId="3EDD05D2" w14:textId="77777777" w:rsidR="009D4EB5" w:rsidRDefault="00000000">
            <w:r>
              <w:t>nan</w:t>
            </w:r>
          </w:p>
        </w:tc>
      </w:tr>
      <w:tr w:rsidR="009D4EB5" w14:paraId="5B45A996" w14:textId="77777777">
        <w:tc>
          <w:tcPr>
            <w:tcW w:w="2880" w:type="dxa"/>
          </w:tcPr>
          <w:p w14:paraId="5299EEC3" w14:textId="77777777" w:rsidR="009D4EB5" w:rsidRDefault="00000000">
            <w:r>
              <w:lastRenderedPageBreak/>
              <w:t>1,820.00</w:t>
            </w:r>
          </w:p>
        </w:tc>
        <w:tc>
          <w:tcPr>
            <w:tcW w:w="2880" w:type="dxa"/>
          </w:tcPr>
          <w:p w14:paraId="76698CB9" w14:textId="77777777" w:rsidR="009D4EB5" w:rsidRDefault="00000000">
            <w:r>
              <w:t>8.5</w:t>
            </w:r>
          </w:p>
        </w:tc>
        <w:tc>
          <w:tcPr>
            <w:tcW w:w="2880" w:type="dxa"/>
          </w:tcPr>
          <w:p w14:paraId="4A4885E6" w14:textId="77777777" w:rsidR="009D4EB5" w:rsidRDefault="00000000">
            <w:r>
              <w:t>529.0</w:t>
            </w:r>
          </w:p>
        </w:tc>
      </w:tr>
      <w:tr w:rsidR="009D4EB5" w14:paraId="1BF54995" w14:textId="77777777">
        <w:tc>
          <w:tcPr>
            <w:tcW w:w="2880" w:type="dxa"/>
          </w:tcPr>
          <w:p w14:paraId="1A87C1F3" w14:textId="77777777" w:rsidR="009D4EB5" w:rsidRDefault="00000000">
            <w:r>
              <w:t>1,840.00</w:t>
            </w:r>
          </w:p>
        </w:tc>
        <w:tc>
          <w:tcPr>
            <w:tcW w:w="2880" w:type="dxa"/>
          </w:tcPr>
          <w:p w14:paraId="652854AD" w14:textId="77777777" w:rsidR="009D4EB5" w:rsidRDefault="00000000">
            <w:r>
              <w:t>11.3</w:t>
            </w:r>
          </w:p>
        </w:tc>
        <w:tc>
          <w:tcPr>
            <w:tcW w:w="2880" w:type="dxa"/>
          </w:tcPr>
          <w:p w14:paraId="5745630A" w14:textId="77777777" w:rsidR="009D4EB5" w:rsidRDefault="00000000">
            <w:r>
              <w:t>nan</w:t>
            </w:r>
          </w:p>
        </w:tc>
      </w:tr>
      <w:tr w:rsidR="009D4EB5" w14:paraId="68CE4A89" w14:textId="77777777">
        <w:tc>
          <w:tcPr>
            <w:tcW w:w="2880" w:type="dxa"/>
          </w:tcPr>
          <w:p w14:paraId="2C148F87" w14:textId="77777777" w:rsidR="009D4EB5" w:rsidRDefault="00000000">
            <w:r>
              <w:t>1,860.00</w:t>
            </w:r>
          </w:p>
        </w:tc>
        <w:tc>
          <w:tcPr>
            <w:tcW w:w="2880" w:type="dxa"/>
          </w:tcPr>
          <w:p w14:paraId="2BD302F0" w14:textId="77777777" w:rsidR="009D4EB5" w:rsidRDefault="00000000">
            <w:r>
              <w:t>14.95</w:t>
            </w:r>
          </w:p>
        </w:tc>
        <w:tc>
          <w:tcPr>
            <w:tcW w:w="2880" w:type="dxa"/>
          </w:tcPr>
          <w:p w14:paraId="5924834F" w14:textId="77777777" w:rsidR="009D4EB5" w:rsidRDefault="00000000">
            <w:r>
              <w:t>nan</w:t>
            </w:r>
          </w:p>
        </w:tc>
      </w:tr>
      <w:tr w:rsidR="009D4EB5" w14:paraId="5EE6E31F" w14:textId="77777777">
        <w:tc>
          <w:tcPr>
            <w:tcW w:w="2880" w:type="dxa"/>
          </w:tcPr>
          <w:p w14:paraId="4D0E45A2" w14:textId="77777777" w:rsidR="009D4EB5" w:rsidRDefault="00000000">
            <w:r>
              <w:t>1,880.00</w:t>
            </w:r>
          </w:p>
        </w:tc>
        <w:tc>
          <w:tcPr>
            <w:tcW w:w="2880" w:type="dxa"/>
          </w:tcPr>
          <w:p w14:paraId="379225DA" w14:textId="77777777" w:rsidR="009D4EB5" w:rsidRDefault="00000000">
            <w:r>
              <w:t>20.05</w:t>
            </w:r>
          </w:p>
        </w:tc>
        <w:tc>
          <w:tcPr>
            <w:tcW w:w="2880" w:type="dxa"/>
          </w:tcPr>
          <w:p w14:paraId="7CC2F967" w14:textId="77777777" w:rsidR="009D4EB5" w:rsidRDefault="00000000">
            <w:r>
              <w:t>nan</w:t>
            </w:r>
          </w:p>
        </w:tc>
      </w:tr>
      <w:tr w:rsidR="009D4EB5" w14:paraId="4AEC6A54" w14:textId="77777777">
        <w:tc>
          <w:tcPr>
            <w:tcW w:w="2880" w:type="dxa"/>
          </w:tcPr>
          <w:p w14:paraId="5AA3FC18" w14:textId="77777777" w:rsidR="009D4EB5" w:rsidRDefault="00000000">
            <w:r>
              <w:t>1,900.00</w:t>
            </w:r>
          </w:p>
        </w:tc>
        <w:tc>
          <w:tcPr>
            <w:tcW w:w="2880" w:type="dxa"/>
          </w:tcPr>
          <w:p w14:paraId="600B0AC5" w14:textId="77777777" w:rsidR="009D4EB5" w:rsidRDefault="00000000">
            <w:r>
              <w:t>26.9</w:t>
            </w:r>
          </w:p>
        </w:tc>
        <w:tc>
          <w:tcPr>
            <w:tcW w:w="2880" w:type="dxa"/>
          </w:tcPr>
          <w:p w14:paraId="22A9108B" w14:textId="77777777" w:rsidR="009D4EB5" w:rsidRDefault="00000000">
            <w:r>
              <w:t>nan</w:t>
            </w:r>
          </w:p>
        </w:tc>
      </w:tr>
      <w:tr w:rsidR="009D4EB5" w14:paraId="0E3B6D64" w14:textId="77777777">
        <w:tc>
          <w:tcPr>
            <w:tcW w:w="2880" w:type="dxa"/>
          </w:tcPr>
          <w:p w14:paraId="6AB7FD71" w14:textId="77777777" w:rsidR="009D4EB5" w:rsidRDefault="00000000">
            <w:r>
              <w:t>1,920.00</w:t>
            </w:r>
          </w:p>
        </w:tc>
        <w:tc>
          <w:tcPr>
            <w:tcW w:w="2880" w:type="dxa"/>
          </w:tcPr>
          <w:p w14:paraId="2F82CB97" w14:textId="77777777" w:rsidR="009D4EB5" w:rsidRDefault="00000000">
            <w:r>
              <w:t>34.95</w:t>
            </w:r>
          </w:p>
        </w:tc>
        <w:tc>
          <w:tcPr>
            <w:tcW w:w="2880" w:type="dxa"/>
          </w:tcPr>
          <w:p w14:paraId="47C93D24" w14:textId="77777777" w:rsidR="009D4EB5" w:rsidRDefault="00000000">
            <w:r>
              <w:t>nan</w:t>
            </w:r>
          </w:p>
        </w:tc>
      </w:tr>
      <w:tr w:rsidR="009D4EB5" w14:paraId="04611C92" w14:textId="77777777">
        <w:tc>
          <w:tcPr>
            <w:tcW w:w="2880" w:type="dxa"/>
          </w:tcPr>
          <w:p w14:paraId="18E04A9B" w14:textId="77777777" w:rsidR="009D4EB5" w:rsidRDefault="00000000">
            <w:r>
              <w:t>1,940.00</w:t>
            </w:r>
          </w:p>
        </w:tc>
        <w:tc>
          <w:tcPr>
            <w:tcW w:w="2880" w:type="dxa"/>
          </w:tcPr>
          <w:p w14:paraId="6F9AD567" w14:textId="77777777" w:rsidR="009D4EB5" w:rsidRDefault="00000000">
            <w:r>
              <w:t>46.0</w:t>
            </w:r>
          </w:p>
        </w:tc>
        <w:tc>
          <w:tcPr>
            <w:tcW w:w="2880" w:type="dxa"/>
          </w:tcPr>
          <w:p w14:paraId="21F9B9FE" w14:textId="77777777" w:rsidR="009D4EB5" w:rsidRDefault="00000000">
            <w:r>
              <w:t>431.0</w:t>
            </w:r>
          </w:p>
        </w:tc>
      </w:tr>
      <w:tr w:rsidR="009D4EB5" w14:paraId="0FE6C5D5" w14:textId="77777777">
        <w:tc>
          <w:tcPr>
            <w:tcW w:w="2880" w:type="dxa"/>
          </w:tcPr>
          <w:p w14:paraId="1C91B19B" w14:textId="77777777" w:rsidR="009D4EB5" w:rsidRDefault="00000000">
            <w:r>
              <w:t>1,960.00</w:t>
            </w:r>
          </w:p>
        </w:tc>
        <w:tc>
          <w:tcPr>
            <w:tcW w:w="2880" w:type="dxa"/>
          </w:tcPr>
          <w:p w14:paraId="1C57535D" w14:textId="77777777" w:rsidR="009D4EB5" w:rsidRDefault="00000000">
            <w:r>
              <w:t>59.25</w:t>
            </w:r>
          </w:p>
        </w:tc>
        <w:tc>
          <w:tcPr>
            <w:tcW w:w="2880" w:type="dxa"/>
          </w:tcPr>
          <w:p w14:paraId="5D25D845" w14:textId="77777777" w:rsidR="009D4EB5" w:rsidRDefault="00000000">
            <w:r>
              <w:t>148.0</w:t>
            </w:r>
          </w:p>
        </w:tc>
      </w:tr>
      <w:tr w:rsidR="009D4EB5" w14:paraId="391E48B0" w14:textId="77777777">
        <w:tc>
          <w:tcPr>
            <w:tcW w:w="2880" w:type="dxa"/>
          </w:tcPr>
          <w:p w14:paraId="23402C09" w14:textId="77777777" w:rsidR="009D4EB5" w:rsidRDefault="00000000">
            <w:r>
              <w:t>1,980.00</w:t>
            </w:r>
          </w:p>
        </w:tc>
        <w:tc>
          <w:tcPr>
            <w:tcW w:w="2880" w:type="dxa"/>
          </w:tcPr>
          <w:p w14:paraId="6FE61CD3" w14:textId="77777777" w:rsidR="009D4EB5" w:rsidRDefault="00000000">
            <w:r>
              <w:t>78.35</w:t>
            </w:r>
          </w:p>
        </w:tc>
        <w:tc>
          <w:tcPr>
            <w:tcW w:w="2880" w:type="dxa"/>
          </w:tcPr>
          <w:p w14:paraId="69ECB666" w14:textId="77777777" w:rsidR="009D4EB5" w:rsidRDefault="00000000">
            <w:r>
              <w:t>8.0</w:t>
            </w:r>
          </w:p>
        </w:tc>
      </w:tr>
      <w:tr w:rsidR="009D4EB5" w14:paraId="269AEB08" w14:textId="77777777">
        <w:tc>
          <w:tcPr>
            <w:tcW w:w="2880" w:type="dxa"/>
          </w:tcPr>
          <w:p w14:paraId="59D75569" w14:textId="77777777" w:rsidR="009D4EB5" w:rsidRDefault="00000000">
            <w:r>
              <w:t>2,000.00</w:t>
            </w:r>
          </w:p>
        </w:tc>
        <w:tc>
          <w:tcPr>
            <w:tcW w:w="2880" w:type="dxa"/>
          </w:tcPr>
          <w:p w14:paraId="34F4964E" w14:textId="77777777" w:rsidR="009D4EB5" w:rsidRDefault="00000000">
            <w:r>
              <w:t>88.65</w:t>
            </w:r>
          </w:p>
        </w:tc>
        <w:tc>
          <w:tcPr>
            <w:tcW w:w="2880" w:type="dxa"/>
          </w:tcPr>
          <w:p w14:paraId="2636FD2A" w14:textId="77777777" w:rsidR="009D4EB5" w:rsidRDefault="00000000">
            <w:r>
              <w:t>41.0</w:t>
            </w:r>
          </w:p>
        </w:tc>
      </w:tr>
      <w:tr w:rsidR="009D4EB5" w14:paraId="112D276C" w14:textId="77777777">
        <w:tc>
          <w:tcPr>
            <w:tcW w:w="2880" w:type="dxa"/>
          </w:tcPr>
          <w:p w14:paraId="20376348" w14:textId="77777777" w:rsidR="009D4EB5" w:rsidRDefault="00000000">
            <w:r>
              <w:t>2,020.00</w:t>
            </w:r>
          </w:p>
        </w:tc>
        <w:tc>
          <w:tcPr>
            <w:tcW w:w="2880" w:type="dxa"/>
          </w:tcPr>
          <w:p w14:paraId="07E87EAD" w14:textId="77777777" w:rsidR="009D4EB5" w:rsidRDefault="00000000">
            <w:r>
              <w:t>99.05</w:t>
            </w:r>
          </w:p>
        </w:tc>
        <w:tc>
          <w:tcPr>
            <w:tcW w:w="2880" w:type="dxa"/>
          </w:tcPr>
          <w:p w14:paraId="7D506B31" w14:textId="77777777" w:rsidR="009D4EB5" w:rsidRDefault="00000000">
            <w:r>
              <w:t>nan</w:t>
            </w:r>
          </w:p>
        </w:tc>
      </w:tr>
    </w:tbl>
    <w:p w14:paraId="0C4E0E03" w14:textId="77777777" w:rsidR="009D4EB5" w:rsidRDefault="00000000">
      <w:r>
        <w:br/>
      </w:r>
    </w:p>
    <w:p w14:paraId="297C5046" w14:textId="77777777" w:rsidR="009D4EB5" w:rsidRDefault="00000000">
      <w:pPr>
        <w:pStyle w:val="Heading2"/>
      </w:pPr>
      <w:r>
        <w:t>KPITTECH</w:t>
      </w:r>
    </w:p>
    <w:p w14:paraId="21205656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E7A1F82" w14:textId="77777777">
        <w:tc>
          <w:tcPr>
            <w:tcW w:w="2880" w:type="dxa"/>
          </w:tcPr>
          <w:p w14:paraId="709CF0F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FD517C2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3CFD5A33" w14:textId="77777777" w:rsidR="009D4EB5" w:rsidRDefault="00000000">
            <w:r>
              <w:t>Call Volume</w:t>
            </w:r>
          </w:p>
        </w:tc>
      </w:tr>
      <w:tr w:rsidR="009D4EB5" w14:paraId="22EE536B" w14:textId="77777777">
        <w:tc>
          <w:tcPr>
            <w:tcW w:w="2880" w:type="dxa"/>
          </w:tcPr>
          <w:p w14:paraId="0E1794EC" w14:textId="77777777" w:rsidR="009D4EB5" w:rsidRDefault="00000000">
            <w:r>
              <w:t>1,360.00</w:t>
            </w:r>
          </w:p>
        </w:tc>
        <w:tc>
          <w:tcPr>
            <w:tcW w:w="2880" w:type="dxa"/>
          </w:tcPr>
          <w:p w14:paraId="39B8DB48" w14:textId="77777777" w:rsidR="009D4EB5" w:rsidRDefault="00000000">
            <w:r>
              <w:t>93.4</w:t>
            </w:r>
          </w:p>
        </w:tc>
        <w:tc>
          <w:tcPr>
            <w:tcW w:w="2880" w:type="dxa"/>
          </w:tcPr>
          <w:p w14:paraId="03C11FD1" w14:textId="77777777" w:rsidR="009D4EB5" w:rsidRDefault="00000000">
            <w:r>
              <w:t>2.0</w:t>
            </w:r>
          </w:p>
        </w:tc>
      </w:tr>
      <w:tr w:rsidR="009D4EB5" w14:paraId="3ABA8708" w14:textId="77777777">
        <w:tc>
          <w:tcPr>
            <w:tcW w:w="2880" w:type="dxa"/>
          </w:tcPr>
          <w:p w14:paraId="2C02F615" w14:textId="77777777" w:rsidR="009D4EB5" w:rsidRDefault="00000000">
            <w:r>
              <w:t>1,380.00</w:t>
            </w:r>
          </w:p>
        </w:tc>
        <w:tc>
          <w:tcPr>
            <w:tcW w:w="2880" w:type="dxa"/>
          </w:tcPr>
          <w:p w14:paraId="08A73EAD" w14:textId="77777777" w:rsidR="009D4EB5" w:rsidRDefault="00000000">
            <w:r>
              <w:t>85.0</w:t>
            </w:r>
          </w:p>
        </w:tc>
        <w:tc>
          <w:tcPr>
            <w:tcW w:w="2880" w:type="dxa"/>
          </w:tcPr>
          <w:p w14:paraId="131C2B6C" w14:textId="77777777" w:rsidR="009D4EB5" w:rsidRDefault="00000000">
            <w:r>
              <w:t>1.0</w:t>
            </w:r>
          </w:p>
        </w:tc>
      </w:tr>
      <w:tr w:rsidR="009D4EB5" w14:paraId="1524297C" w14:textId="77777777">
        <w:tc>
          <w:tcPr>
            <w:tcW w:w="2880" w:type="dxa"/>
          </w:tcPr>
          <w:p w14:paraId="20DB0B9C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0E592103" w14:textId="77777777" w:rsidR="009D4EB5" w:rsidRDefault="00000000">
            <w:r>
              <w:t>72.8</w:t>
            </w:r>
          </w:p>
        </w:tc>
        <w:tc>
          <w:tcPr>
            <w:tcW w:w="2880" w:type="dxa"/>
          </w:tcPr>
          <w:p w14:paraId="0C54328E" w14:textId="77777777" w:rsidR="009D4EB5" w:rsidRDefault="00000000">
            <w:r>
              <w:t>281.0</w:t>
            </w:r>
          </w:p>
        </w:tc>
      </w:tr>
      <w:tr w:rsidR="009D4EB5" w14:paraId="1ED1A39C" w14:textId="77777777">
        <w:tc>
          <w:tcPr>
            <w:tcW w:w="2880" w:type="dxa"/>
          </w:tcPr>
          <w:p w14:paraId="275840DB" w14:textId="77777777" w:rsidR="009D4EB5" w:rsidRDefault="00000000">
            <w:r>
              <w:t>1,420.00</w:t>
            </w:r>
          </w:p>
        </w:tc>
        <w:tc>
          <w:tcPr>
            <w:tcW w:w="2880" w:type="dxa"/>
          </w:tcPr>
          <w:p w14:paraId="7FBCDDFB" w14:textId="77777777" w:rsidR="009D4EB5" w:rsidRDefault="00000000">
            <w:r>
              <w:t>61.3</w:t>
            </w:r>
          </w:p>
        </w:tc>
        <w:tc>
          <w:tcPr>
            <w:tcW w:w="2880" w:type="dxa"/>
          </w:tcPr>
          <w:p w14:paraId="0B9CF0E1" w14:textId="77777777" w:rsidR="009D4EB5" w:rsidRDefault="00000000">
            <w:r>
              <w:t>86.0</w:t>
            </w:r>
          </w:p>
        </w:tc>
      </w:tr>
      <w:tr w:rsidR="009D4EB5" w14:paraId="2FA840CD" w14:textId="77777777">
        <w:tc>
          <w:tcPr>
            <w:tcW w:w="2880" w:type="dxa"/>
          </w:tcPr>
          <w:p w14:paraId="6B7E502A" w14:textId="77777777" w:rsidR="009D4EB5" w:rsidRDefault="00000000">
            <w:r>
              <w:t>1,440.00</w:t>
            </w:r>
          </w:p>
        </w:tc>
        <w:tc>
          <w:tcPr>
            <w:tcW w:w="2880" w:type="dxa"/>
          </w:tcPr>
          <w:p w14:paraId="67D659CF" w14:textId="77777777" w:rsidR="009D4EB5" w:rsidRDefault="00000000">
            <w:r>
              <w:t>51.3</w:t>
            </w:r>
          </w:p>
        </w:tc>
        <w:tc>
          <w:tcPr>
            <w:tcW w:w="2880" w:type="dxa"/>
          </w:tcPr>
          <w:p w14:paraId="25405276" w14:textId="77777777" w:rsidR="009D4EB5" w:rsidRDefault="00000000">
            <w:r>
              <w:t>245.0</w:t>
            </w:r>
          </w:p>
        </w:tc>
      </w:tr>
      <w:tr w:rsidR="009D4EB5" w14:paraId="3AFD9647" w14:textId="77777777">
        <w:tc>
          <w:tcPr>
            <w:tcW w:w="2880" w:type="dxa"/>
          </w:tcPr>
          <w:p w14:paraId="64CABA55" w14:textId="77777777" w:rsidR="009D4EB5" w:rsidRDefault="00000000">
            <w:r>
              <w:t>1,460.00</w:t>
            </w:r>
          </w:p>
        </w:tc>
        <w:tc>
          <w:tcPr>
            <w:tcW w:w="2880" w:type="dxa"/>
          </w:tcPr>
          <w:p w14:paraId="505B421E" w14:textId="77777777" w:rsidR="009D4EB5" w:rsidRDefault="00000000">
            <w:r>
              <w:t>42.9</w:t>
            </w:r>
          </w:p>
        </w:tc>
        <w:tc>
          <w:tcPr>
            <w:tcW w:w="2880" w:type="dxa"/>
          </w:tcPr>
          <w:p w14:paraId="580460AC" w14:textId="77777777" w:rsidR="009D4EB5" w:rsidRDefault="00000000">
            <w:r>
              <w:t>217.0</w:t>
            </w:r>
          </w:p>
        </w:tc>
      </w:tr>
      <w:tr w:rsidR="009D4EB5" w14:paraId="59E1F693" w14:textId="77777777">
        <w:tc>
          <w:tcPr>
            <w:tcW w:w="2880" w:type="dxa"/>
          </w:tcPr>
          <w:p w14:paraId="2D7AFBEF" w14:textId="77777777" w:rsidR="009D4EB5" w:rsidRDefault="00000000">
            <w:r>
              <w:t>1,480.00</w:t>
            </w:r>
          </w:p>
        </w:tc>
        <w:tc>
          <w:tcPr>
            <w:tcW w:w="2880" w:type="dxa"/>
          </w:tcPr>
          <w:p w14:paraId="621FC701" w14:textId="77777777" w:rsidR="009D4EB5" w:rsidRDefault="00000000">
            <w:r>
              <w:t>34.35</w:t>
            </w:r>
          </w:p>
        </w:tc>
        <w:tc>
          <w:tcPr>
            <w:tcW w:w="2880" w:type="dxa"/>
          </w:tcPr>
          <w:p w14:paraId="782260A1" w14:textId="77777777" w:rsidR="009D4EB5" w:rsidRDefault="00000000">
            <w:r>
              <w:t>66.0</w:t>
            </w:r>
          </w:p>
        </w:tc>
      </w:tr>
      <w:tr w:rsidR="009D4EB5" w14:paraId="77EC8362" w14:textId="77777777">
        <w:tc>
          <w:tcPr>
            <w:tcW w:w="2880" w:type="dxa"/>
          </w:tcPr>
          <w:p w14:paraId="4CBD496E" w14:textId="77777777" w:rsidR="009D4EB5" w:rsidRDefault="00000000">
            <w:r>
              <w:t>1,500.00</w:t>
            </w:r>
          </w:p>
        </w:tc>
        <w:tc>
          <w:tcPr>
            <w:tcW w:w="2880" w:type="dxa"/>
          </w:tcPr>
          <w:p w14:paraId="14B6ED9C" w14:textId="77777777" w:rsidR="009D4EB5" w:rsidRDefault="00000000">
            <w:r>
              <w:t>27.2</w:t>
            </w:r>
          </w:p>
        </w:tc>
        <w:tc>
          <w:tcPr>
            <w:tcW w:w="2880" w:type="dxa"/>
          </w:tcPr>
          <w:p w14:paraId="48C63BAF" w14:textId="77777777" w:rsidR="009D4EB5" w:rsidRDefault="00000000">
            <w:r>
              <w:t>475.0</w:t>
            </w:r>
          </w:p>
        </w:tc>
      </w:tr>
      <w:tr w:rsidR="009D4EB5" w14:paraId="6794C6EC" w14:textId="77777777">
        <w:tc>
          <w:tcPr>
            <w:tcW w:w="2880" w:type="dxa"/>
          </w:tcPr>
          <w:p w14:paraId="47794C80" w14:textId="77777777" w:rsidR="009D4EB5" w:rsidRDefault="00000000">
            <w:r>
              <w:t>1,520.00</w:t>
            </w:r>
          </w:p>
        </w:tc>
        <w:tc>
          <w:tcPr>
            <w:tcW w:w="2880" w:type="dxa"/>
          </w:tcPr>
          <w:p w14:paraId="137894C2" w14:textId="77777777" w:rsidR="009D4EB5" w:rsidRDefault="00000000">
            <w:r>
              <w:t>19.0</w:t>
            </w:r>
          </w:p>
        </w:tc>
        <w:tc>
          <w:tcPr>
            <w:tcW w:w="2880" w:type="dxa"/>
          </w:tcPr>
          <w:p w14:paraId="13EF8A2E" w14:textId="77777777" w:rsidR="009D4EB5" w:rsidRDefault="00000000">
            <w:r>
              <w:t>107.0</w:t>
            </w:r>
          </w:p>
        </w:tc>
      </w:tr>
      <w:tr w:rsidR="009D4EB5" w14:paraId="4C78A49D" w14:textId="77777777">
        <w:tc>
          <w:tcPr>
            <w:tcW w:w="2880" w:type="dxa"/>
          </w:tcPr>
          <w:p w14:paraId="51A03F20" w14:textId="77777777" w:rsidR="009D4EB5" w:rsidRDefault="00000000">
            <w:r>
              <w:t>1,540.00</w:t>
            </w:r>
          </w:p>
        </w:tc>
        <w:tc>
          <w:tcPr>
            <w:tcW w:w="2880" w:type="dxa"/>
          </w:tcPr>
          <w:p w14:paraId="0BA27DFA" w14:textId="77777777" w:rsidR="009D4EB5" w:rsidRDefault="00000000">
            <w:r>
              <w:t>18.0</w:t>
            </w:r>
          </w:p>
        </w:tc>
        <w:tc>
          <w:tcPr>
            <w:tcW w:w="2880" w:type="dxa"/>
          </w:tcPr>
          <w:p w14:paraId="73C7A101" w14:textId="77777777" w:rsidR="009D4EB5" w:rsidRDefault="00000000">
            <w:r>
              <w:t>48.0</w:t>
            </w:r>
          </w:p>
        </w:tc>
      </w:tr>
      <w:tr w:rsidR="009D4EB5" w14:paraId="4B594672" w14:textId="77777777">
        <w:tc>
          <w:tcPr>
            <w:tcW w:w="2880" w:type="dxa"/>
          </w:tcPr>
          <w:p w14:paraId="4B50019D" w14:textId="77777777" w:rsidR="009D4EB5" w:rsidRDefault="00000000">
            <w:r>
              <w:t>1,560.00</w:t>
            </w:r>
          </w:p>
        </w:tc>
        <w:tc>
          <w:tcPr>
            <w:tcW w:w="2880" w:type="dxa"/>
          </w:tcPr>
          <w:p w14:paraId="575AB10F" w14:textId="77777777" w:rsidR="009D4EB5" w:rsidRDefault="00000000">
            <w:r>
              <w:t>13.55</w:t>
            </w:r>
          </w:p>
        </w:tc>
        <w:tc>
          <w:tcPr>
            <w:tcW w:w="2880" w:type="dxa"/>
          </w:tcPr>
          <w:p w14:paraId="4D478229" w14:textId="77777777" w:rsidR="009D4EB5" w:rsidRDefault="00000000">
            <w:r>
              <w:t>37.0</w:t>
            </w:r>
          </w:p>
        </w:tc>
      </w:tr>
      <w:tr w:rsidR="009D4EB5" w14:paraId="5C7938B5" w14:textId="77777777">
        <w:tc>
          <w:tcPr>
            <w:tcW w:w="2880" w:type="dxa"/>
          </w:tcPr>
          <w:p w14:paraId="3AF05E4D" w14:textId="77777777" w:rsidR="009D4EB5" w:rsidRDefault="00000000">
            <w:r>
              <w:t>1,580.00</w:t>
            </w:r>
          </w:p>
        </w:tc>
        <w:tc>
          <w:tcPr>
            <w:tcW w:w="2880" w:type="dxa"/>
          </w:tcPr>
          <w:p w14:paraId="325E967A" w14:textId="77777777" w:rsidR="009D4EB5" w:rsidRDefault="00000000">
            <w:r>
              <w:t>10.1</w:t>
            </w:r>
          </w:p>
        </w:tc>
        <w:tc>
          <w:tcPr>
            <w:tcW w:w="2880" w:type="dxa"/>
          </w:tcPr>
          <w:p w14:paraId="71BF8C60" w14:textId="77777777" w:rsidR="009D4EB5" w:rsidRDefault="00000000">
            <w:r>
              <w:t>11.0</w:t>
            </w:r>
          </w:p>
        </w:tc>
      </w:tr>
      <w:tr w:rsidR="009D4EB5" w14:paraId="0762F812" w14:textId="77777777">
        <w:tc>
          <w:tcPr>
            <w:tcW w:w="2880" w:type="dxa"/>
          </w:tcPr>
          <w:p w14:paraId="31815F15" w14:textId="77777777" w:rsidR="009D4EB5" w:rsidRDefault="00000000">
            <w:r>
              <w:t>1,600.00</w:t>
            </w:r>
          </w:p>
        </w:tc>
        <w:tc>
          <w:tcPr>
            <w:tcW w:w="2880" w:type="dxa"/>
          </w:tcPr>
          <w:p w14:paraId="4B296E9D" w14:textId="77777777" w:rsidR="009D4EB5" w:rsidRDefault="00000000">
            <w:r>
              <w:t>8.65</w:t>
            </w:r>
          </w:p>
        </w:tc>
        <w:tc>
          <w:tcPr>
            <w:tcW w:w="2880" w:type="dxa"/>
          </w:tcPr>
          <w:p w14:paraId="0F85498A" w14:textId="77777777" w:rsidR="009D4EB5" w:rsidRDefault="00000000">
            <w:r>
              <w:t>277.0</w:t>
            </w:r>
          </w:p>
        </w:tc>
      </w:tr>
      <w:tr w:rsidR="009D4EB5" w14:paraId="3CC51CC6" w14:textId="77777777">
        <w:tc>
          <w:tcPr>
            <w:tcW w:w="2880" w:type="dxa"/>
          </w:tcPr>
          <w:p w14:paraId="7AD38235" w14:textId="77777777" w:rsidR="009D4EB5" w:rsidRDefault="00000000">
            <w:r>
              <w:t>1,620.00</w:t>
            </w:r>
          </w:p>
        </w:tc>
        <w:tc>
          <w:tcPr>
            <w:tcW w:w="2880" w:type="dxa"/>
          </w:tcPr>
          <w:p w14:paraId="1F3729E3" w14:textId="77777777" w:rsidR="009D4EB5" w:rsidRDefault="00000000">
            <w:r>
              <w:t>7.0</w:t>
            </w:r>
          </w:p>
        </w:tc>
        <w:tc>
          <w:tcPr>
            <w:tcW w:w="2880" w:type="dxa"/>
          </w:tcPr>
          <w:p w14:paraId="224E9C0B" w14:textId="77777777" w:rsidR="009D4EB5" w:rsidRDefault="00000000">
            <w:r>
              <w:t>9.0</w:t>
            </w:r>
          </w:p>
        </w:tc>
      </w:tr>
      <w:tr w:rsidR="009D4EB5" w14:paraId="53671951" w14:textId="77777777">
        <w:tc>
          <w:tcPr>
            <w:tcW w:w="2880" w:type="dxa"/>
          </w:tcPr>
          <w:p w14:paraId="70EDBC68" w14:textId="77777777" w:rsidR="009D4EB5" w:rsidRDefault="00000000">
            <w:r>
              <w:t>1,640.00</w:t>
            </w:r>
          </w:p>
        </w:tc>
        <w:tc>
          <w:tcPr>
            <w:tcW w:w="2880" w:type="dxa"/>
          </w:tcPr>
          <w:p w14:paraId="6B61D1DF" w14:textId="77777777" w:rsidR="009D4EB5" w:rsidRDefault="00000000">
            <w:r>
              <w:t>4.85</w:t>
            </w:r>
          </w:p>
        </w:tc>
        <w:tc>
          <w:tcPr>
            <w:tcW w:w="2880" w:type="dxa"/>
          </w:tcPr>
          <w:p w14:paraId="22BD4E07" w14:textId="77777777" w:rsidR="009D4EB5" w:rsidRDefault="00000000">
            <w:r>
              <w:t>9.0</w:t>
            </w:r>
          </w:p>
        </w:tc>
      </w:tr>
      <w:tr w:rsidR="009D4EB5" w14:paraId="101E5005" w14:textId="77777777">
        <w:tc>
          <w:tcPr>
            <w:tcW w:w="2880" w:type="dxa"/>
          </w:tcPr>
          <w:p w14:paraId="354309CD" w14:textId="77777777" w:rsidR="009D4EB5" w:rsidRDefault="00000000">
            <w:r>
              <w:t>1,660.00</w:t>
            </w:r>
          </w:p>
        </w:tc>
        <w:tc>
          <w:tcPr>
            <w:tcW w:w="2880" w:type="dxa"/>
          </w:tcPr>
          <w:p w14:paraId="67DBBAFD" w14:textId="77777777" w:rsidR="009D4EB5" w:rsidRDefault="00000000">
            <w:r>
              <w:t>3.05</w:t>
            </w:r>
          </w:p>
        </w:tc>
        <w:tc>
          <w:tcPr>
            <w:tcW w:w="2880" w:type="dxa"/>
          </w:tcPr>
          <w:p w14:paraId="73A15A9E" w14:textId="77777777" w:rsidR="009D4EB5" w:rsidRDefault="00000000">
            <w:r>
              <w:t>3.0</w:t>
            </w:r>
          </w:p>
        </w:tc>
      </w:tr>
      <w:tr w:rsidR="009D4EB5" w14:paraId="527A649E" w14:textId="77777777">
        <w:tc>
          <w:tcPr>
            <w:tcW w:w="2880" w:type="dxa"/>
          </w:tcPr>
          <w:p w14:paraId="75F08397" w14:textId="77777777" w:rsidR="009D4EB5" w:rsidRDefault="00000000">
            <w:r>
              <w:t>1,680.00</w:t>
            </w:r>
          </w:p>
        </w:tc>
        <w:tc>
          <w:tcPr>
            <w:tcW w:w="2880" w:type="dxa"/>
          </w:tcPr>
          <w:p w14:paraId="26F52567" w14:textId="77777777" w:rsidR="009D4EB5" w:rsidRDefault="00000000">
            <w:r>
              <w:t>3.5</w:t>
            </w:r>
          </w:p>
        </w:tc>
        <w:tc>
          <w:tcPr>
            <w:tcW w:w="2880" w:type="dxa"/>
          </w:tcPr>
          <w:p w14:paraId="25A8A97A" w14:textId="77777777" w:rsidR="009D4EB5" w:rsidRDefault="00000000">
            <w:r>
              <w:t>31.0</w:t>
            </w:r>
          </w:p>
        </w:tc>
      </w:tr>
      <w:tr w:rsidR="009D4EB5" w14:paraId="24BA5111" w14:textId="77777777">
        <w:tc>
          <w:tcPr>
            <w:tcW w:w="2880" w:type="dxa"/>
          </w:tcPr>
          <w:p w14:paraId="3C72DD30" w14:textId="77777777" w:rsidR="009D4EB5" w:rsidRDefault="00000000">
            <w:r>
              <w:t>1,720.00</w:t>
            </w:r>
          </w:p>
        </w:tc>
        <w:tc>
          <w:tcPr>
            <w:tcW w:w="2880" w:type="dxa"/>
          </w:tcPr>
          <w:p w14:paraId="1D9C4179" w14:textId="77777777" w:rsidR="009D4EB5" w:rsidRDefault="00000000">
            <w:r>
              <w:t>3.15</w:t>
            </w:r>
          </w:p>
        </w:tc>
        <w:tc>
          <w:tcPr>
            <w:tcW w:w="2880" w:type="dxa"/>
          </w:tcPr>
          <w:p w14:paraId="0E8879EE" w14:textId="77777777" w:rsidR="009D4EB5" w:rsidRDefault="00000000">
            <w:r>
              <w:t>19.0</w:t>
            </w:r>
          </w:p>
        </w:tc>
      </w:tr>
    </w:tbl>
    <w:p w14:paraId="1AC4B618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FE67487" w14:textId="77777777">
        <w:tc>
          <w:tcPr>
            <w:tcW w:w="2880" w:type="dxa"/>
          </w:tcPr>
          <w:p w14:paraId="078A840C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7F88537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41B8C69" w14:textId="77777777" w:rsidR="009D4EB5" w:rsidRDefault="00000000">
            <w:r>
              <w:t>Put Volume</w:t>
            </w:r>
          </w:p>
        </w:tc>
      </w:tr>
      <w:tr w:rsidR="009D4EB5" w14:paraId="72333BEC" w14:textId="77777777">
        <w:tc>
          <w:tcPr>
            <w:tcW w:w="2880" w:type="dxa"/>
          </w:tcPr>
          <w:p w14:paraId="77115DD2" w14:textId="77777777" w:rsidR="009D4EB5" w:rsidRDefault="00000000">
            <w:r>
              <w:t>1,000.00</w:t>
            </w:r>
          </w:p>
        </w:tc>
        <w:tc>
          <w:tcPr>
            <w:tcW w:w="2880" w:type="dxa"/>
          </w:tcPr>
          <w:p w14:paraId="70492803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4190FC7E" w14:textId="77777777" w:rsidR="009D4EB5" w:rsidRDefault="00000000">
            <w:r>
              <w:t>1.0</w:t>
            </w:r>
          </w:p>
        </w:tc>
      </w:tr>
      <w:tr w:rsidR="009D4EB5" w14:paraId="4AAB8717" w14:textId="77777777">
        <w:tc>
          <w:tcPr>
            <w:tcW w:w="2880" w:type="dxa"/>
          </w:tcPr>
          <w:p w14:paraId="328EB7E2" w14:textId="77777777" w:rsidR="009D4EB5" w:rsidRDefault="00000000">
            <w:r>
              <w:t>1,040.00</w:t>
            </w:r>
          </w:p>
        </w:tc>
        <w:tc>
          <w:tcPr>
            <w:tcW w:w="2880" w:type="dxa"/>
          </w:tcPr>
          <w:p w14:paraId="2831295A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010C29C8" w14:textId="77777777" w:rsidR="009D4EB5" w:rsidRDefault="00000000">
            <w:r>
              <w:t>nan</w:t>
            </w:r>
          </w:p>
        </w:tc>
      </w:tr>
      <w:tr w:rsidR="009D4EB5" w14:paraId="72EF0747" w14:textId="77777777">
        <w:tc>
          <w:tcPr>
            <w:tcW w:w="2880" w:type="dxa"/>
          </w:tcPr>
          <w:p w14:paraId="316A685B" w14:textId="77777777" w:rsidR="009D4EB5" w:rsidRDefault="00000000">
            <w:r>
              <w:t>1,080.00</w:t>
            </w:r>
          </w:p>
        </w:tc>
        <w:tc>
          <w:tcPr>
            <w:tcW w:w="2880" w:type="dxa"/>
          </w:tcPr>
          <w:p w14:paraId="5A3238AF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53B5724E" w14:textId="77777777" w:rsidR="009D4EB5" w:rsidRDefault="00000000">
            <w:r>
              <w:t>4.0</w:t>
            </w:r>
          </w:p>
        </w:tc>
      </w:tr>
      <w:tr w:rsidR="009D4EB5" w14:paraId="7644B36B" w14:textId="77777777">
        <w:tc>
          <w:tcPr>
            <w:tcW w:w="2880" w:type="dxa"/>
          </w:tcPr>
          <w:p w14:paraId="56F7330A" w14:textId="77777777" w:rsidR="009D4EB5" w:rsidRDefault="00000000">
            <w:r>
              <w:t>1,100.00</w:t>
            </w:r>
          </w:p>
        </w:tc>
        <w:tc>
          <w:tcPr>
            <w:tcW w:w="2880" w:type="dxa"/>
          </w:tcPr>
          <w:p w14:paraId="646DF766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69B8EC0E" w14:textId="77777777" w:rsidR="009D4EB5" w:rsidRDefault="00000000">
            <w:r>
              <w:t>nan</w:t>
            </w:r>
          </w:p>
        </w:tc>
      </w:tr>
      <w:tr w:rsidR="009D4EB5" w14:paraId="4727C71B" w14:textId="77777777">
        <w:tc>
          <w:tcPr>
            <w:tcW w:w="2880" w:type="dxa"/>
          </w:tcPr>
          <w:p w14:paraId="44A40403" w14:textId="77777777" w:rsidR="009D4EB5" w:rsidRDefault="00000000">
            <w:r>
              <w:t>1,120.00</w:t>
            </w:r>
          </w:p>
        </w:tc>
        <w:tc>
          <w:tcPr>
            <w:tcW w:w="2880" w:type="dxa"/>
          </w:tcPr>
          <w:p w14:paraId="633AAF8B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5D6D5A23" w14:textId="77777777" w:rsidR="009D4EB5" w:rsidRDefault="00000000">
            <w:r>
              <w:t>nan</w:t>
            </w:r>
          </w:p>
        </w:tc>
      </w:tr>
      <w:tr w:rsidR="009D4EB5" w14:paraId="72291BA7" w14:textId="77777777">
        <w:tc>
          <w:tcPr>
            <w:tcW w:w="2880" w:type="dxa"/>
          </w:tcPr>
          <w:p w14:paraId="5C0E4135" w14:textId="77777777" w:rsidR="009D4EB5" w:rsidRDefault="00000000">
            <w:r>
              <w:t>1,140.00</w:t>
            </w:r>
          </w:p>
        </w:tc>
        <w:tc>
          <w:tcPr>
            <w:tcW w:w="2880" w:type="dxa"/>
          </w:tcPr>
          <w:p w14:paraId="29E86566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5386B70C" w14:textId="77777777" w:rsidR="009D4EB5" w:rsidRDefault="00000000">
            <w:r>
              <w:t>nan</w:t>
            </w:r>
          </w:p>
        </w:tc>
      </w:tr>
      <w:tr w:rsidR="009D4EB5" w14:paraId="7DA5AD07" w14:textId="77777777">
        <w:tc>
          <w:tcPr>
            <w:tcW w:w="2880" w:type="dxa"/>
          </w:tcPr>
          <w:p w14:paraId="2E16BCC5" w14:textId="77777777" w:rsidR="009D4EB5" w:rsidRDefault="00000000">
            <w:r>
              <w:t>1,160.00</w:t>
            </w:r>
          </w:p>
        </w:tc>
        <w:tc>
          <w:tcPr>
            <w:tcW w:w="2880" w:type="dxa"/>
          </w:tcPr>
          <w:p w14:paraId="3954A902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7FE48A97" w14:textId="77777777" w:rsidR="009D4EB5" w:rsidRDefault="00000000">
            <w:r>
              <w:t>174.0</w:t>
            </w:r>
          </w:p>
        </w:tc>
      </w:tr>
      <w:tr w:rsidR="009D4EB5" w14:paraId="0C5EFA8E" w14:textId="77777777">
        <w:tc>
          <w:tcPr>
            <w:tcW w:w="2880" w:type="dxa"/>
          </w:tcPr>
          <w:p w14:paraId="57EBCE37" w14:textId="77777777" w:rsidR="009D4EB5" w:rsidRDefault="00000000">
            <w:r>
              <w:t>1,180.00</w:t>
            </w:r>
          </w:p>
        </w:tc>
        <w:tc>
          <w:tcPr>
            <w:tcW w:w="2880" w:type="dxa"/>
          </w:tcPr>
          <w:p w14:paraId="0C530ABF" w14:textId="77777777" w:rsidR="009D4EB5" w:rsidRDefault="00000000">
            <w:r>
              <w:t>3.65</w:t>
            </w:r>
          </w:p>
        </w:tc>
        <w:tc>
          <w:tcPr>
            <w:tcW w:w="2880" w:type="dxa"/>
          </w:tcPr>
          <w:p w14:paraId="68CFF10A" w14:textId="77777777" w:rsidR="009D4EB5" w:rsidRDefault="00000000">
            <w:r>
              <w:t>348.0</w:t>
            </w:r>
          </w:p>
        </w:tc>
      </w:tr>
      <w:tr w:rsidR="009D4EB5" w14:paraId="3C8A9D60" w14:textId="77777777">
        <w:tc>
          <w:tcPr>
            <w:tcW w:w="2880" w:type="dxa"/>
          </w:tcPr>
          <w:p w14:paraId="32BEDEF8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5F7CB193" w14:textId="77777777" w:rsidR="009D4EB5" w:rsidRDefault="00000000">
            <w:r>
              <w:t>4.2</w:t>
            </w:r>
          </w:p>
        </w:tc>
        <w:tc>
          <w:tcPr>
            <w:tcW w:w="2880" w:type="dxa"/>
          </w:tcPr>
          <w:p w14:paraId="4DB53A4E" w14:textId="77777777" w:rsidR="009D4EB5" w:rsidRDefault="00000000">
            <w:r>
              <w:t>nan</w:t>
            </w:r>
          </w:p>
        </w:tc>
      </w:tr>
      <w:tr w:rsidR="009D4EB5" w14:paraId="10816058" w14:textId="77777777">
        <w:tc>
          <w:tcPr>
            <w:tcW w:w="2880" w:type="dxa"/>
          </w:tcPr>
          <w:p w14:paraId="2CC439F4" w14:textId="77777777" w:rsidR="009D4EB5" w:rsidRDefault="00000000">
            <w:r>
              <w:lastRenderedPageBreak/>
              <w:t>1,220.00</w:t>
            </w:r>
          </w:p>
        </w:tc>
        <w:tc>
          <w:tcPr>
            <w:tcW w:w="2880" w:type="dxa"/>
          </w:tcPr>
          <w:p w14:paraId="7EF00374" w14:textId="77777777" w:rsidR="009D4EB5" w:rsidRDefault="00000000">
            <w:r>
              <w:t>5.2</w:t>
            </w:r>
          </w:p>
        </w:tc>
        <w:tc>
          <w:tcPr>
            <w:tcW w:w="2880" w:type="dxa"/>
          </w:tcPr>
          <w:p w14:paraId="58C173B9" w14:textId="77777777" w:rsidR="009D4EB5" w:rsidRDefault="00000000">
            <w:r>
              <w:t>nan</w:t>
            </w:r>
          </w:p>
        </w:tc>
      </w:tr>
      <w:tr w:rsidR="009D4EB5" w14:paraId="3970517E" w14:textId="77777777">
        <w:tc>
          <w:tcPr>
            <w:tcW w:w="2880" w:type="dxa"/>
          </w:tcPr>
          <w:p w14:paraId="4E59C52B" w14:textId="77777777" w:rsidR="009D4EB5" w:rsidRDefault="00000000">
            <w:r>
              <w:t>1,240.00</w:t>
            </w:r>
          </w:p>
        </w:tc>
        <w:tc>
          <w:tcPr>
            <w:tcW w:w="2880" w:type="dxa"/>
          </w:tcPr>
          <w:p w14:paraId="64EDDB1C" w14:textId="77777777" w:rsidR="009D4EB5" w:rsidRDefault="00000000">
            <w:r>
              <w:t>6.1</w:t>
            </w:r>
          </w:p>
        </w:tc>
        <w:tc>
          <w:tcPr>
            <w:tcW w:w="2880" w:type="dxa"/>
          </w:tcPr>
          <w:p w14:paraId="13FBAEDF" w14:textId="77777777" w:rsidR="009D4EB5" w:rsidRDefault="00000000">
            <w:r>
              <w:t>nan</w:t>
            </w:r>
          </w:p>
        </w:tc>
      </w:tr>
      <w:tr w:rsidR="009D4EB5" w14:paraId="3405ECFD" w14:textId="77777777">
        <w:tc>
          <w:tcPr>
            <w:tcW w:w="2880" w:type="dxa"/>
          </w:tcPr>
          <w:p w14:paraId="24F31642" w14:textId="77777777" w:rsidR="009D4EB5" w:rsidRDefault="00000000">
            <w:r>
              <w:t>1,260.00</w:t>
            </w:r>
          </w:p>
        </w:tc>
        <w:tc>
          <w:tcPr>
            <w:tcW w:w="2880" w:type="dxa"/>
          </w:tcPr>
          <w:p w14:paraId="1CA9A065" w14:textId="77777777" w:rsidR="009D4EB5" w:rsidRDefault="00000000">
            <w:r>
              <w:t>7.4</w:t>
            </w:r>
          </w:p>
        </w:tc>
        <w:tc>
          <w:tcPr>
            <w:tcW w:w="2880" w:type="dxa"/>
          </w:tcPr>
          <w:p w14:paraId="327B01EF" w14:textId="77777777" w:rsidR="009D4EB5" w:rsidRDefault="00000000">
            <w:r>
              <w:t>37.0</w:t>
            </w:r>
          </w:p>
        </w:tc>
      </w:tr>
      <w:tr w:rsidR="009D4EB5" w14:paraId="08EA7721" w14:textId="77777777">
        <w:tc>
          <w:tcPr>
            <w:tcW w:w="2880" w:type="dxa"/>
          </w:tcPr>
          <w:p w14:paraId="62618478" w14:textId="77777777" w:rsidR="009D4EB5" w:rsidRDefault="00000000">
            <w:r>
              <w:t>1,280.00</w:t>
            </w:r>
          </w:p>
        </w:tc>
        <w:tc>
          <w:tcPr>
            <w:tcW w:w="2880" w:type="dxa"/>
          </w:tcPr>
          <w:p w14:paraId="5223D246" w14:textId="77777777" w:rsidR="009D4EB5" w:rsidRDefault="00000000">
            <w:r>
              <w:t>9.25</w:t>
            </w:r>
          </w:p>
        </w:tc>
        <w:tc>
          <w:tcPr>
            <w:tcW w:w="2880" w:type="dxa"/>
          </w:tcPr>
          <w:p w14:paraId="4346A9BC" w14:textId="77777777" w:rsidR="009D4EB5" w:rsidRDefault="00000000">
            <w:r>
              <w:t>26.0</w:t>
            </w:r>
          </w:p>
        </w:tc>
      </w:tr>
      <w:tr w:rsidR="009D4EB5" w14:paraId="1B377650" w14:textId="77777777">
        <w:tc>
          <w:tcPr>
            <w:tcW w:w="2880" w:type="dxa"/>
          </w:tcPr>
          <w:p w14:paraId="25E8DAB2" w14:textId="77777777" w:rsidR="009D4EB5" w:rsidRDefault="00000000">
            <w:r>
              <w:t>1,300.00</w:t>
            </w:r>
          </w:p>
        </w:tc>
        <w:tc>
          <w:tcPr>
            <w:tcW w:w="2880" w:type="dxa"/>
          </w:tcPr>
          <w:p w14:paraId="711AB0DC" w14:textId="77777777" w:rsidR="009D4EB5" w:rsidRDefault="00000000">
            <w:r>
              <w:t>11.25</w:t>
            </w:r>
          </w:p>
        </w:tc>
        <w:tc>
          <w:tcPr>
            <w:tcW w:w="2880" w:type="dxa"/>
          </w:tcPr>
          <w:p w14:paraId="27FFCBBA" w14:textId="77777777" w:rsidR="009D4EB5" w:rsidRDefault="00000000">
            <w:r>
              <w:t>194.0</w:t>
            </w:r>
          </w:p>
        </w:tc>
      </w:tr>
      <w:tr w:rsidR="009D4EB5" w14:paraId="0A184D18" w14:textId="77777777">
        <w:tc>
          <w:tcPr>
            <w:tcW w:w="2880" w:type="dxa"/>
          </w:tcPr>
          <w:p w14:paraId="39C2A970" w14:textId="77777777" w:rsidR="009D4EB5" w:rsidRDefault="00000000">
            <w:r>
              <w:t>1,320.00</w:t>
            </w:r>
          </w:p>
        </w:tc>
        <w:tc>
          <w:tcPr>
            <w:tcW w:w="2880" w:type="dxa"/>
          </w:tcPr>
          <w:p w14:paraId="7BEB0760" w14:textId="77777777" w:rsidR="009D4EB5" w:rsidRDefault="00000000">
            <w:r>
              <w:t>14.65</w:t>
            </w:r>
          </w:p>
        </w:tc>
        <w:tc>
          <w:tcPr>
            <w:tcW w:w="2880" w:type="dxa"/>
          </w:tcPr>
          <w:p w14:paraId="0286D7FA" w14:textId="77777777" w:rsidR="009D4EB5" w:rsidRDefault="00000000">
            <w:r>
              <w:t>226.0</w:t>
            </w:r>
          </w:p>
        </w:tc>
      </w:tr>
      <w:tr w:rsidR="009D4EB5" w14:paraId="73850F5D" w14:textId="77777777">
        <w:tc>
          <w:tcPr>
            <w:tcW w:w="2880" w:type="dxa"/>
          </w:tcPr>
          <w:p w14:paraId="615238D5" w14:textId="77777777" w:rsidR="009D4EB5" w:rsidRDefault="00000000">
            <w:r>
              <w:t>1,340.00</w:t>
            </w:r>
          </w:p>
        </w:tc>
        <w:tc>
          <w:tcPr>
            <w:tcW w:w="2880" w:type="dxa"/>
          </w:tcPr>
          <w:p w14:paraId="2A5B2D2C" w14:textId="77777777" w:rsidR="009D4EB5" w:rsidRDefault="00000000">
            <w:r>
              <w:t>18.15</w:t>
            </w:r>
          </w:p>
        </w:tc>
        <w:tc>
          <w:tcPr>
            <w:tcW w:w="2880" w:type="dxa"/>
          </w:tcPr>
          <w:p w14:paraId="06E0A776" w14:textId="77777777" w:rsidR="009D4EB5" w:rsidRDefault="00000000">
            <w:r>
              <w:t>45.0</w:t>
            </w:r>
          </w:p>
        </w:tc>
      </w:tr>
      <w:tr w:rsidR="009D4EB5" w14:paraId="308FBC65" w14:textId="77777777">
        <w:tc>
          <w:tcPr>
            <w:tcW w:w="2880" w:type="dxa"/>
          </w:tcPr>
          <w:p w14:paraId="52AB5726" w14:textId="77777777" w:rsidR="009D4EB5" w:rsidRDefault="00000000">
            <w:r>
              <w:t>1,360.00</w:t>
            </w:r>
          </w:p>
        </w:tc>
        <w:tc>
          <w:tcPr>
            <w:tcW w:w="2880" w:type="dxa"/>
          </w:tcPr>
          <w:p w14:paraId="123B2A18" w14:textId="77777777" w:rsidR="009D4EB5" w:rsidRDefault="00000000">
            <w:r>
              <w:t>22.0</w:t>
            </w:r>
          </w:p>
        </w:tc>
        <w:tc>
          <w:tcPr>
            <w:tcW w:w="2880" w:type="dxa"/>
          </w:tcPr>
          <w:p w14:paraId="02CA93AB" w14:textId="77777777" w:rsidR="009D4EB5" w:rsidRDefault="00000000">
            <w:r>
              <w:t>79.0</w:t>
            </w:r>
          </w:p>
        </w:tc>
      </w:tr>
      <w:tr w:rsidR="009D4EB5" w14:paraId="6EE461E5" w14:textId="77777777">
        <w:tc>
          <w:tcPr>
            <w:tcW w:w="2880" w:type="dxa"/>
          </w:tcPr>
          <w:p w14:paraId="153B4E28" w14:textId="77777777" w:rsidR="009D4EB5" w:rsidRDefault="00000000">
            <w:r>
              <w:t>1,380.00</w:t>
            </w:r>
          </w:p>
        </w:tc>
        <w:tc>
          <w:tcPr>
            <w:tcW w:w="2880" w:type="dxa"/>
          </w:tcPr>
          <w:p w14:paraId="1F320862" w14:textId="77777777" w:rsidR="009D4EB5" w:rsidRDefault="00000000">
            <w:r>
              <w:t>29.0</w:t>
            </w:r>
          </w:p>
        </w:tc>
        <w:tc>
          <w:tcPr>
            <w:tcW w:w="2880" w:type="dxa"/>
          </w:tcPr>
          <w:p w14:paraId="5D7865C0" w14:textId="77777777" w:rsidR="009D4EB5" w:rsidRDefault="00000000">
            <w:r>
              <w:t>10.0</w:t>
            </w:r>
          </w:p>
        </w:tc>
      </w:tr>
      <w:tr w:rsidR="009D4EB5" w14:paraId="74EF9B1A" w14:textId="77777777">
        <w:tc>
          <w:tcPr>
            <w:tcW w:w="2880" w:type="dxa"/>
          </w:tcPr>
          <w:p w14:paraId="4A8C84A7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0BC9DB41" w14:textId="77777777" w:rsidR="009D4EB5" w:rsidRDefault="00000000">
            <w:r>
              <w:t>35.3</w:t>
            </w:r>
          </w:p>
        </w:tc>
        <w:tc>
          <w:tcPr>
            <w:tcW w:w="2880" w:type="dxa"/>
          </w:tcPr>
          <w:p w14:paraId="59ED0542" w14:textId="77777777" w:rsidR="009D4EB5" w:rsidRDefault="00000000">
            <w:r>
              <w:t>230.0</w:t>
            </w:r>
          </w:p>
        </w:tc>
      </w:tr>
      <w:tr w:rsidR="009D4EB5" w14:paraId="7094CA9F" w14:textId="77777777">
        <w:tc>
          <w:tcPr>
            <w:tcW w:w="2880" w:type="dxa"/>
          </w:tcPr>
          <w:p w14:paraId="271E2464" w14:textId="77777777" w:rsidR="009D4EB5" w:rsidRDefault="00000000">
            <w:r>
              <w:t>1,420.00</w:t>
            </w:r>
          </w:p>
        </w:tc>
        <w:tc>
          <w:tcPr>
            <w:tcW w:w="2880" w:type="dxa"/>
          </w:tcPr>
          <w:p w14:paraId="4A66D231" w14:textId="77777777" w:rsidR="009D4EB5" w:rsidRDefault="00000000">
            <w:r>
              <w:t>46.8</w:t>
            </w:r>
          </w:p>
        </w:tc>
        <w:tc>
          <w:tcPr>
            <w:tcW w:w="2880" w:type="dxa"/>
          </w:tcPr>
          <w:p w14:paraId="659A6EAD" w14:textId="77777777" w:rsidR="009D4EB5" w:rsidRDefault="00000000">
            <w:r>
              <w:t>36.0</w:t>
            </w:r>
          </w:p>
        </w:tc>
      </w:tr>
      <w:tr w:rsidR="009D4EB5" w14:paraId="2089A505" w14:textId="77777777">
        <w:tc>
          <w:tcPr>
            <w:tcW w:w="2880" w:type="dxa"/>
          </w:tcPr>
          <w:p w14:paraId="172E258F" w14:textId="77777777" w:rsidR="009D4EB5" w:rsidRDefault="00000000">
            <w:r>
              <w:t>1,440.00</w:t>
            </w:r>
          </w:p>
        </w:tc>
        <w:tc>
          <w:tcPr>
            <w:tcW w:w="2880" w:type="dxa"/>
          </w:tcPr>
          <w:p w14:paraId="606392B9" w14:textId="77777777" w:rsidR="009D4EB5" w:rsidRDefault="00000000">
            <w:r>
              <w:t>57.45</w:t>
            </w:r>
          </w:p>
        </w:tc>
        <w:tc>
          <w:tcPr>
            <w:tcW w:w="2880" w:type="dxa"/>
          </w:tcPr>
          <w:p w14:paraId="6700B0C0" w14:textId="77777777" w:rsidR="009D4EB5" w:rsidRDefault="00000000">
            <w:r>
              <w:t>79.0</w:t>
            </w:r>
          </w:p>
        </w:tc>
      </w:tr>
      <w:tr w:rsidR="009D4EB5" w14:paraId="5778E582" w14:textId="77777777">
        <w:tc>
          <w:tcPr>
            <w:tcW w:w="2880" w:type="dxa"/>
          </w:tcPr>
          <w:p w14:paraId="5B8C808A" w14:textId="77777777" w:rsidR="009D4EB5" w:rsidRDefault="00000000">
            <w:r>
              <w:t>1,460.00</w:t>
            </w:r>
          </w:p>
        </w:tc>
        <w:tc>
          <w:tcPr>
            <w:tcW w:w="2880" w:type="dxa"/>
          </w:tcPr>
          <w:p w14:paraId="382C122A" w14:textId="77777777" w:rsidR="009D4EB5" w:rsidRDefault="00000000">
            <w:r>
              <w:t>62.65</w:t>
            </w:r>
          </w:p>
        </w:tc>
        <w:tc>
          <w:tcPr>
            <w:tcW w:w="2880" w:type="dxa"/>
          </w:tcPr>
          <w:p w14:paraId="0DC19B8B" w14:textId="77777777" w:rsidR="009D4EB5" w:rsidRDefault="00000000">
            <w:r>
              <w:t>12.0</w:t>
            </w:r>
          </w:p>
        </w:tc>
      </w:tr>
      <w:tr w:rsidR="009D4EB5" w14:paraId="61FD3491" w14:textId="77777777">
        <w:tc>
          <w:tcPr>
            <w:tcW w:w="2880" w:type="dxa"/>
          </w:tcPr>
          <w:p w14:paraId="5409870A" w14:textId="77777777" w:rsidR="009D4EB5" w:rsidRDefault="00000000">
            <w:r>
              <w:t>1,480.00</w:t>
            </w:r>
          </w:p>
        </w:tc>
        <w:tc>
          <w:tcPr>
            <w:tcW w:w="2880" w:type="dxa"/>
          </w:tcPr>
          <w:p w14:paraId="0C8E6A2B" w14:textId="77777777" w:rsidR="009D4EB5" w:rsidRDefault="00000000">
            <w:r>
              <w:t>80.0</w:t>
            </w:r>
          </w:p>
        </w:tc>
        <w:tc>
          <w:tcPr>
            <w:tcW w:w="2880" w:type="dxa"/>
          </w:tcPr>
          <w:p w14:paraId="4E8BBDCD" w14:textId="77777777" w:rsidR="009D4EB5" w:rsidRDefault="00000000">
            <w:r>
              <w:t>nan</w:t>
            </w:r>
          </w:p>
        </w:tc>
      </w:tr>
      <w:tr w:rsidR="009D4EB5" w14:paraId="406333CD" w14:textId="77777777">
        <w:tc>
          <w:tcPr>
            <w:tcW w:w="2880" w:type="dxa"/>
          </w:tcPr>
          <w:p w14:paraId="49D68960" w14:textId="77777777" w:rsidR="009D4EB5" w:rsidRDefault="00000000">
            <w:r>
              <w:t>1,500.00</w:t>
            </w:r>
          </w:p>
        </w:tc>
        <w:tc>
          <w:tcPr>
            <w:tcW w:w="2880" w:type="dxa"/>
          </w:tcPr>
          <w:p w14:paraId="4660F487" w14:textId="77777777" w:rsidR="009D4EB5" w:rsidRDefault="00000000">
            <w:r>
              <w:t>88.0</w:t>
            </w:r>
          </w:p>
        </w:tc>
        <w:tc>
          <w:tcPr>
            <w:tcW w:w="2880" w:type="dxa"/>
          </w:tcPr>
          <w:p w14:paraId="1091B1EB" w14:textId="77777777" w:rsidR="009D4EB5" w:rsidRDefault="00000000">
            <w:r>
              <w:t>3.0</w:t>
            </w:r>
          </w:p>
        </w:tc>
      </w:tr>
    </w:tbl>
    <w:p w14:paraId="38C7187D" w14:textId="77777777" w:rsidR="009D4EB5" w:rsidRDefault="00000000">
      <w:r>
        <w:br/>
      </w:r>
    </w:p>
    <w:p w14:paraId="49034528" w14:textId="77777777" w:rsidR="009D4EB5" w:rsidRDefault="00000000">
      <w:pPr>
        <w:pStyle w:val="Heading2"/>
      </w:pPr>
      <w:r>
        <w:t>LALPATHLAB</w:t>
      </w:r>
    </w:p>
    <w:p w14:paraId="1D80EFE4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8813F5D" w14:textId="77777777">
        <w:tc>
          <w:tcPr>
            <w:tcW w:w="2880" w:type="dxa"/>
          </w:tcPr>
          <w:p w14:paraId="767FC7EE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F25E7F4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0C40441A" w14:textId="77777777" w:rsidR="009D4EB5" w:rsidRDefault="00000000">
            <w:r>
              <w:t>Call Volume</w:t>
            </w:r>
          </w:p>
        </w:tc>
      </w:tr>
      <w:tr w:rsidR="009D4EB5" w14:paraId="2B9EC995" w14:textId="77777777">
        <w:tc>
          <w:tcPr>
            <w:tcW w:w="2880" w:type="dxa"/>
          </w:tcPr>
          <w:p w14:paraId="316882D1" w14:textId="77777777" w:rsidR="009D4EB5" w:rsidRDefault="00000000">
            <w:r>
              <w:t>3,600.00</w:t>
            </w:r>
          </w:p>
        </w:tc>
        <w:tc>
          <w:tcPr>
            <w:tcW w:w="2880" w:type="dxa"/>
          </w:tcPr>
          <w:p w14:paraId="116F4FF7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765B6781" w14:textId="77777777" w:rsidR="009D4EB5" w:rsidRDefault="00000000">
            <w:r>
              <w:t>2.0</w:t>
            </w:r>
          </w:p>
        </w:tc>
      </w:tr>
    </w:tbl>
    <w:p w14:paraId="05A82D94" w14:textId="77777777" w:rsidR="009D4EB5" w:rsidRDefault="00000000">
      <w:r>
        <w:br/>
      </w:r>
    </w:p>
    <w:p w14:paraId="1FE92F14" w14:textId="77777777" w:rsidR="009D4EB5" w:rsidRDefault="00000000">
      <w:pPr>
        <w:pStyle w:val="Heading2"/>
      </w:pPr>
      <w:r>
        <w:t>LAURUSLABS</w:t>
      </w:r>
    </w:p>
    <w:p w14:paraId="4FBFE177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FAB7757" w14:textId="77777777">
        <w:tc>
          <w:tcPr>
            <w:tcW w:w="2880" w:type="dxa"/>
          </w:tcPr>
          <w:p w14:paraId="0F396BD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8EB209A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F4E7355" w14:textId="77777777" w:rsidR="009D4EB5" w:rsidRDefault="00000000">
            <w:r>
              <w:t>Put Volume</w:t>
            </w:r>
          </w:p>
        </w:tc>
      </w:tr>
      <w:tr w:rsidR="009D4EB5" w14:paraId="5BD0921D" w14:textId="77777777">
        <w:tc>
          <w:tcPr>
            <w:tcW w:w="2880" w:type="dxa"/>
          </w:tcPr>
          <w:p w14:paraId="500E4149" w14:textId="77777777" w:rsidR="009D4EB5" w:rsidRDefault="00000000">
            <w:r>
              <w:t>440.0</w:t>
            </w:r>
          </w:p>
        </w:tc>
        <w:tc>
          <w:tcPr>
            <w:tcW w:w="2880" w:type="dxa"/>
          </w:tcPr>
          <w:p w14:paraId="4DEB70F3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5C58F58A" w14:textId="77777777" w:rsidR="009D4EB5" w:rsidRDefault="00000000">
            <w:r>
              <w:t>nan</w:t>
            </w:r>
          </w:p>
        </w:tc>
      </w:tr>
      <w:tr w:rsidR="009D4EB5" w14:paraId="18F9D3F3" w14:textId="77777777">
        <w:tc>
          <w:tcPr>
            <w:tcW w:w="2880" w:type="dxa"/>
          </w:tcPr>
          <w:p w14:paraId="6B823A59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7E056409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2FDBA947" w14:textId="77777777" w:rsidR="009D4EB5" w:rsidRDefault="00000000">
            <w:r>
              <w:t>125.0</w:t>
            </w:r>
          </w:p>
        </w:tc>
      </w:tr>
      <w:tr w:rsidR="009D4EB5" w14:paraId="50A09EA2" w14:textId="77777777">
        <w:tc>
          <w:tcPr>
            <w:tcW w:w="2880" w:type="dxa"/>
          </w:tcPr>
          <w:p w14:paraId="4344CBDF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414E0580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6935D105" w14:textId="77777777" w:rsidR="009D4EB5" w:rsidRDefault="00000000">
            <w:r>
              <w:t>3.0</w:t>
            </w:r>
          </w:p>
        </w:tc>
      </w:tr>
      <w:tr w:rsidR="009D4EB5" w14:paraId="3B9D0BEF" w14:textId="77777777">
        <w:tc>
          <w:tcPr>
            <w:tcW w:w="2880" w:type="dxa"/>
          </w:tcPr>
          <w:p w14:paraId="3CF28352" w14:textId="77777777" w:rsidR="009D4EB5" w:rsidRDefault="00000000">
            <w:r>
              <w:t>470.0</w:t>
            </w:r>
          </w:p>
        </w:tc>
        <w:tc>
          <w:tcPr>
            <w:tcW w:w="2880" w:type="dxa"/>
          </w:tcPr>
          <w:p w14:paraId="3EA4ABCB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4E5F5DC4" w14:textId="77777777" w:rsidR="009D4EB5" w:rsidRDefault="00000000">
            <w:r>
              <w:t>nan</w:t>
            </w:r>
          </w:p>
        </w:tc>
      </w:tr>
      <w:tr w:rsidR="009D4EB5" w14:paraId="31247363" w14:textId="77777777">
        <w:tc>
          <w:tcPr>
            <w:tcW w:w="2880" w:type="dxa"/>
          </w:tcPr>
          <w:p w14:paraId="12DFA09A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2820E014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10413895" w14:textId="77777777" w:rsidR="009D4EB5" w:rsidRDefault="00000000">
            <w:r>
              <w:t>25.0</w:t>
            </w:r>
          </w:p>
        </w:tc>
      </w:tr>
      <w:tr w:rsidR="009D4EB5" w14:paraId="003BD2A9" w14:textId="77777777">
        <w:tc>
          <w:tcPr>
            <w:tcW w:w="2880" w:type="dxa"/>
          </w:tcPr>
          <w:p w14:paraId="5E6B6CD6" w14:textId="77777777" w:rsidR="009D4EB5" w:rsidRDefault="00000000">
            <w:r>
              <w:t>490.0</w:t>
            </w:r>
          </w:p>
        </w:tc>
        <w:tc>
          <w:tcPr>
            <w:tcW w:w="2880" w:type="dxa"/>
          </w:tcPr>
          <w:p w14:paraId="5A3B3FB5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2E07E729" w14:textId="77777777" w:rsidR="009D4EB5" w:rsidRDefault="00000000">
            <w:r>
              <w:t>7.0</w:t>
            </w:r>
          </w:p>
        </w:tc>
      </w:tr>
      <w:tr w:rsidR="009D4EB5" w14:paraId="2A6CD6C1" w14:textId="77777777">
        <w:tc>
          <w:tcPr>
            <w:tcW w:w="2880" w:type="dxa"/>
          </w:tcPr>
          <w:p w14:paraId="120D4ACE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22FB772A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24173C31" w14:textId="77777777" w:rsidR="009D4EB5" w:rsidRDefault="00000000">
            <w:r>
              <w:t>239.0</w:t>
            </w:r>
          </w:p>
        </w:tc>
      </w:tr>
      <w:tr w:rsidR="009D4EB5" w14:paraId="13C7BD28" w14:textId="77777777">
        <w:tc>
          <w:tcPr>
            <w:tcW w:w="2880" w:type="dxa"/>
          </w:tcPr>
          <w:p w14:paraId="2C77715F" w14:textId="77777777" w:rsidR="009D4EB5" w:rsidRDefault="00000000">
            <w:r>
              <w:t>510.0</w:t>
            </w:r>
          </w:p>
        </w:tc>
        <w:tc>
          <w:tcPr>
            <w:tcW w:w="2880" w:type="dxa"/>
          </w:tcPr>
          <w:p w14:paraId="7D451962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5EEBB691" w14:textId="77777777" w:rsidR="009D4EB5" w:rsidRDefault="00000000">
            <w:r>
              <w:t>53.0</w:t>
            </w:r>
          </w:p>
        </w:tc>
      </w:tr>
      <w:tr w:rsidR="009D4EB5" w14:paraId="3EEA7EBB" w14:textId="77777777">
        <w:tc>
          <w:tcPr>
            <w:tcW w:w="2880" w:type="dxa"/>
          </w:tcPr>
          <w:p w14:paraId="70B07142" w14:textId="77777777" w:rsidR="009D4EB5" w:rsidRDefault="00000000">
            <w:r>
              <w:t>520.0</w:t>
            </w:r>
          </w:p>
        </w:tc>
        <w:tc>
          <w:tcPr>
            <w:tcW w:w="2880" w:type="dxa"/>
          </w:tcPr>
          <w:p w14:paraId="3BF5E6FD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63AB550B" w14:textId="77777777" w:rsidR="009D4EB5" w:rsidRDefault="00000000">
            <w:r>
              <w:t>70.0</w:t>
            </w:r>
          </w:p>
        </w:tc>
      </w:tr>
      <w:tr w:rsidR="009D4EB5" w14:paraId="351323A4" w14:textId="77777777">
        <w:tc>
          <w:tcPr>
            <w:tcW w:w="2880" w:type="dxa"/>
          </w:tcPr>
          <w:p w14:paraId="450CAFD0" w14:textId="77777777" w:rsidR="009D4EB5" w:rsidRDefault="00000000">
            <w:r>
              <w:t>530.0</w:t>
            </w:r>
          </w:p>
        </w:tc>
        <w:tc>
          <w:tcPr>
            <w:tcW w:w="2880" w:type="dxa"/>
          </w:tcPr>
          <w:p w14:paraId="12C19D46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28BB50AF" w14:textId="77777777" w:rsidR="009D4EB5" w:rsidRDefault="00000000">
            <w:r>
              <w:t>118.0</w:t>
            </w:r>
          </w:p>
        </w:tc>
      </w:tr>
    </w:tbl>
    <w:p w14:paraId="3A4B0ACB" w14:textId="77777777" w:rsidR="009D4EB5" w:rsidRDefault="00000000">
      <w:r>
        <w:br/>
      </w:r>
    </w:p>
    <w:p w14:paraId="6BE9DAC5" w14:textId="77777777" w:rsidR="009D4EB5" w:rsidRDefault="00000000">
      <w:pPr>
        <w:pStyle w:val="Heading2"/>
      </w:pPr>
      <w:r>
        <w:t>LICHSGFIN</w:t>
      </w:r>
    </w:p>
    <w:p w14:paraId="057AAD48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FEB2213" w14:textId="77777777">
        <w:tc>
          <w:tcPr>
            <w:tcW w:w="2880" w:type="dxa"/>
          </w:tcPr>
          <w:p w14:paraId="4E56646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3573EBA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50E47F4" w14:textId="77777777" w:rsidR="009D4EB5" w:rsidRDefault="00000000">
            <w:r>
              <w:t>Call Volume</w:t>
            </w:r>
          </w:p>
        </w:tc>
      </w:tr>
      <w:tr w:rsidR="009D4EB5" w14:paraId="2205908C" w14:textId="77777777">
        <w:tc>
          <w:tcPr>
            <w:tcW w:w="2880" w:type="dxa"/>
          </w:tcPr>
          <w:p w14:paraId="6A8702D9" w14:textId="77777777" w:rsidR="009D4EB5" w:rsidRDefault="00000000">
            <w:r>
              <w:lastRenderedPageBreak/>
              <w:t>650.0</w:t>
            </w:r>
          </w:p>
        </w:tc>
        <w:tc>
          <w:tcPr>
            <w:tcW w:w="2880" w:type="dxa"/>
          </w:tcPr>
          <w:p w14:paraId="588537C4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09B93A7D" w14:textId="77777777" w:rsidR="009D4EB5" w:rsidRDefault="00000000">
            <w:r>
              <w:t>140.0</w:t>
            </w:r>
          </w:p>
        </w:tc>
      </w:tr>
      <w:tr w:rsidR="009D4EB5" w14:paraId="5CDDB124" w14:textId="77777777">
        <w:tc>
          <w:tcPr>
            <w:tcW w:w="2880" w:type="dxa"/>
          </w:tcPr>
          <w:p w14:paraId="4A871B1B" w14:textId="77777777" w:rsidR="009D4EB5" w:rsidRDefault="00000000">
            <w:r>
              <w:t>660.0</w:t>
            </w:r>
          </w:p>
        </w:tc>
        <w:tc>
          <w:tcPr>
            <w:tcW w:w="2880" w:type="dxa"/>
          </w:tcPr>
          <w:p w14:paraId="3C27C941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5D609269" w14:textId="77777777" w:rsidR="009D4EB5" w:rsidRDefault="00000000">
            <w:r>
              <w:t>55.0</w:t>
            </w:r>
          </w:p>
        </w:tc>
      </w:tr>
      <w:tr w:rsidR="009D4EB5" w14:paraId="2802F6EF" w14:textId="77777777">
        <w:tc>
          <w:tcPr>
            <w:tcW w:w="2880" w:type="dxa"/>
          </w:tcPr>
          <w:p w14:paraId="3FE19A9A" w14:textId="77777777" w:rsidR="009D4EB5" w:rsidRDefault="00000000">
            <w:r>
              <w:t>670.0</w:t>
            </w:r>
          </w:p>
        </w:tc>
        <w:tc>
          <w:tcPr>
            <w:tcW w:w="2880" w:type="dxa"/>
          </w:tcPr>
          <w:p w14:paraId="4CF4EEB2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6B75F9F4" w14:textId="77777777" w:rsidR="009D4EB5" w:rsidRDefault="00000000">
            <w:r>
              <w:t>13.0</w:t>
            </w:r>
          </w:p>
        </w:tc>
      </w:tr>
      <w:tr w:rsidR="009D4EB5" w14:paraId="421E919D" w14:textId="77777777">
        <w:tc>
          <w:tcPr>
            <w:tcW w:w="2880" w:type="dxa"/>
          </w:tcPr>
          <w:p w14:paraId="14C7FAE1" w14:textId="77777777" w:rsidR="009D4EB5" w:rsidRDefault="00000000">
            <w:r>
              <w:t>680.0</w:t>
            </w:r>
          </w:p>
        </w:tc>
        <w:tc>
          <w:tcPr>
            <w:tcW w:w="2880" w:type="dxa"/>
          </w:tcPr>
          <w:p w14:paraId="56F04B39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5B82C078" w14:textId="77777777" w:rsidR="009D4EB5" w:rsidRDefault="00000000">
            <w:r>
              <w:t>11.0</w:t>
            </w:r>
          </w:p>
        </w:tc>
      </w:tr>
      <w:tr w:rsidR="009D4EB5" w14:paraId="64C10F80" w14:textId="77777777">
        <w:tc>
          <w:tcPr>
            <w:tcW w:w="2880" w:type="dxa"/>
          </w:tcPr>
          <w:p w14:paraId="29C4FB98" w14:textId="77777777" w:rsidR="009D4EB5" w:rsidRDefault="00000000">
            <w:r>
              <w:t>700.0</w:t>
            </w:r>
          </w:p>
        </w:tc>
        <w:tc>
          <w:tcPr>
            <w:tcW w:w="2880" w:type="dxa"/>
          </w:tcPr>
          <w:p w14:paraId="04F4BB9B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3BCDE46D" w14:textId="77777777" w:rsidR="009D4EB5" w:rsidRDefault="00000000">
            <w:r>
              <w:t>40.0</w:t>
            </w:r>
          </w:p>
        </w:tc>
      </w:tr>
    </w:tbl>
    <w:p w14:paraId="5D7C7C89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10277A1" w14:textId="77777777">
        <w:tc>
          <w:tcPr>
            <w:tcW w:w="2880" w:type="dxa"/>
          </w:tcPr>
          <w:p w14:paraId="0BC28836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0F03D6F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B719F8B" w14:textId="77777777" w:rsidR="009D4EB5" w:rsidRDefault="00000000">
            <w:r>
              <w:t>Put Volume</w:t>
            </w:r>
          </w:p>
        </w:tc>
      </w:tr>
      <w:tr w:rsidR="009D4EB5" w14:paraId="31731AE8" w14:textId="77777777">
        <w:tc>
          <w:tcPr>
            <w:tcW w:w="2880" w:type="dxa"/>
          </w:tcPr>
          <w:p w14:paraId="46B4370D" w14:textId="77777777" w:rsidR="009D4EB5" w:rsidRDefault="00000000">
            <w:r>
              <w:t>440.0</w:t>
            </w:r>
          </w:p>
        </w:tc>
        <w:tc>
          <w:tcPr>
            <w:tcW w:w="2880" w:type="dxa"/>
          </w:tcPr>
          <w:p w14:paraId="0AB0C637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3AB0F350" w14:textId="77777777" w:rsidR="009D4EB5" w:rsidRDefault="00000000">
            <w:r>
              <w:t>3.0</w:t>
            </w:r>
          </w:p>
        </w:tc>
      </w:tr>
      <w:tr w:rsidR="009D4EB5" w14:paraId="1F960288" w14:textId="77777777">
        <w:tc>
          <w:tcPr>
            <w:tcW w:w="2880" w:type="dxa"/>
          </w:tcPr>
          <w:p w14:paraId="27DBFDC4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3DA3069E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3241C101" w14:textId="77777777" w:rsidR="009D4EB5" w:rsidRDefault="00000000">
            <w:r>
              <w:t>24.0</w:t>
            </w:r>
          </w:p>
        </w:tc>
      </w:tr>
      <w:tr w:rsidR="009D4EB5" w14:paraId="387692CA" w14:textId="77777777">
        <w:tc>
          <w:tcPr>
            <w:tcW w:w="2880" w:type="dxa"/>
          </w:tcPr>
          <w:p w14:paraId="58EBD39A" w14:textId="77777777" w:rsidR="009D4EB5" w:rsidRDefault="00000000">
            <w:r>
              <w:t>470.0</w:t>
            </w:r>
          </w:p>
        </w:tc>
        <w:tc>
          <w:tcPr>
            <w:tcW w:w="2880" w:type="dxa"/>
          </w:tcPr>
          <w:p w14:paraId="6A219DA0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26A8E56F" w14:textId="77777777" w:rsidR="009D4EB5" w:rsidRDefault="00000000">
            <w:r>
              <w:t>18.0</w:t>
            </w:r>
          </w:p>
        </w:tc>
      </w:tr>
      <w:tr w:rsidR="009D4EB5" w14:paraId="05FB721B" w14:textId="77777777">
        <w:tc>
          <w:tcPr>
            <w:tcW w:w="2880" w:type="dxa"/>
          </w:tcPr>
          <w:p w14:paraId="37EA2374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2C5EEB57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5077260C" w14:textId="77777777" w:rsidR="009D4EB5" w:rsidRDefault="00000000">
            <w:r>
              <w:t>7.0</w:t>
            </w:r>
          </w:p>
        </w:tc>
      </w:tr>
      <w:tr w:rsidR="009D4EB5" w14:paraId="5CA72300" w14:textId="77777777">
        <w:tc>
          <w:tcPr>
            <w:tcW w:w="2880" w:type="dxa"/>
          </w:tcPr>
          <w:p w14:paraId="1A551DD3" w14:textId="77777777" w:rsidR="009D4EB5" w:rsidRDefault="00000000">
            <w:r>
              <w:t>490.0</w:t>
            </w:r>
          </w:p>
        </w:tc>
        <w:tc>
          <w:tcPr>
            <w:tcW w:w="2880" w:type="dxa"/>
          </w:tcPr>
          <w:p w14:paraId="4E65DAFA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348E92EB" w14:textId="77777777" w:rsidR="009D4EB5" w:rsidRDefault="00000000">
            <w:r>
              <w:t>13.0</w:t>
            </w:r>
          </w:p>
        </w:tc>
      </w:tr>
    </w:tbl>
    <w:p w14:paraId="12F6AAD8" w14:textId="77777777" w:rsidR="009D4EB5" w:rsidRDefault="00000000">
      <w:r>
        <w:br/>
      </w:r>
    </w:p>
    <w:p w14:paraId="1C04CCE7" w14:textId="77777777" w:rsidR="009D4EB5" w:rsidRDefault="00000000">
      <w:pPr>
        <w:pStyle w:val="Heading2"/>
      </w:pPr>
      <w:r>
        <w:t>LICI</w:t>
      </w:r>
    </w:p>
    <w:p w14:paraId="7F3588BD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2AFBCE1" w14:textId="77777777">
        <w:tc>
          <w:tcPr>
            <w:tcW w:w="2880" w:type="dxa"/>
          </w:tcPr>
          <w:p w14:paraId="43CBBE2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A4AFC57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9BF8074" w14:textId="77777777" w:rsidR="009D4EB5" w:rsidRDefault="00000000">
            <w:r>
              <w:t>Call Volume</w:t>
            </w:r>
          </w:p>
        </w:tc>
      </w:tr>
      <w:tr w:rsidR="009D4EB5" w14:paraId="0AD8DC0C" w14:textId="77777777">
        <w:tc>
          <w:tcPr>
            <w:tcW w:w="2880" w:type="dxa"/>
          </w:tcPr>
          <w:p w14:paraId="1AEDDC4E" w14:textId="77777777" w:rsidR="009D4EB5" w:rsidRDefault="00000000">
            <w:r>
              <w:t>840.00</w:t>
            </w:r>
          </w:p>
        </w:tc>
        <w:tc>
          <w:tcPr>
            <w:tcW w:w="2880" w:type="dxa"/>
          </w:tcPr>
          <w:p w14:paraId="32296AA3" w14:textId="77777777" w:rsidR="009D4EB5" w:rsidRDefault="00000000">
            <w:r>
              <w:t>21.7</w:t>
            </w:r>
          </w:p>
        </w:tc>
        <w:tc>
          <w:tcPr>
            <w:tcW w:w="2880" w:type="dxa"/>
          </w:tcPr>
          <w:p w14:paraId="79ECC1EF" w14:textId="77777777" w:rsidR="009D4EB5" w:rsidRDefault="00000000">
            <w:r>
              <w:t>200.0</w:t>
            </w:r>
          </w:p>
        </w:tc>
      </w:tr>
      <w:tr w:rsidR="009D4EB5" w14:paraId="7C15DB0E" w14:textId="77777777">
        <w:tc>
          <w:tcPr>
            <w:tcW w:w="2880" w:type="dxa"/>
          </w:tcPr>
          <w:p w14:paraId="3C7E7354" w14:textId="77777777" w:rsidR="009D4EB5" w:rsidRDefault="00000000">
            <w:r>
              <w:t>850.00</w:t>
            </w:r>
          </w:p>
        </w:tc>
        <w:tc>
          <w:tcPr>
            <w:tcW w:w="2880" w:type="dxa"/>
          </w:tcPr>
          <w:p w14:paraId="5A1B357B" w14:textId="77777777" w:rsidR="009D4EB5" w:rsidRDefault="00000000">
            <w:r>
              <w:t>17.8</w:t>
            </w:r>
          </w:p>
        </w:tc>
        <w:tc>
          <w:tcPr>
            <w:tcW w:w="2880" w:type="dxa"/>
          </w:tcPr>
          <w:p w14:paraId="60DF92F6" w14:textId="77777777" w:rsidR="009D4EB5" w:rsidRDefault="00000000">
            <w:r>
              <w:t>425.0</w:t>
            </w:r>
          </w:p>
        </w:tc>
      </w:tr>
      <w:tr w:rsidR="009D4EB5" w14:paraId="44FEE608" w14:textId="77777777">
        <w:tc>
          <w:tcPr>
            <w:tcW w:w="2880" w:type="dxa"/>
          </w:tcPr>
          <w:p w14:paraId="6D81934E" w14:textId="77777777" w:rsidR="009D4EB5" w:rsidRDefault="00000000">
            <w:r>
              <w:t>860.00</w:t>
            </w:r>
          </w:p>
        </w:tc>
        <w:tc>
          <w:tcPr>
            <w:tcW w:w="2880" w:type="dxa"/>
          </w:tcPr>
          <w:p w14:paraId="1EFD14D8" w14:textId="77777777" w:rsidR="009D4EB5" w:rsidRDefault="00000000">
            <w:r>
              <w:t>14.25</w:t>
            </w:r>
          </w:p>
        </w:tc>
        <w:tc>
          <w:tcPr>
            <w:tcW w:w="2880" w:type="dxa"/>
          </w:tcPr>
          <w:p w14:paraId="6E155F88" w14:textId="77777777" w:rsidR="009D4EB5" w:rsidRDefault="00000000">
            <w:r>
              <w:t>505.0</w:t>
            </w:r>
          </w:p>
        </w:tc>
      </w:tr>
      <w:tr w:rsidR="009D4EB5" w14:paraId="0870697B" w14:textId="77777777">
        <w:tc>
          <w:tcPr>
            <w:tcW w:w="2880" w:type="dxa"/>
          </w:tcPr>
          <w:p w14:paraId="01CBA40A" w14:textId="77777777" w:rsidR="009D4EB5" w:rsidRDefault="00000000">
            <w:r>
              <w:t>870.00</w:t>
            </w:r>
          </w:p>
        </w:tc>
        <w:tc>
          <w:tcPr>
            <w:tcW w:w="2880" w:type="dxa"/>
          </w:tcPr>
          <w:p w14:paraId="7C60D305" w14:textId="77777777" w:rsidR="009D4EB5" w:rsidRDefault="00000000">
            <w:r>
              <w:t>11.3</w:t>
            </w:r>
          </w:p>
        </w:tc>
        <w:tc>
          <w:tcPr>
            <w:tcW w:w="2880" w:type="dxa"/>
          </w:tcPr>
          <w:p w14:paraId="298C5A49" w14:textId="77777777" w:rsidR="009D4EB5" w:rsidRDefault="00000000">
            <w:r>
              <w:t>106.0</w:t>
            </w:r>
          </w:p>
        </w:tc>
      </w:tr>
      <w:tr w:rsidR="009D4EB5" w14:paraId="195ED8D3" w14:textId="77777777">
        <w:tc>
          <w:tcPr>
            <w:tcW w:w="2880" w:type="dxa"/>
          </w:tcPr>
          <w:p w14:paraId="5B8B47AF" w14:textId="77777777" w:rsidR="009D4EB5" w:rsidRDefault="00000000">
            <w:r>
              <w:t>880.00</w:t>
            </w:r>
          </w:p>
        </w:tc>
        <w:tc>
          <w:tcPr>
            <w:tcW w:w="2880" w:type="dxa"/>
          </w:tcPr>
          <w:p w14:paraId="0949E0AA" w14:textId="77777777" w:rsidR="009D4EB5" w:rsidRDefault="00000000">
            <w:r>
              <w:t>9.05</w:t>
            </w:r>
          </w:p>
        </w:tc>
        <w:tc>
          <w:tcPr>
            <w:tcW w:w="2880" w:type="dxa"/>
          </w:tcPr>
          <w:p w14:paraId="723C964C" w14:textId="77777777" w:rsidR="009D4EB5" w:rsidRDefault="00000000">
            <w:r>
              <w:t>192.0</w:t>
            </w:r>
          </w:p>
        </w:tc>
      </w:tr>
      <w:tr w:rsidR="009D4EB5" w14:paraId="0D8CB570" w14:textId="77777777">
        <w:tc>
          <w:tcPr>
            <w:tcW w:w="2880" w:type="dxa"/>
          </w:tcPr>
          <w:p w14:paraId="66B0C9D4" w14:textId="77777777" w:rsidR="009D4EB5" w:rsidRDefault="00000000">
            <w:r>
              <w:t>890.00</w:t>
            </w:r>
          </w:p>
        </w:tc>
        <w:tc>
          <w:tcPr>
            <w:tcW w:w="2880" w:type="dxa"/>
          </w:tcPr>
          <w:p w14:paraId="273BA62E" w14:textId="77777777" w:rsidR="009D4EB5" w:rsidRDefault="00000000">
            <w:r>
              <w:t>7.3</w:t>
            </w:r>
          </w:p>
        </w:tc>
        <w:tc>
          <w:tcPr>
            <w:tcW w:w="2880" w:type="dxa"/>
          </w:tcPr>
          <w:p w14:paraId="3662F639" w14:textId="77777777" w:rsidR="009D4EB5" w:rsidRDefault="00000000">
            <w:r>
              <w:t>55.0</w:t>
            </w:r>
          </w:p>
        </w:tc>
      </w:tr>
      <w:tr w:rsidR="009D4EB5" w14:paraId="02123D6D" w14:textId="77777777">
        <w:tc>
          <w:tcPr>
            <w:tcW w:w="2880" w:type="dxa"/>
          </w:tcPr>
          <w:p w14:paraId="6A193D29" w14:textId="77777777" w:rsidR="009D4EB5" w:rsidRDefault="00000000">
            <w:r>
              <w:t>900.00</w:t>
            </w:r>
          </w:p>
        </w:tc>
        <w:tc>
          <w:tcPr>
            <w:tcW w:w="2880" w:type="dxa"/>
          </w:tcPr>
          <w:p w14:paraId="654C45ED" w14:textId="77777777" w:rsidR="009D4EB5" w:rsidRDefault="00000000">
            <w:r>
              <w:t>5.8</w:t>
            </w:r>
          </w:p>
        </w:tc>
        <w:tc>
          <w:tcPr>
            <w:tcW w:w="2880" w:type="dxa"/>
          </w:tcPr>
          <w:p w14:paraId="3A2394DA" w14:textId="77777777" w:rsidR="009D4EB5" w:rsidRDefault="00000000">
            <w:r>
              <w:t>700.0</w:t>
            </w:r>
          </w:p>
        </w:tc>
      </w:tr>
      <w:tr w:rsidR="009D4EB5" w14:paraId="2A54A026" w14:textId="77777777">
        <w:tc>
          <w:tcPr>
            <w:tcW w:w="2880" w:type="dxa"/>
          </w:tcPr>
          <w:p w14:paraId="10CB23FD" w14:textId="77777777" w:rsidR="009D4EB5" w:rsidRDefault="00000000">
            <w:r>
              <w:t>910.00</w:t>
            </w:r>
          </w:p>
        </w:tc>
        <w:tc>
          <w:tcPr>
            <w:tcW w:w="2880" w:type="dxa"/>
          </w:tcPr>
          <w:p w14:paraId="5C306CE3" w14:textId="77777777" w:rsidR="009D4EB5" w:rsidRDefault="00000000">
            <w:r>
              <w:t>4.4</w:t>
            </w:r>
          </w:p>
        </w:tc>
        <w:tc>
          <w:tcPr>
            <w:tcW w:w="2880" w:type="dxa"/>
          </w:tcPr>
          <w:p w14:paraId="48CE385A" w14:textId="77777777" w:rsidR="009D4EB5" w:rsidRDefault="00000000">
            <w:r>
              <w:t>69.0</w:t>
            </w:r>
          </w:p>
        </w:tc>
      </w:tr>
      <w:tr w:rsidR="009D4EB5" w14:paraId="36AE64B3" w14:textId="77777777">
        <w:tc>
          <w:tcPr>
            <w:tcW w:w="2880" w:type="dxa"/>
          </w:tcPr>
          <w:p w14:paraId="0B90A847" w14:textId="77777777" w:rsidR="009D4EB5" w:rsidRDefault="00000000">
            <w:r>
              <w:t>920.00</w:t>
            </w:r>
          </w:p>
        </w:tc>
        <w:tc>
          <w:tcPr>
            <w:tcW w:w="2880" w:type="dxa"/>
          </w:tcPr>
          <w:p w14:paraId="4794506F" w14:textId="77777777" w:rsidR="009D4EB5" w:rsidRDefault="00000000">
            <w:r>
              <w:t>3.35</w:t>
            </w:r>
          </w:p>
        </w:tc>
        <w:tc>
          <w:tcPr>
            <w:tcW w:w="2880" w:type="dxa"/>
          </w:tcPr>
          <w:p w14:paraId="1FDE8559" w14:textId="77777777" w:rsidR="009D4EB5" w:rsidRDefault="00000000">
            <w:r>
              <w:t>173.0</w:t>
            </w:r>
          </w:p>
        </w:tc>
      </w:tr>
      <w:tr w:rsidR="009D4EB5" w14:paraId="7F84C766" w14:textId="77777777">
        <w:tc>
          <w:tcPr>
            <w:tcW w:w="2880" w:type="dxa"/>
          </w:tcPr>
          <w:p w14:paraId="5B59F7CC" w14:textId="77777777" w:rsidR="009D4EB5" w:rsidRDefault="00000000">
            <w:r>
              <w:t>930.00</w:t>
            </w:r>
          </w:p>
        </w:tc>
        <w:tc>
          <w:tcPr>
            <w:tcW w:w="2880" w:type="dxa"/>
          </w:tcPr>
          <w:p w14:paraId="258445F8" w14:textId="77777777" w:rsidR="009D4EB5" w:rsidRDefault="00000000">
            <w:r>
              <w:t>2.75</w:t>
            </w:r>
          </w:p>
        </w:tc>
        <w:tc>
          <w:tcPr>
            <w:tcW w:w="2880" w:type="dxa"/>
          </w:tcPr>
          <w:p w14:paraId="5E7D1468" w14:textId="77777777" w:rsidR="009D4EB5" w:rsidRDefault="00000000">
            <w:r>
              <w:t>45.0</w:t>
            </w:r>
          </w:p>
        </w:tc>
      </w:tr>
      <w:tr w:rsidR="009D4EB5" w14:paraId="7DBAD9B3" w14:textId="77777777">
        <w:tc>
          <w:tcPr>
            <w:tcW w:w="2880" w:type="dxa"/>
          </w:tcPr>
          <w:p w14:paraId="23E28A4B" w14:textId="77777777" w:rsidR="009D4EB5" w:rsidRDefault="00000000">
            <w:r>
              <w:t>940.00</w:t>
            </w:r>
          </w:p>
        </w:tc>
        <w:tc>
          <w:tcPr>
            <w:tcW w:w="2880" w:type="dxa"/>
          </w:tcPr>
          <w:p w14:paraId="44E02B00" w14:textId="77777777" w:rsidR="009D4EB5" w:rsidRDefault="00000000">
            <w:r>
              <w:t>2.4</w:t>
            </w:r>
          </w:p>
        </w:tc>
        <w:tc>
          <w:tcPr>
            <w:tcW w:w="2880" w:type="dxa"/>
          </w:tcPr>
          <w:p w14:paraId="66DE6AFA" w14:textId="77777777" w:rsidR="009D4EB5" w:rsidRDefault="00000000">
            <w:r>
              <w:t>36.0</w:t>
            </w:r>
          </w:p>
        </w:tc>
      </w:tr>
      <w:tr w:rsidR="009D4EB5" w14:paraId="614B5E81" w14:textId="77777777">
        <w:tc>
          <w:tcPr>
            <w:tcW w:w="2880" w:type="dxa"/>
          </w:tcPr>
          <w:p w14:paraId="043EA2EA" w14:textId="77777777" w:rsidR="009D4EB5" w:rsidRDefault="00000000">
            <w:r>
              <w:t>950.00</w:t>
            </w:r>
          </w:p>
        </w:tc>
        <w:tc>
          <w:tcPr>
            <w:tcW w:w="2880" w:type="dxa"/>
          </w:tcPr>
          <w:p w14:paraId="71FC9A49" w14:textId="77777777" w:rsidR="009D4EB5" w:rsidRDefault="00000000">
            <w:r>
              <w:t>1.85</w:t>
            </w:r>
          </w:p>
        </w:tc>
        <w:tc>
          <w:tcPr>
            <w:tcW w:w="2880" w:type="dxa"/>
          </w:tcPr>
          <w:p w14:paraId="02B7D3F7" w14:textId="77777777" w:rsidR="009D4EB5" w:rsidRDefault="00000000">
            <w:r>
              <w:t>nan</w:t>
            </w:r>
          </w:p>
        </w:tc>
      </w:tr>
      <w:tr w:rsidR="009D4EB5" w14:paraId="13D7E4E1" w14:textId="77777777">
        <w:tc>
          <w:tcPr>
            <w:tcW w:w="2880" w:type="dxa"/>
          </w:tcPr>
          <w:p w14:paraId="2375686A" w14:textId="77777777" w:rsidR="009D4EB5" w:rsidRDefault="00000000">
            <w:r>
              <w:t>960.00</w:t>
            </w:r>
          </w:p>
        </w:tc>
        <w:tc>
          <w:tcPr>
            <w:tcW w:w="2880" w:type="dxa"/>
          </w:tcPr>
          <w:p w14:paraId="6A33640D" w14:textId="77777777" w:rsidR="009D4EB5" w:rsidRDefault="00000000">
            <w:r>
              <w:t>1.55</w:t>
            </w:r>
          </w:p>
        </w:tc>
        <w:tc>
          <w:tcPr>
            <w:tcW w:w="2880" w:type="dxa"/>
          </w:tcPr>
          <w:p w14:paraId="509233BE" w14:textId="77777777" w:rsidR="009D4EB5" w:rsidRDefault="00000000">
            <w:r>
              <w:t>nan</w:t>
            </w:r>
          </w:p>
        </w:tc>
      </w:tr>
      <w:tr w:rsidR="009D4EB5" w14:paraId="5CB0C271" w14:textId="77777777">
        <w:tc>
          <w:tcPr>
            <w:tcW w:w="2880" w:type="dxa"/>
          </w:tcPr>
          <w:p w14:paraId="5C7451F2" w14:textId="77777777" w:rsidR="009D4EB5" w:rsidRDefault="00000000">
            <w:r>
              <w:t>970.00</w:t>
            </w:r>
          </w:p>
        </w:tc>
        <w:tc>
          <w:tcPr>
            <w:tcW w:w="2880" w:type="dxa"/>
          </w:tcPr>
          <w:p w14:paraId="75789251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2D9232BA" w14:textId="77777777" w:rsidR="009D4EB5" w:rsidRDefault="00000000">
            <w:r>
              <w:t>29.0</w:t>
            </w:r>
          </w:p>
        </w:tc>
      </w:tr>
      <w:tr w:rsidR="009D4EB5" w14:paraId="0D6B0C11" w14:textId="77777777">
        <w:tc>
          <w:tcPr>
            <w:tcW w:w="2880" w:type="dxa"/>
          </w:tcPr>
          <w:p w14:paraId="04203DB9" w14:textId="77777777" w:rsidR="009D4EB5" w:rsidRDefault="00000000">
            <w:r>
              <w:t>980.00</w:t>
            </w:r>
          </w:p>
        </w:tc>
        <w:tc>
          <w:tcPr>
            <w:tcW w:w="2880" w:type="dxa"/>
          </w:tcPr>
          <w:p w14:paraId="63EC9F6C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07ACDB70" w14:textId="77777777" w:rsidR="009D4EB5" w:rsidRDefault="00000000">
            <w:r>
              <w:t>1.0</w:t>
            </w:r>
          </w:p>
        </w:tc>
      </w:tr>
      <w:tr w:rsidR="009D4EB5" w14:paraId="60006A6A" w14:textId="77777777">
        <w:tc>
          <w:tcPr>
            <w:tcW w:w="2880" w:type="dxa"/>
          </w:tcPr>
          <w:p w14:paraId="5EBA9A60" w14:textId="77777777" w:rsidR="009D4EB5" w:rsidRDefault="00000000">
            <w:r>
              <w:t>990.00</w:t>
            </w:r>
          </w:p>
        </w:tc>
        <w:tc>
          <w:tcPr>
            <w:tcW w:w="2880" w:type="dxa"/>
          </w:tcPr>
          <w:p w14:paraId="37C1498A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0D2F05DB" w14:textId="77777777" w:rsidR="009D4EB5" w:rsidRDefault="00000000">
            <w:r>
              <w:t>6.0</w:t>
            </w:r>
          </w:p>
        </w:tc>
      </w:tr>
      <w:tr w:rsidR="009D4EB5" w14:paraId="4BBCFF69" w14:textId="77777777">
        <w:tc>
          <w:tcPr>
            <w:tcW w:w="2880" w:type="dxa"/>
          </w:tcPr>
          <w:p w14:paraId="0AFF45C5" w14:textId="77777777" w:rsidR="009D4EB5" w:rsidRDefault="00000000">
            <w:r>
              <w:t>1,000.00</w:t>
            </w:r>
          </w:p>
        </w:tc>
        <w:tc>
          <w:tcPr>
            <w:tcW w:w="2880" w:type="dxa"/>
          </w:tcPr>
          <w:p w14:paraId="7E244132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4FE628EE" w14:textId="77777777" w:rsidR="009D4EB5" w:rsidRDefault="00000000">
            <w:r>
              <w:t>234.0</w:t>
            </w:r>
          </w:p>
        </w:tc>
      </w:tr>
      <w:tr w:rsidR="009D4EB5" w14:paraId="79ADA117" w14:textId="77777777">
        <w:tc>
          <w:tcPr>
            <w:tcW w:w="2880" w:type="dxa"/>
          </w:tcPr>
          <w:p w14:paraId="2C9F4DE4" w14:textId="77777777" w:rsidR="009D4EB5" w:rsidRDefault="00000000">
            <w:r>
              <w:t>1,020.00</w:t>
            </w:r>
          </w:p>
        </w:tc>
        <w:tc>
          <w:tcPr>
            <w:tcW w:w="2880" w:type="dxa"/>
          </w:tcPr>
          <w:p w14:paraId="767BE922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0AABBE3B" w14:textId="77777777" w:rsidR="009D4EB5" w:rsidRDefault="00000000">
            <w:r>
              <w:t>170.0</w:t>
            </w:r>
          </w:p>
        </w:tc>
      </w:tr>
      <w:tr w:rsidR="009D4EB5" w14:paraId="2A37E768" w14:textId="77777777">
        <w:tc>
          <w:tcPr>
            <w:tcW w:w="2880" w:type="dxa"/>
          </w:tcPr>
          <w:p w14:paraId="1509F063" w14:textId="77777777" w:rsidR="009D4EB5" w:rsidRDefault="00000000">
            <w:r>
              <w:t>1,040.00</w:t>
            </w:r>
          </w:p>
        </w:tc>
        <w:tc>
          <w:tcPr>
            <w:tcW w:w="2880" w:type="dxa"/>
          </w:tcPr>
          <w:p w14:paraId="3957B159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743B83B0" w14:textId="77777777" w:rsidR="009D4EB5" w:rsidRDefault="00000000">
            <w:r>
              <w:t>11.0</w:t>
            </w:r>
          </w:p>
        </w:tc>
      </w:tr>
    </w:tbl>
    <w:p w14:paraId="3DB54CFC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DE3064B" w14:textId="77777777">
        <w:tc>
          <w:tcPr>
            <w:tcW w:w="2880" w:type="dxa"/>
          </w:tcPr>
          <w:p w14:paraId="6F572EF8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EB1CE9C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65033E2" w14:textId="77777777" w:rsidR="009D4EB5" w:rsidRDefault="00000000">
            <w:r>
              <w:t>Put Volume</w:t>
            </w:r>
          </w:p>
        </w:tc>
      </w:tr>
      <w:tr w:rsidR="009D4EB5" w14:paraId="00D1A57F" w14:textId="77777777">
        <w:tc>
          <w:tcPr>
            <w:tcW w:w="2880" w:type="dxa"/>
          </w:tcPr>
          <w:p w14:paraId="197556FF" w14:textId="77777777" w:rsidR="009D4EB5" w:rsidRDefault="00000000">
            <w:r>
              <w:t>680.00</w:t>
            </w:r>
          </w:p>
        </w:tc>
        <w:tc>
          <w:tcPr>
            <w:tcW w:w="2880" w:type="dxa"/>
          </w:tcPr>
          <w:p w14:paraId="45972FC1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540FE504" w14:textId="77777777" w:rsidR="009D4EB5" w:rsidRDefault="00000000">
            <w:r>
              <w:t>12.0</w:t>
            </w:r>
          </w:p>
        </w:tc>
      </w:tr>
      <w:tr w:rsidR="009D4EB5" w14:paraId="473C20FA" w14:textId="77777777">
        <w:tc>
          <w:tcPr>
            <w:tcW w:w="2880" w:type="dxa"/>
          </w:tcPr>
          <w:p w14:paraId="05C6A0DA" w14:textId="77777777" w:rsidR="009D4EB5" w:rsidRDefault="00000000">
            <w:r>
              <w:t>700.00</w:t>
            </w:r>
          </w:p>
        </w:tc>
        <w:tc>
          <w:tcPr>
            <w:tcW w:w="2880" w:type="dxa"/>
          </w:tcPr>
          <w:p w14:paraId="30158903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453617CE" w14:textId="77777777" w:rsidR="009D4EB5" w:rsidRDefault="00000000">
            <w:r>
              <w:t>43.0</w:t>
            </w:r>
          </w:p>
        </w:tc>
      </w:tr>
      <w:tr w:rsidR="009D4EB5" w14:paraId="52967609" w14:textId="77777777">
        <w:tc>
          <w:tcPr>
            <w:tcW w:w="2880" w:type="dxa"/>
          </w:tcPr>
          <w:p w14:paraId="68C9DE99" w14:textId="77777777" w:rsidR="009D4EB5" w:rsidRDefault="00000000">
            <w:r>
              <w:t>740.00</w:t>
            </w:r>
          </w:p>
        </w:tc>
        <w:tc>
          <w:tcPr>
            <w:tcW w:w="2880" w:type="dxa"/>
          </w:tcPr>
          <w:p w14:paraId="236D943C" w14:textId="77777777" w:rsidR="009D4EB5" w:rsidRDefault="00000000">
            <w:r>
              <w:t>2.6</w:t>
            </w:r>
          </w:p>
        </w:tc>
        <w:tc>
          <w:tcPr>
            <w:tcW w:w="2880" w:type="dxa"/>
          </w:tcPr>
          <w:p w14:paraId="3DDC96EA" w14:textId="77777777" w:rsidR="009D4EB5" w:rsidRDefault="00000000">
            <w:r>
              <w:t>124.0</w:t>
            </w:r>
          </w:p>
        </w:tc>
      </w:tr>
      <w:tr w:rsidR="009D4EB5" w14:paraId="7F8627AB" w14:textId="77777777">
        <w:tc>
          <w:tcPr>
            <w:tcW w:w="2880" w:type="dxa"/>
          </w:tcPr>
          <w:p w14:paraId="713B07BD" w14:textId="77777777" w:rsidR="009D4EB5" w:rsidRDefault="00000000">
            <w:r>
              <w:t>750.00</w:t>
            </w:r>
          </w:p>
        </w:tc>
        <w:tc>
          <w:tcPr>
            <w:tcW w:w="2880" w:type="dxa"/>
          </w:tcPr>
          <w:p w14:paraId="00A4E103" w14:textId="77777777" w:rsidR="009D4EB5" w:rsidRDefault="00000000">
            <w:r>
              <w:t>3.5</w:t>
            </w:r>
          </w:p>
        </w:tc>
        <w:tc>
          <w:tcPr>
            <w:tcW w:w="2880" w:type="dxa"/>
          </w:tcPr>
          <w:p w14:paraId="5058F399" w14:textId="77777777" w:rsidR="009D4EB5" w:rsidRDefault="00000000">
            <w:r>
              <w:t>199.0</w:t>
            </w:r>
          </w:p>
        </w:tc>
      </w:tr>
      <w:tr w:rsidR="009D4EB5" w14:paraId="026AFB66" w14:textId="77777777">
        <w:tc>
          <w:tcPr>
            <w:tcW w:w="2880" w:type="dxa"/>
          </w:tcPr>
          <w:p w14:paraId="58ACD6C9" w14:textId="77777777" w:rsidR="009D4EB5" w:rsidRDefault="00000000">
            <w:r>
              <w:t>760.00</w:t>
            </w:r>
          </w:p>
        </w:tc>
        <w:tc>
          <w:tcPr>
            <w:tcW w:w="2880" w:type="dxa"/>
          </w:tcPr>
          <w:p w14:paraId="79B8CD09" w14:textId="77777777" w:rsidR="009D4EB5" w:rsidRDefault="00000000">
            <w:r>
              <w:t>4.6</w:t>
            </w:r>
          </w:p>
        </w:tc>
        <w:tc>
          <w:tcPr>
            <w:tcW w:w="2880" w:type="dxa"/>
          </w:tcPr>
          <w:p w14:paraId="419EC150" w14:textId="77777777" w:rsidR="009D4EB5" w:rsidRDefault="00000000">
            <w:r>
              <w:t>93.0</w:t>
            </w:r>
          </w:p>
        </w:tc>
      </w:tr>
      <w:tr w:rsidR="009D4EB5" w14:paraId="546DF87C" w14:textId="77777777">
        <w:tc>
          <w:tcPr>
            <w:tcW w:w="2880" w:type="dxa"/>
          </w:tcPr>
          <w:p w14:paraId="5D3B29A8" w14:textId="77777777" w:rsidR="009D4EB5" w:rsidRDefault="00000000">
            <w:r>
              <w:t>770.00</w:t>
            </w:r>
          </w:p>
        </w:tc>
        <w:tc>
          <w:tcPr>
            <w:tcW w:w="2880" w:type="dxa"/>
          </w:tcPr>
          <w:p w14:paraId="41B9F550" w14:textId="77777777" w:rsidR="009D4EB5" w:rsidRDefault="00000000">
            <w:r>
              <w:t>6.4</w:t>
            </w:r>
          </w:p>
        </w:tc>
        <w:tc>
          <w:tcPr>
            <w:tcW w:w="2880" w:type="dxa"/>
          </w:tcPr>
          <w:p w14:paraId="1604E265" w14:textId="77777777" w:rsidR="009D4EB5" w:rsidRDefault="00000000">
            <w:r>
              <w:t>105.0</w:t>
            </w:r>
          </w:p>
        </w:tc>
      </w:tr>
      <w:tr w:rsidR="009D4EB5" w14:paraId="4C5410C3" w14:textId="77777777">
        <w:tc>
          <w:tcPr>
            <w:tcW w:w="2880" w:type="dxa"/>
          </w:tcPr>
          <w:p w14:paraId="19E284F1" w14:textId="77777777" w:rsidR="009D4EB5" w:rsidRDefault="00000000">
            <w:r>
              <w:lastRenderedPageBreak/>
              <w:t>780.00</w:t>
            </w:r>
          </w:p>
        </w:tc>
        <w:tc>
          <w:tcPr>
            <w:tcW w:w="2880" w:type="dxa"/>
          </w:tcPr>
          <w:p w14:paraId="2212C780" w14:textId="77777777" w:rsidR="009D4EB5" w:rsidRDefault="00000000">
            <w:r>
              <w:t>8.1</w:t>
            </w:r>
          </w:p>
        </w:tc>
        <w:tc>
          <w:tcPr>
            <w:tcW w:w="2880" w:type="dxa"/>
          </w:tcPr>
          <w:p w14:paraId="457C4AF2" w14:textId="77777777" w:rsidR="009D4EB5" w:rsidRDefault="00000000">
            <w:r>
              <w:t>49.0</w:t>
            </w:r>
          </w:p>
        </w:tc>
      </w:tr>
      <w:tr w:rsidR="009D4EB5" w14:paraId="0E0DBB08" w14:textId="77777777">
        <w:tc>
          <w:tcPr>
            <w:tcW w:w="2880" w:type="dxa"/>
          </w:tcPr>
          <w:p w14:paraId="5013E36D" w14:textId="77777777" w:rsidR="009D4EB5" w:rsidRDefault="00000000">
            <w:r>
              <w:t>790.00</w:t>
            </w:r>
          </w:p>
        </w:tc>
        <w:tc>
          <w:tcPr>
            <w:tcW w:w="2880" w:type="dxa"/>
          </w:tcPr>
          <w:p w14:paraId="2608BD97" w14:textId="77777777" w:rsidR="009D4EB5" w:rsidRDefault="00000000">
            <w:r>
              <w:t>10.3</w:t>
            </w:r>
          </w:p>
        </w:tc>
        <w:tc>
          <w:tcPr>
            <w:tcW w:w="2880" w:type="dxa"/>
          </w:tcPr>
          <w:p w14:paraId="385E2066" w14:textId="77777777" w:rsidR="009D4EB5" w:rsidRDefault="00000000">
            <w:r>
              <w:t>65.0</w:t>
            </w:r>
          </w:p>
        </w:tc>
      </w:tr>
      <w:tr w:rsidR="009D4EB5" w14:paraId="322238E9" w14:textId="77777777">
        <w:tc>
          <w:tcPr>
            <w:tcW w:w="2880" w:type="dxa"/>
          </w:tcPr>
          <w:p w14:paraId="3FCCCA71" w14:textId="77777777" w:rsidR="009D4EB5" w:rsidRDefault="00000000">
            <w:r>
              <w:t>800.00</w:t>
            </w:r>
          </w:p>
        </w:tc>
        <w:tc>
          <w:tcPr>
            <w:tcW w:w="2880" w:type="dxa"/>
          </w:tcPr>
          <w:p w14:paraId="2E7F3528" w14:textId="77777777" w:rsidR="009D4EB5" w:rsidRDefault="00000000">
            <w:r>
              <w:t>13.2</w:t>
            </w:r>
          </w:p>
        </w:tc>
        <w:tc>
          <w:tcPr>
            <w:tcW w:w="2880" w:type="dxa"/>
          </w:tcPr>
          <w:p w14:paraId="61270CC8" w14:textId="77777777" w:rsidR="009D4EB5" w:rsidRDefault="00000000">
            <w:r>
              <w:t>248.0</w:t>
            </w:r>
          </w:p>
        </w:tc>
      </w:tr>
      <w:tr w:rsidR="009D4EB5" w14:paraId="5FA64DBF" w14:textId="77777777">
        <w:tc>
          <w:tcPr>
            <w:tcW w:w="2880" w:type="dxa"/>
          </w:tcPr>
          <w:p w14:paraId="65EE1DD5" w14:textId="77777777" w:rsidR="009D4EB5" w:rsidRDefault="00000000">
            <w:r>
              <w:t>810.00</w:t>
            </w:r>
          </w:p>
        </w:tc>
        <w:tc>
          <w:tcPr>
            <w:tcW w:w="2880" w:type="dxa"/>
          </w:tcPr>
          <w:p w14:paraId="7AFB5063" w14:textId="77777777" w:rsidR="009D4EB5" w:rsidRDefault="00000000">
            <w:r>
              <w:t>16.2</w:t>
            </w:r>
          </w:p>
        </w:tc>
        <w:tc>
          <w:tcPr>
            <w:tcW w:w="2880" w:type="dxa"/>
          </w:tcPr>
          <w:p w14:paraId="1647E845" w14:textId="77777777" w:rsidR="009D4EB5" w:rsidRDefault="00000000">
            <w:r>
              <w:t>57.0</w:t>
            </w:r>
          </w:p>
        </w:tc>
      </w:tr>
      <w:tr w:rsidR="009D4EB5" w14:paraId="18FDC791" w14:textId="77777777">
        <w:tc>
          <w:tcPr>
            <w:tcW w:w="2880" w:type="dxa"/>
          </w:tcPr>
          <w:p w14:paraId="0A017873" w14:textId="77777777" w:rsidR="009D4EB5" w:rsidRDefault="00000000">
            <w:r>
              <w:t>820.00</w:t>
            </w:r>
          </w:p>
        </w:tc>
        <w:tc>
          <w:tcPr>
            <w:tcW w:w="2880" w:type="dxa"/>
          </w:tcPr>
          <w:p w14:paraId="75768201" w14:textId="77777777" w:rsidR="009D4EB5" w:rsidRDefault="00000000">
            <w:r>
              <w:t>20.35</w:t>
            </w:r>
          </w:p>
        </w:tc>
        <w:tc>
          <w:tcPr>
            <w:tcW w:w="2880" w:type="dxa"/>
          </w:tcPr>
          <w:p w14:paraId="5E666356" w14:textId="77777777" w:rsidR="009D4EB5" w:rsidRDefault="00000000">
            <w:r>
              <w:t>124.0</w:t>
            </w:r>
          </w:p>
        </w:tc>
      </w:tr>
      <w:tr w:rsidR="009D4EB5" w14:paraId="5B6382C8" w14:textId="77777777">
        <w:tc>
          <w:tcPr>
            <w:tcW w:w="2880" w:type="dxa"/>
          </w:tcPr>
          <w:p w14:paraId="5ADDB9AD" w14:textId="77777777" w:rsidR="009D4EB5" w:rsidRDefault="00000000">
            <w:r>
              <w:t>830.00</w:t>
            </w:r>
          </w:p>
        </w:tc>
        <w:tc>
          <w:tcPr>
            <w:tcW w:w="2880" w:type="dxa"/>
          </w:tcPr>
          <w:p w14:paraId="0728FDF0" w14:textId="77777777" w:rsidR="009D4EB5" w:rsidRDefault="00000000">
            <w:r>
              <w:t>25.0</w:t>
            </w:r>
          </w:p>
        </w:tc>
        <w:tc>
          <w:tcPr>
            <w:tcW w:w="2880" w:type="dxa"/>
          </w:tcPr>
          <w:p w14:paraId="4AA29CBB" w14:textId="77777777" w:rsidR="009D4EB5" w:rsidRDefault="00000000">
            <w:r>
              <w:t>415.0</w:t>
            </w:r>
          </w:p>
        </w:tc>
      </w:tr>
    </w:tbl>
    <w:p w14:paraId="139D0C20" w14:textId="77777777" w:rsidR="009D4EB5" w:rsidRDefault="00000000">
      <w:r>
        <w:br/>
      </w:r>
    </w:p>
    <w:p w14:paraId="0AE6D675" w14:textId="77777777" w:rsidR="009D4EB5" w:rsidRDefault="00000000">
      <w:pPr>
        <w:pStyle w:val="Heading2"/>
      </w:pPr>
      <w:r>
        <w:t>LODHA</w:t>
      </w:r>
    </w:p>
    <w:p w14:paraId="54BE0E22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AE3AFDF" w14:textId="77777777">
        <w:tc>
          <w:tcPr>
            <w:tcW w:w="2880" w:type="dxa"/>
          </w:tcPr>
          <w:p w14:paraId="1A312112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9CE6689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E407C0C" w14:textId="77777777" w:rsidR="009D4EB5" w:rsidRDefault="00000000">
            <w:r>
              <w:t>Call Volume</w:t>
            </w:r>
          </w:p>
        </w:tc>
      </w:tr>
      <w:tr w:rsidR="009D4EB5" w14:paraId="5997A4C9" w14:textId="77777777">
        <w:tc>
          <w:tcPr>
            <w:tcW w:w="2880" w:type="dxa"/>
          </w:tcPr>
          <w:p w14:paraId="0BDF0436" w14:textId="77777777" w:rsidR="009D4EB5" w:rsidRDefault="00000000">
            <w:r>
              <w:t>1,280.00</w:t>
            </w:r>
          </w:p>
        </w:tc>
        <w:tc>
          <w:tcPr>
            <w:tcW w:w="2880" w:type="dxa"/>
          </w:tcPr>
          <w:p w14:paraId="05B14B63" w14:textId="77777777" w:rsidR="009D4EB5" w:rsidRDefault="00000000">
            <w:r>
              <w:t>19.4</w:t>
            </w:r>
          </w:p>
        </w:tc>
        <w:tc>
          <w:tcPr>
            <w:tcW w:w="2880" w:type="dxa"/>
          </w:tcPr>
          <w:p w14:paraId="7DA5B82D" w14:textId="77777777" w:rsidR="009D4EB5" w:rsidRDefault="00000000">
            <w:r>
              <w:t>297.0</w:t>
            </w:r>
          </w:p>
        </w:tc>
      </w:tr>
      <w:tr w:rsidR="009D4EB5" w14:paraId="01751B21" w14:textId="77777777">
        <w:tc>
          <w:tcPr>
            <w:tcW w:w="2880" w:type="dxa"/>
          </w:tcPr>
          <w:p w14:paraId="29999866" w14:textId="77777777" w:rsidR="009D4EB5" w:rsidRDefault="00000000">
            <w:r>
              <w:t>1,300.00</w:t>
            </w:r>
          </w:p>
        </w:tc>
        <w:tc>
          <w:tcPr>
            <w:tcW w:w="2880" w:type="dxa"/>
          </w:tcPr>
          <w:p w14:paraId="047851AE" w14:textId="77777777" w:rsidR="009D4EB5" w:rsidRDefault="00000000">
            <w:r>
              <w:t>15.25</w:t>
            </w:r>
          </w:p>
        </w:tc>
        <w:tc>
          <w:tcPr>
            <w:tcW w:w="2880" w:type="dxa"/>
          </w:tcPr>
          <w:p w14:paraId="16E244C6" w14:textId="77777777" w:rsidR="009D4EB5" w:rsidRDefault="00000000">
            <w:r>
              <w:t>nan</w:t>
            </w:r>
          </w:p>
        </w:tc>
      </w:tr>
      <w:tr w:rsidR="009D4EB5" w14:paraId="7927B3CA" w14:textId="77777777">
        <w:tc>
          <w:tcPr>
            <w:tcW w:w="2880" w:type="dxa"/>
          </w:tcPr>
          <w:p w14:paraId="049E6123" w14:textId="77777777" w:rsidR="009D4EB5" w:rsidRDefault="00000000">
            <w:r>
              <w:t>1,320.00</w:t>
            </w:r>
          </w:p>
        </w:tc>
        <w:tc>
          <w:tcPr>
            <w:tcW w:w="2880" w:type="dxa"/>
          </w:tcPr>
          <w:p w14:paraId="4B012C45" w14:textId="77777777" w:rsidR="009D4EB5" w:rsidRDefault="00000000">
            <w:r>
              <w:t>11.5</w:t>
            </w:r>
          </w:p>
        </w:tc>
        <w:tc>
          <w:tcPr>
            <w:tcW w:w="2880" w:type="dxa"/>
          </w:tcPr>
          <w:p w14:paraId="070C2D04" w14:textId="77777777" w:rsidR="009D4EB5" w:rsidRDefault="00000000">
            <w:r>
              <w:t>309.0</w:t>
            </w:r>
          </w:p>
        </w:tc>
      </w:tr>
      <w:tr w:rsidR="009D4EB5" w14:paraId="3AB7AC29" w14:textId="77777777">
        <w:tc>
          <w:tcPr>
            <w:tcW w:w="2880" w:type="dxa"/>
          </w:tcPr>
          <w:p w14:paraId="03293536" w14:textId="77777777" w:rsidR="009D4EB5" w:rsidRDefault="00000000">
            <w:r>
              <w:t>1,340.00</w:t>
            </w:r>
          </w:p>
        </w:tc>
        <w:tc>
          <w:tcPr>
            <w:tcW w:w="2880" w:type="dxa"/>
          </w:tcPr>
          <w:p w14:paraId="5EEB1096" w14:textId="77777777" w:rsidR="009D4EB5" w:rsidRDefault="00000000">
            <w:r>
              <w:t>9.0</w:t>
            </w:r>
          </w:p>
        </w:tc>
        <w:tc>
          <w:tcPr>
            <w:tcW w:w="2880" w:type="dxa"/>
          </w:tcPr>
          <w:p w14:paraId="7AE83EA1" w14:textId="77777777" w:rsidR="009D4EB5" w:rsidRDefault="00000000">
            <w:r>
              <w:t>265.0</w:t>
            </w:r>
          </w:p>
        </w:tc>
      </w:tr>
      <w:tr w:rsidR="009D4EB5" w14:paraId="1ED20624" w14:textId="77777777">
        <w:tc>
          <w:tcPr>
            <w:tcW w:w="2880" w:type="dxa"/>
          </w:tcPr>
          <w:p w14:paraId="33547C88" w14:textId="77777777" w:rsidR="009D4EB5" w:rsidRDefault="00000000">
            <w:r>
              <w:t>1,360.00</w:t>
            </w:r>
          </w:p>
        </w:tc>
        <w:tc>
          <w:tcPr>
            <w:tcW w:w="2880" w:type="dxa"/>
          </w:tcPr>
          <w:p w14:paraId="4B3A4CDD" w14:textId="77777777" w:rsidR="009D4EB5" w:rsidRDefault="00000000">
            <w:r>
              <w:t>6.4</w:t>
            </w:r>
          </w:p>
        </w:tc>
        <w:tc>
          <w:tcPr>
            <w:tcW w:w="2880" w:type="dxa"/>
          </w:tcPr>
          <w:p w14:paraId="16A3A3DD" w14:textId="77777777" w:rsidR="009D4EB5" w:rsidRDefault="00000000">
            <w:r>
              <w:t>247.0</w:t>
            </w:r>
          </w:p>
        </w:tc>
      </w:tr>
      <w:tr w:rsidR="009D4EB5" w14:paraId="253C38BA" w14:textId="77777777">
        <w:tc>
          <w:tcPr>
            <w:tcW w:w="2880" w:type="dxa"/>
          </w:tcPr>
          <w:p w14:paraId="7A425709" w14:textId="77777777" w:rsidR="009D4EB5" w:rsidRDefault="00000000">
            <w:r>
              <w:t>1,380.00</w:t>
            </w:r>
          </w:p>
        </w:tc>
        <w:tc>
          <w:tcPr>
            <w:tcW w:w="2880" w:type="dxa"/>
          </w:tcPr>
          <w:p w14:paraId="5E11EACE" w14:textId="77777777" w:rsidR="009D4EB5" w:rsidRDefault="00000000">
            <w:r>
              <w:t>5.5</w:t>
            </w:r>
          </w:p>
        </w:tc>
        <w:tc>
          <w:tcPr>
            <w:tcW w:w="2880" w:type="dxa"/>
          </w:tcPr>
          <w:p w14:paraId="7069C876" w14:textId="77777777" w:rsidR="009D4EB5" w:rsidRDefault="00000000">
            <w:r>
              <w:t>83.0</w:t>
            </w:r>
          </w:p>
        </w:tc>
      </w:tr>
      <w:tr w:rsidR="009D4EB5" w14:paraId="73038A6D" w14:textId="77777777">
        <w:tc>
          <w:tcPr>
            <w:tcW w:w="2880" w:type="dxa"/>
          </w:tcPr>
          <w:p w14:paraId="1258F3BE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798B6E07" w14:textId="77777777" w:rsidR="009D4EB5" w:rsidRDefault="00000000">
            <w:r>
              <w:t>4.3</w:t>
            </w:r>
          </w:p>
        </w:tc>
        <w:tc>
          <w:tcPr>
            <w:tcW w:w="2880" w:type="dxa"/>
          </w:tcPr>
          <w:p w14:paraId="7508F09C" w14:textId="77777777" w:rsidR="009D4EB5" w:rsidRDefault="00000000">
            <w:r>
              <w:t>516.0</w:t>
            </w:r>
          </w:p>
        </w:tc>
      </w:tr>
      <w:tr w:rsidR="009D4EB5" w14:paraId="391215EF" w14:textId="77777777">
        <w:tc>
          <w:tcPr>
            <w:tcW w:w="2880" w:type="dxa"/>
          </w:tcPr>
          <w:p w14:paraId="69E27E3E" w14:textId="77777777" w:rsidR="009D4EB5" w:rsidRDefault="00000000">
            <w:r>
              <w:t>1,420.00</w:t>
            </w:r>
          </w:p>
        </w:tc>
        <w:tc>
          <w:tcPr>
            <w:tcW w:w="2880" w:type="dxa"/>
          </w:tcPr>
          <w:p w14:paraId="3111FA19" w14:textId="77777777" w:rsidR="009D4EB5" w:rsidRDefault="00000000">
            <w:r>
              <w:t>4.2</w:t>
            </w:r>
          </w:p>
        </w:tc>
        <w:tc>
          <w:tcPr>
            <w:tcW w:w="2880" w:type="dxa"/>
          </w:tcPr>
          <w:p w14:paraId="19B4684D" w14:textId="77777777" w:rsidR="009D4EB5" w:rsidRDefault="00000000">
            <w:r>
              <w:t>53.0</w:t>
            </w:r>
          </w:p>
        </w:tc>
      </w:tr>
      <w:tr w:rsidR="009D4EB5" w14:paraId="5A551BC3" w14:textId="77777777">
        <w:tc>
          <w:tcPr>
            <w:tcW w:w="2880" w:type="dxa"/>
          </w:tcPr>
          <w:p w14:paraId="05E04200" w14:textId="77777777" w:rsidR="009D4EB5" w:rsidRDefault="00000000">
            <w:r>
              <w:t>1,440.00</w:t>
            </w:r>
          </w:p>
        </w:tc>
        <w:tc>
          <w:tcPr>
            <w:tcW w:w="2880" w:type="dxa"/>
          </w:tcPr>
          <w:p w14:paraId="0750BB1E" w14:textId="77777777" w:rsidR="009D4EB5" w:rsidRDefault="00000000">
            <w:r>
              <w:t>2.75</w:t>
            </w:r>
          </w:p>
        </w:tc>
        <w:tc>
          <w:tcPr>
            <w:tcW w:w="2880" w:type="dxa"/>
          </w:tcPr>
          <w:p w14:paraId="3F271B75" w14:textId="77777777" w:rsidR="009D4EB5" w:rsidRDefault="00000000">
            <w:r>
              <w:t>56.0</w:t>
            </w:r>
          </w:p>
        </w:tc>
      </w:tr>
      <w:tr w:rsidR="009D4EB5" w14:paraId="48C9B545" w14:textId="77777777">
        <w:tc>
          <w:tcPr>
            <w:tcW w:w="2880" w:type="dxa"/>
          </w:tcPr>
          <w:p w14:paraId="0E16F3E4" w14:textId="77777777" w:rsidR="009D4EB5" w:rsidRDefault="00000000">
            <w:r>
              <w:t>1,480.00</w:t>
            </w:r>
          </w:p>
        </w:tc>
        <w:tc>
          <w:tcPr>
            <w:tcW w:w="2880" w:type="dxa"/>
          </w:tcPr>
          <w:p w14:paraId="21972275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3E11B7EC" w14:textId="77777777" w:rsidR="009D4EB5" w:rsidRDefault="00000000">
            <w:r>
              <w:t>239.0</w:t>
            </w:r>
          </w:p>
        </w:tc>
      </w:tr>
      <w:tr w:rsidR="009D4EB5" w14:paraId="065966DE" w14:textId="77777777">
        <w:tc>
          <w:tcPr>
            <w:tcW w:w="2880" w:type="dxa"/>
          </w:tcPr>
          <w:p w14:paraId="7D3BFE6A" w14:textId="77777777" w:rsidR="009D4EB5" w:rsidRDefault="00000000">
            <w:r>
              <w:t>1,500.00</w:t>
            </w:r>
          </w:p>
        </w:tc>
        <w:tc>
          <w:tcPr>
            <w:tcW w:w="2880" w:type="dxa"/>
          </w:tcPr>
          <w:p w14:paraId="019C2D5C" w14:textId="77777777" w:rsidR="009D4EB5" w:rsidRDefault="00000000">
            <w:r>
              <w:t>1.6</w:t>
            </w:r>
          </w:p>
        </w:tc>
        <w:tc>
          <w:tcPr>
            <w:tcW w:w="2880" w:type="dxa"/>
          </w:tcPr>
          <w:p w14:paraId="5F84D7D8" w14:textId="77777777" w:rsidR="009D4EB5" w:rsidRDefault="00000000">
            <w:r>
              <w:t>287.0</w:t>
            </w:r>
          </w:p>
        </w:tc>
      </w:tr>
    </w:tbl>
    <w:p w14:paraId="2ECC1915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C51072E" w14:textId="77777777">
        <w:tc>
          <w:tcPr>
            <w:tcW w:w="2880" w:type="dxa"/>
          </w:tcPr>
          <w:p w14:paraId="66EB0A9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201A256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3BD9D86" w14:textId="77777777" w:rsidR="009D4EB5" w:rsidRDefault="00000000">
            <w:r>
              <w:t>Put Volume</w:t>
            </w:r>
          </w:p>
        </w:tc>
      </w:tr>
      <w:tr w:rsidR="009D4EB5" w14:paraId="1674B967" w14:textId="77777777">
        <w:tc>
          <w:tcPr>
            <w:tcW w:w="2880" w:type="dxa"/>
          </w:tcPr>
          <w:p w14:paraId="5B8D3FF5" w14:textId="77777777" w:rsidR="009D4EB5" w:rsidRDefault="00000000">
            <w:r>
              <w:t>920.00</w:t>
            </w:r>
          </w:p>
        </w:tc>
        <w:tc>
          <w:tcPr>
            <w:tcW w:w="2880" w:type="dxa"/>
          </w:tcPr>
          <w:p w14:paraId="54DB8872" w14:textId="77777777" w:rsidR="009D4EB5" w:rsidRDefault="00000000">
            <w:r>
              <w:t>12.95</w:t>
            </w:r>
          </w:p>
        </w:tc>
        <w:tc>
          <w:tcPr>
            <w:tcW w:w="2880" w:type="dxa"/>
          </w:tcPr>
          <w:p w14:paraId="050E7394" w14:textId="77777777" w:rsidR="009D4EB5" w:rsidRDefault="00000000">
            <w:r>
              <w:t>nan</w:t>
            </w:r>
          </w:p>
        </w:tc>
      </w:tr>
      <w:tr w:rsidR="009D4EB5" w14:paraId="49E342E4" w14:textId="77777777">
        <w:tc>
          <w:tcPr>
            <w:tcW w:w="2880" w:type="dxa"/>
          </w:tcPr>
          <w:p w14:paraId="16F96695" w14:textId="77777777" w:rsidR="009D4EB5" w:rsidRDefault="00000000">
            <w:r>
              <w:t>980.00</w:t>
            </w:r>
          </w:p>
        </w:tc>
        <w:tc>
          <w:tcPr>
            <w:tcW w:w="2880" w:type="dxa"/>
          </w:tcPr>
          <w:p w14:paraId="78E12483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7042B33E" w14:textId="77777777" w:rsidR="009D4EB5" w:rsidRDefault="00000000">
            <w:r>
              <w:t>nan</w:t>
            </w:r>
          </w:p>
        </w:tc>
      </w:tr>
      <w:tr w:rsidR="009D4EB5" w14:paraId="4FF19AC4" w14:textId="77777777">
        <w:tc>
          <w:tcPr>
            <w:tcW w:w="2880" w:type="dxa"/>
          </w:tcPr>
          <w:p w14:paraId="2E89F7ED" w14:textId="77777777" w:rsidR="009D4EB5" w:rsidRDefault="00000000">
            <w:r>
              <w:t>1,000.00</w:t>
            </w:r>
          </w:p>
        </w:tc>
        <w:tc>
          <w:tcPr>
            <w:tcW w:w="2880" w:type="dxa"/>
          </w:tcPr>
          <w:p w14:paraId="7DF9036E" w14:textId="77777777" w:rsidR="009D4EB5" w:rsidRDefault="00000000">
            <w:r>
              <w:t>4.1</w:t>
            </w:r>
          </w:p>
        </w:tc>
        <w:tc>
          <w:tcPr>
            <w:tcW w:w="2880" w:type="dxa"/>
          </w:tcPr>
          <w:p w14:paraId="550585FA" w14:textId="77777777" w:rsidR="009D4EB5" w:rsidRDefault="00000000">
            <w:r>
              <w:t>nan</w:t>
            </w:r>
          </w:p>
        </w:tc>
      </w:tr>
      <w:tr w:rsidR="009D4EB5" w14:paraId="1C76F9BA" w14:textId="77777777">
        <w:tc>
          <w:tcPr>
            <w:tcW w:w="2880" w:type="dxa"/>
          </w:tcPr>
          <w:p w14:paraId="02CB2DF8" w14:textId="77777777" w:rsidR="009D4EB5" w:rsidRDefault="00000000">
            <w:r>
              <w:t>1,040.00</w:t>
            </w:r>
          </w:p>
        </w:tc>
        <w:tc>
          <w:tcPr>
            <w:tcW w:w="2880" w:type="dxa"/>
          </w:tcPr>
          <w:p w14:paraId="47AF31A0" w14:textId="77777777" w:rsidR="009D4EB5" w:rsidRDefault="00000000">
            <w:r>
              <w:t>6.4</w:t>
            </w:r>
          </w:p>
        </w:tc>
        <w:tc>
          <w:tcPr>
            <w:tcW w:w="2880" w:type="dxa"/>
          </w:tcPr>
          <w:p w14:paraId="270F9940" w14:textId="77777777" w:rsidR="009D4EB5" w:rsidRDefault="00000000">
            <w:r>
              <w:t>nan</w:t>
            </w:r>
          </w:p>
        </w:tc>
      </w:tr>
      <w:tr w:rsidR="009D4EB5" w14:paraId="71A8B8AA" w14:textId="77777777">
        <w:tc>
          <w:tcPr>
            <w:tcW w:w="2880" w:type="dxa"/>
          </w:tcPr>
          <w:p w14:paraId="1B57275E" w14:textId="77777777" w:rsidR="009D4EB5" w:rsidRDefault="00000000">
            <w:r>
              <w:t>1,060.00</w:t>
            </w:r>
          </w:p>
        </w:tc>
        <w:tc>
          <w:tcPr>
            <w:tcW w:w="2880" w:type="dxa"/>
          </w:tcPr>
          <w:p w14:paraId="798E0FF8" w14:textId="77777777" w:rsidR="009D4EB5" w:rsidRDefault="00000000">
            <w:r>
              <w:t>7.95</w:t>
            </w:r>
          </w:p>
        </w:tc>
        <w:tc>
          <w:tcPr>
            <w:tcW w:w="2880" w:type="dxa"/>
          </w:tcPr>
          <w:p w14:paraId="5A07A097" w14:textId="77777777" w:rsidR="009D4EB5" w:rsidRDefault="00000000">
            <w:r>
              <w:t>454.0</w:t>
            </w:r>
          </w:p>
        </w:tc>
      </w:tr>
      <w:tr w:rsidR="009D4EB5" w14:paraId="58586F44" w14:textId="77777777">
        <w:tc>
          <w:tcPr>
            <w:tcW w:w="2880" w:type="dxa"/>
          </w:tcPr>
          <w:p w14:paraId="70C13C9A" w14:textId="77777777" w:rsidR="009D4EB5" w:rsidRDefault="00000000">
            <w:r>
              <w:t>1,080.00</w:t>
            </w:r>
          </w:p>
        </w:tc>
        <w:tc>
          <w:tcPr>
            <w:tcW w:w="2880" w:type="dxa"/>
          </w:tcPr>
          <w:p w14:paraId="403EE10C" w14:textId="77777777" w:rsidR="009D4EB5" w:rsidRDefault="00000000">
            <w:r>
              <w:t>5.0</w:t>
            </w:r>
          </w:p>
        </w:tc>
        <w:tc>
          <w:tcPr>
            <w:tcW w:w="2880" w:type="dxa"/>
          </w:tcPr>
          <w:p w14:paraId="474C6200" w14:textId="77777777" w:rsidR="009D4EB5" w:rsidRDefault="00000000">
            <w:r>
              <w:t>nan</w:t>
            </w:r>
          </w:p>
        </w:tc>
      </w:tr>
      <w:tr w:rsidR="009D4EB5" w14:paraId="513310B7" w14:textId="77777777">
        <w:tc>
          <w:tcPr>
            <w:tcW w:w="2880" w:type="dxa"/>
          </w:tcPr>
          <w:p w14:paraId="53B178AA" w14:textId="77777777" w:rsidR="009D4EB5" w:rsidRDefault="00000000">
            <w:r>
              <w:t>1,100.00</w:t>
            </w:r>
          </w:p>
        </w:tc>
        <w:tc>
          <w:tcPr>
            <w:tcW w:w="2880" w:type="dxa"/>
          </w:tcPr>
          <w:p w14:paraId="5A6F005A" w14:textId="77777777" w:rsidR="009D4EB5" w:rsidRDefault="00000000">
            <w:r>
              <w:t>12.1</w:t>
            </w:r>
          </w:p>
        </w:tc>
        <w:tc>
          <w:tcPr>
            <w:tcW w:w="2880" w:type="dxa"/>
          </w:tcPr>
          <w:p w14:paraId="6F6D5A6E" w14:textId="77777777" w:rsidR="009D4EB5" w:rsidRDefault="00000000">
            <w:r>
              <w:t>nan</w:t>
            </w:r>
          </w:p>
        </w:tc>
      </w:tr>
      <w:tr w:rsidR="009D4EB5" w14:paraId="269DE561" w14:textId="77777777">
        <w:tc>
          <w:tcPr>
            <w:tcW w:w="2880" w:type="dxa"/>
          </w:tcPr>
          <w:p w14:paraId="2F1525E8" w14:textId="77777777" w:rsidR="009D4EB5" w:rsidRDefault="00000000">
            <w:r>
              <w:t>1,120.00</w:t>
            </w:r>
          </w:p>
        </w:tc>
        <w:tc>
          <w:tcPr>
            <w:tcW w:w="2880" w:type="dxa"/>
          </w:tcPr>
          <w:p w14:paraId="595BFE8F" w14:textId="77777777" w:rsidR="009D4EB5" w:rsidRDefault="00000000">
            <w:r>
              <w:t>16.0</w:t>
            </w:r>
          </w:p>
        </w:tc>
        <w:tc>
          <w:tcPr>
            <w:tcW w:w="2880" w:type="dxa"/>
          </w:tcPr>
          <w:p w14:paraId="3941A684" w14:textId="77777777" w:rsidR="009D4EB5" w:rsidRDefault="00000000">
            <w:r>
              <w:t>208.0</w:t>
            </w:r>
          </w:p>
        </w:tc>
      </w:tr>
      <w:tr w:rsidR="009D4EB5" w14:paraId="004AD024" w14:textId="77777777">
        <w:tc>
          <w:tcPr>
            <w:tcW w:w="2880" w:type="dxa"/>
          </w:tcPr>
          <w:p w14:paraId="12758266" w14:textId="77777777" w:rsidR="009D4EB5" w:rsidRDefault="00000000">
            <w:r>
              <w:t>1,140.00</w:t>
            </w:r>
          </w:p>
        </w:tc>
        <w:tc>
          <w:tcPr>
            <w:tcW w:w="2880" w:type="dxa"/>
          </w:tcPr>
          <w:p w14:paraId="41183375" w14:textId="77777777" w:rsidR="009D4EB5" w:rsidRDefault="00000000">
            <w:r>
              <w:t>20.35</w:t>
            </w:r>
          </w:p>
        </w:tc>
        <w:tc>
          <w:tcPr>
            <w:tcW w:w="2880" w:type="dxa"/>
          </w:tcPr>
          <w:p w14:paraId="587AF661" w14:textId="77777777" w:rsidR="009D4EB5" w:rsidRDefault="00000000">
            <w:r>
              <w:t>362.0</w:t>
            </w:r>
          </w:p>
        </w:tc>
      </w:tr>
    </w:tbl>
    <w:p w14:paraId="511FB3F1" w14:textId="77777777" w:rsidR="009D4EB5" w:rsidRDefault="00000000">
      <w:r>
        <w:br/>
      </w:r>
    </w:p>
    <w:p w14:paraId="48470D9A" w14:textId="77777777" w:rsidR="009D4EB5" w:rsidRDefault="00000000">
      <w:pPr>
        <w:pStyle w:val="Heading2"/>
      </w:pPr>
      <w:r>
        <w:t>LT</w:t>
      </w:r>
    </w:p>
    <w:p w14:paraId="68E1A822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7977C71" w14:textId="77777777">
        <w:tc>
          <w:tcPr>
            <w:tcW w:w="2880" w:type="dxa"/>
          </w:tcPr>
          <w:p w14:paraId="33FBFC5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50D57B8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4BEB292D" w14:textId="77777777" w:rsidR="009D4EB5" w:rsidRDefault="00000000">
            <w:r>
              <w:t>Call Volume</w:t>
            </w:r>
          </w:p>
        </w:tc>
      </w:tr>
      <w:tr w:rsidR="009D4EB5" w14:paraId="52176932" w14:textId="77777777">
        <w:tc>
          <w:tcPr>
            <w:tcW w:w="2880" w:type="dxa"/>
          </w:tcPr>
          <w:p w14:paraId="298DAD67" w14:textId="77777777" w:rsidR="009D4EB5" w:rsidRDefault="00000000">
            <w:r>
              <w:t>3,550.00</w:t>
            </w:r>
          </w:p>
        </w:tc>
        <w:tc>
          <w:tcPr>
            <w:tcW w:w="2880" w:type="dxa"/>
          </w:tcPr>
          <w:p w14:paraId="3B4224A8" w14:textId="77777777" w:rsidR="009D4EB5" w:rsidRDefault="00000000">
            <w:r>
              <w:t>19.65</w:t>
            </w:r>
          </w:p>
        </w:tc>
        <w:tc>
          <w:tcPr>
            <w:tcW w:w="2880" w:type="dxa"/>
          </w:tcPr>
          <w:p w14:paraId="73850B82" w14:textId="77777777" w:rsidR="009D4EB5" w:rsidRDefault="00000000">
            <w:r>
              <w:t>nan</w:t>
            </w:r>
          </w:p>
        </w:tc>
      </w:tr>
      <w:tr w:rsidR="009D4EB5" w14:paraId="7B4C55D5" w14:textId="77777777">
        <w:tc>
          <w:tcPr>
            <w:tcW w:w="2880" w:type="dxa"/>
          </w:tcPr>
          <w:p w14:paraId="672B7D73" w14:textId="77777777" w:rsidR="009D4EB5" w:rsidRDefault="00000000">
            <w:r>
              <w:t>3,600.00</w:t>
            </w:r>
          </w:p>
        </w:tc>
        <w:tc>
          <w:tcPr>
            <w:tcW w:w="2880" w:type="dxa"/>
          </w:tcPr>
          <w:p w14:paraId="0A78A043" w14:textId="77777777" w:rsidR="009D4EB5" w:rsidRDefault="00000000">
            <w:r>
              <w:t>13.75</w:t>
            </w:r>
          </w:p>
        </w:tc>
        <w:tc>
          <w:tcPr>
            <w:tcW w:w="2880" w:type="dxa"/>
          </w:tcPr>
          <w:p w14:paraId="50A8EB01" w14:textId="77777777" w:rsidR="009D4EB5" w:rsidRDefault="00000000">
            <w:r>
              <w:t>nan</w:t>
            </w:r>
          </w:p>
        </w:tc>
      </w:tr>
      <w:tr w:rsidR="009D4EB5" w14:paraId="163934EC" w14:textId="77777777">
        <w:tc>
          <w:tcPr>
            <w:tcW w:w="2880" w:type="dxa"/>
          </w:tcPr>
          <w:p w14:paraId="3A85CFBB" w14:textId="77777777" w:rsidR="009D4EB5" w:rsidRDefault="00000000">
            <w:r>
              <w:t>3,650.00</w:t>
            </w:r>
          </w:p>
        </w:tc>
        <w:tc>
          <w:tcPr>
            <w:tcW w:w="2880" w:type="dxa"/>
          </w:tcPr>
          <w:p w14:paraId="3A7EFC72" w14:textId="77777777" w:rsidR="009D4EB5" w:rsidRDefault="00000000">
            <w:r>
              <w:t>9.8</w:t>
            </w:r>
          </w:p>
        </w:tc>
        <w:tc>
          <w:tcPr>
            <w:tcW w:w="2880" w:type="dxa"/>
          </w:tcPr>
          <w:p w14:paraId="34A76E24" w14:textId="77777777" w:rsidR="009D4EB5" w:rsidRDefault="00000000">
            <w:r>
              <w:t>nan</w:t>
            </w:r>
          </w:p>
        </w:tc>
      </w:tr>
      <w:tr w:rsidR="009D4EB5" w14:paraId="64330F8D" w14:textId="77777777">
        <w:tc>
          <w:tcPr>
            <w:tcW w:w="2880" w:type="dxa"/>
          </w:tcPr>
          <w:p w14:paraId="2BAFED0B" w14:textId="77777777" w:rsidR="009D4EB5" w:rsidRDefault="00000000">
            <w:r>
              <w:t>3,700.00</w:t>
            </w:r>
          </w:p>
        </w:tc>
        <w:tc>
          <w:tcPr>
            <w:tcW w:w="2880" w:type="dxa"/>
          </w:tcPr>
          <w:p w14:paraId="17259863" w14:textId="77777777" w:rsidR="009D4EB5" w:rsidRDefault="00000000">
            <w:r>
              <w:t>7.1</w:t>
            </w:r>
          </w:p>
        </w:tc>
        <w:tc>
          <w:tcPr>
            <w:tcW w:w="2880" w:type="dxa"/>
          </w:tcPr>
          <w:p w14:paraId="1853DC31" w14:textId="77777777" w:rsidR="009D4EB5" w:rsidRDefault="00000000">
            <w:r>
              <w:t>nan</w:t>
            </w:r>
          </w:p>
        </w:tc>
      </w:tr>
      <w:tr w:rsidR="009D4EB5" w14:paraId="075E5439" w14:textId="77777777">
        <w:tc>
          <w:tcPr>
            <w:tcW w:w="2880" w:type="dxa"/>
          </w:tcPr>
          <w:p w14:paraId="15E88691" w14:textId="77777777" w:rsidR="009D4EB5" w:rsidRDefault="00000000">
            <w:r>
              <w:t>3,750.00</w:t>
            </w:r>
          </w:p>
        </w:tc>
        <w:tc>
          <w:tcPr>
            <w:tcW w:w="2880" w:type="dxa"/>
          </w:tcPr>
          <w:p w14:paraId="147F2333" w14:textId="77777777" w:rsidR="009D4EB5" w:rsidRDefault="00000000">
            <w:r>
              <w:t>5.0</w:t>
            </w:r>
          </w:p>
        </w:tc>
        <w:tc>
          <w:tcPr>
            <w:tcW w:w="2880" w:type="dxa"/>
          </w:tcPr>
          <w:p w14:paraId="6C7609AE" w14:textId="77777777" w:rsidR="009D4EB5" w:rsidRDefault="00000000">
            <w:r>
              <w:t>nan</w:t>
            </w:r>
          </w:p>
        </w:tc>
      </w:tr>
      <w:tr w:rsidR="009D4EB5" w14:paraId="5C4A56C6" w14:textId="77777777">
        <w:tc>
          <w:tcPr>
            <w:tcW w:w="2880" w:type="dxa"/>
          </w:tcPr>
          <w:p w14:paraId="48D1B37F" w14:textId="77777777" w:rsidR="009D4EB5" w:rsidRDefault="00000000">
            <w:r>
              <w:lastRenderedPageBreak/>
              <w:t>3,800.00</w:t>
            </w:r>
          </w:p>
        </w:tc>
        <w:tc>
          <w:tcPr>
            <w:tcW w:w="2880" w:type="dxa"/>
          </w:tcPr>
          <w:p w14:paraId="2FDFF018" w14:textId="77777777" w:rsidR="009D4EB5" w:rsidRDefault="00000000">
            <w:r>
              <w:t>3.95</w:t>
            </w:r>
          </w:p>
        </w:tc>
        <w:tc>
          <w:tcPr>
            <w:tcW w:w="2880" w:type="dxa"/>
          </w:tcPr>
          <w:p w14:paraId="3D0AA435" w14:textId="77777777" w:rsidR="009D4EB5" w:rsidRDefault="00000000">
            <w:r>
              <w:t>nan</w:t>
            </w:r>
          </w:p>
        </w:tc>
      </w:tr>
      <w:tr w:rsidR="009D4EB5" w14:paraId="34913756" w14:textId="77777777">
        <w:tc>
          <w:tcPr>
            <w:tcW w:w="2880" w:type="dxa"/>
          </w:tcPr>
          <w:p w14:paraId="2AEFDBBF" w14:textId="77777777" w:rsidR="009D4EB5" w:rsidRDefault="00000000">
            <w:r>
              <w:t>3,850.00</w:t>
            </w:r>
          </w:p>
        </w:tc>
        <w:tc>
          <w:tcPr>
            <w:tcW w:w="2880" w:type="dxa"/>
          </w:tcPr>
          <w:p w14:paraId="4ECE04DA" w14:textId="77777777" w:rsidR="009D4EB5" w:rsidRDefault="00000000">
            <w:r>
              <w:t>3.05</w:t>
            </w:r>
          </w:p>
        </w:tc>
        <w:tc>
          <w:tcPr>
            <w:tcW w:w="2880" w:type="dxa"/>
          </w:tcPr>
          <w:p w14:paraId="509D1090" w14:textId="77777777" w:rsidR="009D4EB5" w:rsidRDefault="00000000">
            <w:r>
              <w:t>346.0</w:t>
            </w:r>
          </w:p>
        </w:tc>
      </w:tr>
      <w:tr w:rsidR="009D4EB5" w14:paraId="201D2EF6" w14:textId="77777777">
        <w:tc>
          <w:tcPr>
            <w:tcW w:w="2880" w:type="dxa"/>
          </w:tcPr>
          <w:p w14:paraId="42049B9C" w14:textId="77777777" w:rsidR="009D4EB5" w:rsidRDefault="00000000">
            <w:r>
              <w:t>3,900.00</w:t>
            </w:r>
          </w:p>
        </w:tc>
        <w:tc>
          <w:tcPr>
            <w:tcW w:w="2880" w:type="dxa"/>
          </w:tcPr>
          <w:p w14:paraId="45D28072" w14:textId="77777777" w:rsidR="009D4EB5" w:rsidRDefault="00000000">
            <w:r>
              <w:t>2.55</w:t>
            </w:r>
          </w:p>
        </w:tc>
        <w:tc>
          <w:tcPr>
            <w:tcW w:w="2880" w:type="dxa"/>
          </w:tcPr>
          <w:p w14:paraId="379667E9" w14:textId="77777777" w:rsidR="009D4EB5" w:rsidRDefault="00000000">
            <w:r>
              <w:t>684.0</w:t>
            </w:r>
          </w:p>
        </w:tc>
      </w:tr>
      <w:tr w:rsidR="009D4EB5" w14:paraId="355D136D" w14:textId="77777777">
        <w:tc>
          <w:tcPr>
            <w:tcW w:w="2880" w:type="dxa"/>
          </w:tcPr>
          <w:p w14:paraId="1A9F5AA0" w14:textId="77777777" w:rsidR="009D4EB5" w:rsidRDefault="00000000">
            <w:r>
              <w:t>3,950.00</w:t>
            </w:r>
          </w:p>
        </w:tc>
        <w:tc>
          <w:tcPr>
            <w:tcW w:w="2880" w:type="dxa"/>
          </w:tcPr>
          <w:p w14:paraId="6E647BFF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1FF5D79B" w14:textId="77777777" w:rsidR="009D4EB5" w:rsidRDefault="00000000">
            <w:r>
              <w:t>99.0</w:t>
            </w:r>
          </w:p>
        </w:tc>
      </w:tr>
      <w:tr w:rsidR="009D4EB5" w14:paraId="22A8D032" w14:textId="77777777">
        <w:tc>
          <w:tcPr>
            <w:tcW w:w="2880" w:type="dxa"/>
          </w:tcPr>
          <w:p w14:paraId="4EBF0654" w14:textId="77777777" w:rsidR="009D4EB5" w:rsidRDefault="00000000">
            <w:r>
              <w:t>4,000.00</w:t>
            </w:r>
          </w:p>
        </w:tc>
        <w:tc>
          <w:tcPr>
            <w:tcW w:w="2880" w:type="dxa"/>
          </w:tcPr>
          <w:p w14:paraId="1162942B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0DDAEC52" w14:textId="77777777" w:rsidR="009D4EB5" w:rsidRDefault="00000000">
            <w:r>
              <w:t>nan</w:t>
            </w:r>
          </w:p>
        </w:tc>
      </w:tr>
      <w:tr w:rsidR="009D4EB5" w14:paraId="655F5A46" w14:textId="77777777">
        <w:tc>
          <w:tcPr>
            <w:tcW w:w="2880" w:type="dxa"/>
          </w:tcPr>
          <w:p w14:paraId="4147CFCD" w14:textId="77777777" w:rsidR="009D4EB5" w:rsidRDefault="00000000">
            <w:r>
              <w:t>4,050.00</w:t>
            </w:r>
          </w:p>
        </w:tc>
        <w:tc>
          <w:tcPr>
            <w:tcW w:w="2880" w:type="dxa"/>
          </w:tcPr>
          <w:p w14:paraId="7AFBC9CE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2879D7FA" w14:textId="77777777" w:rsidR="009D4EB5" w:rsidRDefault="00000000">
            <w:r>
              <w:t>23.0</w:t>
            </w:r>
          </w:p>
        </w:tc>
      </w:tr>
      <w:tr w:rsidR="009D4EB5" w14:paraId="67690510" w14:textId="77777777">
        <w:tc>
          <w:tcPr>
            <w:tcW w:w="2880" w:type="dxa"/>
          </w:tcPr>
          <w:p w14:paraId="16172213" w14:textId="77777777" w:rsidR="009D4EB5" w:rsidRDefault="00000000">
            <w:r>
              <w:t>4,100.00</w:t>
            </w:r>
          </w:p>
        </w:tc>
        <w:tc>
          <w:tcPr>
            <w:tcW w:w="2880" w:type="dxa"/>
          </w:tcPr>
          <w:p w14:paraId="1082E2EF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0848AEDD" w14:textId="77777777" w:rsidR="009D4EB5" w:rsidRDefault="00000000">
            <w:r>
              <w:t>29.0</w:t>
            </w:r>
          </w:p>
        </w:tc>
      </w:tr>
      <w:tr w:rsidR="009D4EB5" w14:paraId="0274D09E" w14:textId="77777777">
        <w:tc>
          <w:tcPr>
            <w:tcW w:w="2880" w:type="dxa"/>
          </w:tcPr>
          <w:p w14:paraId="42F41A2B" w14:textId="77777777" w:rsidR="009D4EB5" w:rsidRDefault="00000000">
            <w:r>
              <w:t>4,200.00</w:t>
            </w:r>
          </w:p>
        </w:tc>
        <w:tc>
          <w:tcPr>
            <w:tcW w:w="2880" w:type="dxa"/>
          </w:tcPr>
          <w:p w14:paraId="299CB7EB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7C48731B" w14:textId="77777777" w:rsidR="009D4EB5" w:rsidRDefault="00000000">
            <w:r>
              <w:t>28.0</w:t>
            </w:r>
          </w:p>
        </w:tc>
      </w:tr>
      <w:tr w:rsidR="009D4EB5" w14:paraId="7F1EA5D6" w14:textId="77777777">
        <w:tc>
          <w:tcPr>
            <w:tcW w:w="2880" w:type="dxa"/>
          </w:tcPr>
          <w:p w14:paraId="5673EFF9" w14:textId="77777777" w:rsidR="009D4EB5" w:rsidRDefault="00000000">
            <w:r>
              <w:t>4,300.00</w:t>
            </w:r>
          </w:p>
        </w:tc>
        <w:tc>
          <w:tcPr>
            <w:tcW w:w="2880" w:type="dxa"/>
          </w:tcPr>
          <w:p w14:paraId="38CA149A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3B852D10" w14:textId="77777777" w:rsidR="009D4EB5" w:rsidRDefault="00000000">
            <w:r>
              <w:t>30.0</w:t>
            </w:r>
          </w:p>
        </w:tc>
      </w:tr>
    </w:tbl>
    <w:p w14:paraId="55CCF994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A328B8C" w14:textId="77777777">
        <w:tc>
          <w:tcPr>
            <w:tcW w:w="2880" w:type="dxa"/>
          </w:tcPr>
          <w:p w14:paraId="338F7FE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32A924B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333B04C3" w14:textId="77777777" w:rsidR="009D4EB5" w:rsidRDefault="00000000">
            <w:r>
              <w:t>Put Volume</w:t>
            </w:r>
          </w:p>
        </w:tc>
      </w:tr>
      <w:tr w:rsidR="009D4EB5" w14:paraId="51A16C03" w14:textId="77777777">
        <w:tc>
          <w:tcPr>
            <w:tcW w:w="2880" w:type="dxa"/>
          </w:tcPr>
          <w:p w14:paraId="00206A7B" w14:textId="77777777" w:rsidR="009D4EB5" w:rsidRDefault="00000000">
            <w:r>
              <w:t>2,800.00</w:t>
            </w:r>
          </w:p>
        </w:tc>
        <w:tc>
          <w:tcPr>
            <w:tcW w:w="2880" w:type="dxa"/>
          </w:tcPr>
          <w:p w14:paraId="76A1A475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322F0A0D" w14:textId="77777777" w:rsidR="009D4EB5" w:rsidRDefault="00000000">
            <w:r>
              <w:t>41.0</w:t>
            </w:r>
          </w:p>
        </w:tc>
      </w:tr>
      <w:tr w:rsidR="009D4EB5" w14:paraId="713EE7B6" w14:textId="77777777">
        <w:tc>
          <w:tcPr>
            <w:tcW w:w="2880" w:type="dxa"/>
          </w:tcPr>
          <w:p w14:paraId="38B9A062" w14:textId="77777777" w:rsidR="009D4EB5" w:rsidRDefault="00000000">
            <w:r>
              <w:t>2,900.00</w:t>
            </w:r>
          </w:p>
        </w:tc>
        <w:tc>
          <w:tcPr>
            <w:tcW w:w="2880" w:type="dxa"/>
          </w:tcPr>
          <w:p w14:paraId="444A9BA7" w14:textId="77777777" w:rsidR="009D4EB5" w:rsidRDefault="00000000">
            <w:r>
              <w:t>2.55</w:t>
            </w:r>
          </w:p>
        </w:tc>
        <w:tc>
          <w:tcPr>
            <w:tcW w:w="2880" w:type="dxa"/>
          </w:tcPr>
          <w:p w14:paraId="7D423D84" w14:textId="77777777" w:rsidR="009D4EB5" w:rsidRDefault="00000000">
            <w:r>
              <w:t>458.0</w:t>
            </w:r>
          </w:p>
        </w:tc>
      </w:tr>
      <w:tr w:rsidR="009D4EB5" w14:paraId="0F2701F5" w14:textId="77777777">
        <w:tc>
          <w:tcPr>
            <w:tcW w:w="2880" w:type="dxa"/>
          </w:tcPr>
          <w:p w14:paraId="154C2D93" w14:textId="77777777" w:rsidR="009D4EB5" w:rsidRDefault="00000000">
            <w:r>
              <w:t>2,950.00</w:t>
            </w:r>
          </w:p>
        </w:tc>
        <w:tc>
          <w:tcPr>
            <w:tcW w:w="2880" w:type="dxa"/>
          </w:tcPr>
          <w:p w14:paraId="267D2F01" w14:textId="77777777" w:rsidR="009D4EB5" w:rsidRDefault="00000000">
            <w:r>
              <w:t>3.65</w:t>
            </w:r>
          </w:p>
        </w:tc>
        <w:tc>
          <w:tcPr>
            <w:tcW w:w="2880" w:type="dxa"/>
          </w:tcPr>
          <w:p w14:paraId="2B810199" w14:textId="77777777" w:rsidR="009D4EB5" w:rsidRDefault="00000000">
            <w:r>
              <w:t>464.0</w:t>
            </w:r>
          </w:p>
        </w:tc>
      </w:tr>
      <w:tr w:rsidR="009D4EB5" w14:paraId="396D8122" w14:textId="77777777">
        <w:tc>
          <w:tcPr>
            <w:tcW w:w="2880" w:type="dxa"/>
          </w:tcPr>
          <w:p w14:paraId="6682D065" w14:textId="77777777" w:rsidR="009D4EB5" w:rsidRDefault="00000000">
            <w:r>
              <w:t>3,000.00</w:t>
            </w:r>
          </w:p>
        </w:tc>
        <w:tc>
          <w:tcPr>
            <w:tcW w:w="2880" w:type="dxa"/>
          </w:tcPr>
          <w:p w14:paraId="43819BF7" w14:textId="77777777" w:rsidR="009D4EB5" w:rsidRDefault="00000000">
            <w:r>
              <w:t>5.6</w:t>
            </w:r>
          </w:p>
        </w:tc>
        <w:tc>
          <w:tcPr>
            <w:tcW w:w="2880" w:type="dxa"/>
          </w:tcPr>
          <w:p w14:paraId="5E49346F" w14:textId="77777777" w:rsidR="009D4EB5" w:rsidRDefault="00000000">
            <w:r>
              <w:t>nan</w:t>
            </w:r>
          </w:p>
        </w:tc>
      </w:tr>
      <w:tr w:rsidR="009D4EB5" w14:paraId="7302E158" w14:textId="77777777">
        <w:tc>
          <w:tcPr>
            <w:tcW w:w="2880" w:type="dxa"/>
          </w:tcPr>
          <w:p w14:paraId="38FFC407" w14:textId="77777777" w:rsidR="009D4EB5" w:rsidRDefault="00000000">
            <w:r>
              <w:t>3,050.00</w:t>
            </w:r>
          </w:p>
        </w:tc>
        <w:tc>
          <w:tcPr>
            <w:tcW w:w="2880" w:type="dxa"/>
          </w:tcPr>
          <w:p w14:paraId="47100FBE" w14:textId="77777777" w:rsidR="009D4EB5" w:rsidRDefault="00000000">
            <w:r>
              <w:t>8.2</w:t>
            </w:r>
          </w:p>
        </w:tc>
        <w:tc>
          <w:tcPr>
            <w:tcW w:w="2880" w:type="dxa"/>
          </w:tcPr>
          <w:p w14:paraId="4E38C5A3" w14:textId="77777777" w:rsidR="009D4EB5" w:rsidRDefault="00000000">
            <w:r>
              <w:t>811.0</w:t>
            </w:r>
          </w:p>
        </w:tc>
      </w:tr>
      <w:tr w:rsidR="009D4EB5" w14:paraId="15C979AB" w14:textId="77777777">
        <w:tc>
          <w:tcPr>
            <w:tcW w:w="2880" w:type="dxa"/>
          </w:tcPr>
          <w:p w14:paraId="508BD2B8" w14:textId="77777777" w:rsidR="009D4EB5" w:rsidRDefault="00000000">
            <w:r>
              <w:t>3,100.00</w:t>
            </w:r>
          </w:p>
        </w:tc>
        <w:tc>
          <w:tcPr>
            <w:tcW w:w="2880" w:type="dxa"/>
          </w:tcPr>
          <w:p w14:paraId="1F1FD076" w14:textId="77777777" w:rsidR="009D4EB5" w:rsidRDefault="00000000">
            <w:r>
              <w:t>11.6</w:t>
            </w:r>
          </w:p>
        </w:tc>
        <w:tc>
          <w:tcPr>
            <w:tcW w:w="2880" w:type="dxa"/>
          </w:tcPr>
          <w:p w14:paraId="228CFCC3" w14:textId="77777777" w:rsidR="009D4EB5" w:rsidRDefault="00000000">
            <w:r>
              <w:t>nan</w:t>
            </w:r>
          </w:p>
        </w:tc>
      </w:tr>
      <w:tr w:rsidR="009D4EB5" w14:paraId="3B2A2457" w14:textId="77777777">
        <w:tc>
          <w:tcPr>
            <w:tcW w:w="2880" w:type="dxa"/>
          </w:tcPr>
          <w:p w14:paraId="6D4D4AC4" w14:textId="77777777" w:rsidR="009D4EB5" w:rsidRDefault="00000000">
            <w:r>
              <w:t>3,150.00</w:t>
            </w:r>
          </w:p>
        </w:tc>
        <w:tc>
          <w:tcPr>
            <w:tcW w:w="2880" w:type="dxa"/>
          </w:tcPr>
          <w:p w14:paraId="493A4381" w14:textId="77777777" w:rsidR="009D4EB5" w:rsidRDefault="00000000">
            <w:r>
              <w:t>16.15</w:t>
            </w:r>
          </w:p>
        </w:tc>
        <w:tc>
          <w:tcPr>
            <w:tcW w:w="2880" w:type="dxa"/>
          </w:tcPr>
          <w:p w14:paraId="5B3C80E8" w14:textId="77777777" w:rsidR="009D4EB5" w:rsidRDefault="00000000">
            <w:r>
              <w:t>985.0</w:t>
            </w:r>
          </w:p>
        </w:tc>
      </w:tr>
      <w:tr w:rsidR="009D4EB5" w14:paraId="415B32A2" w14:textId="77777777">
        <w:tc>
          <w:tcPr>
            <w:tcW w:w="2880" w:type="dxa"/>
          </w:tcPr>
          <w:p w14:paraId="5AC0F233" w14:textId="77777777" w:rsidR="009D4EB5" w:rsidRDefault="00000000">
            <w:r>
              <w:t>3,200.00</w:t>
            </w:r>
          </w:p>
        </w:tc>
        <w:tc>
          <w:tcPr>
            <w:tcW w:w="2880" w:type="dxa"/>
          </w:tcPr>
          <w:p w14:paraId="37186B24" w14:textId="77777777" w:rsidR="009D4EB5" w:rsidRDefault="00000000">
            <w:r>
              <w:t>21.9</w:t>
            </w:r>
          </w:p>
        </w:tc>
        <w:tc>
          <w:tcPr>
            <w:tcW w:w="2880" w:type="dxa"/>
          </w:tcPr>
          <w:p w14:paraId="3ED30B09" w14:textId="77777777" w:rsidR="009D4EB5" w:rsidRDefault="00000000">
            <w:r>
              <w:t>nan</w:t>
            </w:r>
          </w:p>
        </w:tc>
      </w:tr>
    </w:tbl>
    <w:p w14:paraId="62B24CF0" w14:textId="77777777" w:rsidR="009D4EB5" w:rsidRDefault="00000000">
      <w:r>
        <w:br/>
      </w:r>
    </w:p>
    <w:p w14:paraId="6D3E7617" w14:textId="77777777" w:rsidR="009D4EB5" w:rsidRDefault="00000000">
      <w:pPr>
        <w:pStyle w:val="Heading2"/>
      </w:pPr>
      <w:r>
        <w:t>LTF</w:t>
      </w:r>
    </w:p>
    <w:p w14:paraId="10454792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59BF870" w14:textId="77777777">
        <w:tc>
          <w:tcPr>
            <w:tcW w:w="2880" w:type="dxa"/>
          </w:tcPr>
          <w:p w14:paraId="4CD75F3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D6C9D24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4AD557F4" w14:textId="77777777" w:rsidR="009D4EB5" w:rsidRDefault="00000000">
            <w:r>
              <w:t>Call Volume</w:t>
            </w:r>
          </w:p>
        </w:tc>
      </w:tr>
      <w:tr w:rsidR="009D4EB5" w14:paraId="5E79C2C8" w14:textId="77777777">
        <w:tc>
          <w:tcPr>
            <w:tcW w:w="2880" w:type="dxa"/>
          </w:tcPr>
          <w:p w14:paraId="7B96E7DB" w14:textId="77777777" w:rsidR="009D4EB5" w:rsidRDefault="00000000">
            <w:r>
              <w:t>127.5</w:t>
            </w:r>
          </w:p>
        </w:tc>
        <w:tc>
          <w:tcPr>
            <w:tcW w:w="2880" w:type="dxa"/>
          </w:tcPr>
          <w:p w14:paraId="6749B078" w14:textId="77777777" w:rsidR="009D4EB5" w:rsidRDefault="00000000">
            <w:r>
              <w:t>17.55</w:t>
            </w:r>
          </w:p>
        </w:tc>
        <w:tc>
          <w:tcPr>
            <w:tcW w:w="2880" w:type="dxa"/>
          </w:tcPr>
          <w:p w14:paraId="1103EBCD" w14:textId="77777777" w:rsidR="009D4EB5" w:rsidRDefault="00000000">
            <w:r>
              <w:t>nan</w:t>
            </w:r>
          </w:p>
        </w:tc>
      </w:tr>
      <w:tr w:rsidR="009D4EB5" w14:paraId="0FCF1F41" w14:textId="77777777">
        <w:tc>
          <w:tcPr>
            <w:tcW w:w="2880" w:type="dxa"/>
          </w:tcPr>
          <w:p w14:paraId="00324C0D" w14:textId="77777777" w:rsidR="009D4EB5" w:rsidRDefault="00000000">
            <w:r>
              <w:t>132.5</w:t>
            </w:r>
          </w:p>
        </w:tc>
        <w:tc>
          <w:tcPr>
            <w:tcW w:w="2880" w:type="dxa"/>
          </w:tcPr>
          <w:p w14:paraId="249C3696" w14:textId="77777777" w:rsidR="009D4EB5" w:rsidRDefault="00000000">
            <w:r>
              <w:t>18.95</w:t>
            </w:r>
          </w:p>
        </w:tc>
        <w:tc>
          <w:tcPr>
            <w:tcW w:w="2880" w:type="dxa"/>
          </w:tcPr>
          <w:p w14:paraId="17E6E440" w14:textId="77777777" w:rsidR="009D4EB5" w:rsidRDefault="00000000">
            <w:r>
              <w:t>nan</w:t>
            </w:r>
          </w:p>
        </w:tc>
      </w:tr>
      <w:tr w:rsidR="009D4EB5" w14:paraId="306F1E22" w14:textId="77777777">
        <w:tc>
          <w:tcPr>
            <w:tcW w:w="2880" w:type="dxa"/>
          </w:tcPr>
          <w:p w14:paraId="17EEB657" w14:textId="77777777" w:rsidR="009D4EB5" w:rsidRDefault="00000000">
            <w:r>
              <w:t>135.0</w:t>
            </w:r>
          </w:p>
        </w:tc>
        <w:tc>
          <w:tcPr>
            <w:tcW w:w="2880" w:type="dxa"/>
          </w:tcPr>
          <w:p w14:paraId="3BD5E426" w14:textId="77777777" w:rsidR="009D4EB5" w:rsidRDefault="00000000">
            <w:r>
              <w:t>15.95</w:t>
            </w:r>
          </w:p>
        </w:tc>
        <w:tc>
          <w:tcPr>
            <w:tcW w:w="2880" w:type="dxa"/>
          </w:tcPr>
          <w:p w14:paraId="179E56A8" w14:textId="77777777" w:rsidR="009D4EB5" w:rsidRDefault="00000000">
            <w:r>
              <w:t>8.0</w:t>
            </w:r>
          </w:p>
        </w:tc>
      </w:tr>
      <w:tr w:rsidR="009D4EB5" w14:paraId="006E4FFD" w14:textId="77777777">
        <w:tc>
          <w:tcPr>
            <w:tcW w:w="2880" w:type="dxa"/>
          </w:tcPr>
          <w:p w14:paraId="31E3D38C" w14:textId="77777777" w:rsidR="009D4EB5" w:rsidRDefault="00000000">
            <w:r>
              <w:t>137.5</w:t>
            </w:r>
          </w:p>
        </w:tc>
        <w:tc>
          <w:tcPr>
            <w:tcW w:w="2880" w:type="dxa"/>
          </w:tcPr>
          <w:p w14:paraId="0C37697F" w14:textId="77777777" w:rsidR="009D4EB5" w:rsidRDefault="00000000">
            <w:r>
              <w:t>13.55</w:t>
            </w:r>
          </w:p>
        </w:tc>
        <w:tc>
          <w:tcPr>
            <w:tcW w:w="2880" w:type="dxa"/>
          </w:tcPr>
          <w:p w14:paraId="44D6D320" w14:textId="77777777" w:rsidR="009D4EB5" w:rsidRDefault="00000000">
            <w:r>
              <w:t>5.0</w:t>
            </w:r>
          </w:p>
        </w:tc>
      </w:tr>
      <w:tr w:rsidR="009D4EB5" w14:paraId="06C56362" w14:textId="77777777">
        <w:tc>
          <w:tcPr>
            <w:tcW w:w="2880" w:type="dxa"/>
          </w:tcPr>
          <w:p w14:paraId="22FF5CD3" w14:textId="77777777" w:rsidR="009D4EB5" w:rsidRDefault="00000000">
            <w:r>
              <w:t>140.0</w:t>
            </w:r>
          </w:p>
        </w:tc>
        <w:tc>
          <w:tcPr>
            <w:tcW w:w="2880" w:type="dxa"/>
          </w:tcPr>
          <w:p w14:paraId="3998E22C" w14:textId="77777777" w:rsidR="009D4EB5" w:rsidRDefault="00000000">
            <w:r>
              <w:t>11.9</w:t>
            </w:r>
          </w:p>
        </w:tc>
        <w:tc>
          <w:tcPr>
            <w:tcW w:w="2880" w:type="dxa"/>
          </w:tcPr>
          <w:p w14:paraId="392976F5" w14:textId="77777777" w:rsidR="009D4EB5" w:rsidRDefault="00000000">
            <w:r>
              <w:t>66.0</w:t>
            </w:r>
          </w:p>
        </w:tc>
      </w:tr>
      <w:tr w:rsidR="009D4EB5" w14:paraId="27FBFDA9" w14:textId="77777777">
        <w:tc>
          <w:tcPr>
            <w:tcW w:w="2880" w:type="dxa"/>
          </w:tcPr>
          <w:p w14:paraId="5D8259ED" w14:textId="77777777" w:rsidR="009D4EB5" w:rsidRDefault="00000000">
            <w:r>
              <w:t>142.5</w:t>
            </w:r>
          </w:p>
        </w:tc>
        <w:tc>
          <w:tcPr>
            <w:tcW w:w="2880" w:type="dxa"/>
          </w:tcPr>
          <w:p w14:paraId="6CC0C332" w14:textId="77777777" w:rsidR="009D4EB5" w:rsidRDefault="00000000">
            <w:r>
              <w:t>9.85</w:t>
            </w:r>
          </w:p>
        </w:tc>
        <w:tc>
          <w:tcPr>
            <w:tcW w:w="2880" w:type="dxa"/>
          </w:tcPr>
          <w:p w14:paraId="3A0D36CC" w14:textId="77777777" w:rsidR="009D4EB5" w:rsidRDefault="00000000">
            <w:r>
              <w:t>32.0</w:t>
            </w:r>
          </w:p>
        </w:tc>
      </w:tr>
      <w:tr w:rsidR="009D4EB5" w14:paraId="6DEF3A91" w14:textId="77777777">
        <w:tc>
          <w:tcPr>
            <w:tcW w:w="2880" w:type="dxa"/>
          </w:tcPr>
          <w:p w14:paraId="093F162A" w14:textId="77777777" w:rsidR="009D4EB5" w:rsidRDefault="00000000">
            <w:r>
              <w:t>145.0</w:t>
            </w:r>
          </w:p>
        </w:tc>
        <w:tc>
          <w:tcPr>
            <w:tcW w:w="2880" w:type="dxa"/>
          </w:tcPr>
          <w:p w14:paraId="5441ED99" w14:textId="77777777" w:rsidR="009D4EB5" w:rsidRDefault="00000000">
            <w:r>
              <w:t>7.9</w:t>
            </w:r>
          </w:p>
        </w:tc>
        <w:tc>
          <w:tcPr>
            <w:tcW w:w="2880" w:type="dxa"/>
          </w:tcPr>
          <w:p w14:paraId="0044E419" w14:textId="77777777" w:rsidR="009D4EB5" w:rsidRDefault="00000000">
            <w:r>
              <w:t>55.0</w:t>
            </w:r>
          </w:p>
        </w:tc>
      </w:tr>
      <w:tr w:rsidR="009D4EB5" w14:paraId="37B9426A" w14:textId="77777777">
        <w:tc>
          <w:tcPr>
            <w:tcW w:w="2880" w:type="dxa"/>
          </w:tcPr>
          <w:p w14:paraId="0DA6C251" w14:textId="77777777" w:rsidR="009D4EB5" w:rsidRDefault="00000000">
            <w:r>
              <w:t>147.5</w:t>
            </w:r>
          </w:p>
        </w:tc>
        <w:tc>
          <w:tcPr>
            <w:tcW w:w="2880" w:type="dxa"/>
          </w:tcPr>
          <w:p w14:paraId="51796608" w14:textId="77777777" w:rsidR="009D4EB5" w:rsidRDefault="00000000">
            <w:r>
              <w:t>6.25</w:t>
            </w:r>
          </w:p>
        </w:tc>
        <w:tc>
          <w:tcPr>
            <w:tcW w:w="2880" w:type="dxa"/>
          </w:tcPr>
          <w:p w14:paraId="394C1B1F" w14:textId="77777777" w:rsidR="009D4EB5" w:rsidRDefault="00000000">
            <w:r>
              <w:t>78.0</w:t>
            </w:r>
          </w:p>
        </w:tc>
      </w:tr>
      <w:tr w:rsidR="009D4EB5" w14:paraId="63464A5C" w14:textId="77777777">
        <w:tc>
          <w:tcPr>
            <w:tcW w:w="2880" w:type="dxa"/>
          </w:tcPr>
          <w:p w14:paraId="5935A14A" w14:textId="77777777" w:rsidR="009D4EB5" w:rsidRDefault="00000000">
            <w:r>
              <w:t>150.0</w:t>
            </w:r>
          </w:p>
        </w:tc>
        <w:tc>
          <w:tcPr>
            <w:tcW w:w="2880" w:type="dxa"/>
          </w:tcPr>
          <w:p w14:paraId="79798A57" w14:textId="77777777" w:rsidR="009D4EB5" w:rsidRDefault="00000000">
            <w:r>
              <w:t>5.15</w:t>
            </w:r>
          </w:p>
        </w:tc>
        <w:tc>
          <w:tcPr>
            <w:tcW w:w="2880" w:type="dxa"/>
          </w:tcPr>
          <w:p w14:paraId="46BD327A" w14:textId="77777777" w:rsidR="009D4EB5" w:rsidRDefault="00000000">
            <w:r>
              <w:t>765.0</w:t>
            </w:r>
          </w:p>
        </w:tc>
      </w:tr>
      <w:tr w:rsidR="009D4EB5" w14:paraId="47E8CA50" w14:textId="77777777">
        <w:tc>
          <w:tcPr>
            <w:tcW w:w="2880" w:type="dxa"/>
          </w:tcPr>
          <w:p w14:paraId="1A9F95AC" w14:textId="77777777" w:rsidR="009D4EB5" w:rsidRDefault="00000000">
            <w:r>
              <w:t>152.5</w:t>
            </w:r>
          </w:p>
        </w:tc>
        <w:tc>
          <w:tcPr>
            <w:tcW w:w="2880" w:type="dxa"/>
          </w:tcPr>
          <w:p w14:paraId="773DB0B0" w14:textId="77777777" w:rsidR="009D4EB5" w:rsidRDefault="00000000">
            <w:r>
              <w:t>3.9</w:t>
            </w:r>
          </w:p>
        </w:tc>
        <w:tc>
          <w:tcPr>
            <w:tcW w:w="2880" w:type="dxa"/>
          </w:tcPr>
          <w:p w14:paraId="14B03B8A" w14:textId="77777777" w:rsidR="009D4EB5" w:rsidRDefault="00000000">
            <w:r>
              <w:t>258.0</w:t>
            </w:r>
          </w:p>
        </w:tc>
      </w:tr>
      <w:tr w:rsidR="009D4EB5" w14:paraId="560EB70F" w14:textId="77777777">
        <w:tc>
          <w:tcPr>
            <w:tcW w:w="2880" w:type="dxa"/>
          </w:tcPr>
          <w:p w14:paraId="48A64D35" w14:textId="77777777" w:rsidR="009D4EB5" w:rsidRDefault="00000000">
            <w:r>
              <w:t>155.0</w:t>
            </w:r>
          </w:p>
        </w:tc>
        <w:tc>
          <w:tcPr>
            <w:tcW w:w="2880" w:type="dxa"/>
          </w:tcPr>
          <w:p w14:paraId="2EECC48B" w14:textId="77777777" w:rsidR="009D4EB5" w:rsidRDefault="00000000">
            <w:r>
              <w:t>2.95</w:t>
            </w:r>
          </w:p>
        </w:tc>
        <w:tc>
          <w:tcPr>
            <w:tcW w:w="2880" w:type="dxa"/>
          </w:tcPr>
          <w:p w14:paraId="4C3CDD9D" w14:textId="77777777" w:rsidR="009D4EB5" w:rsidRDefault="00000000">
            <w:r>
              <w:t>682.0</w:t>
            </w:r>
          </w:p>
        </w:tc>
      </w:tr>
      <w:tr w:rsidR="009D4EB5" w14:paraId="033A2F85" w14:textId="77777777">
        <w:tc>
          <w:tcPr>
            <w:tcW w:w="2880" w:type="dxa"/>
          </w:tcPr>
          <w:p w14:paraId="0D91B14A" w14:textId="77777777" w:rsidR="009D4EB5" w:rsidRDefault="00000000">
            <w:r>
              <w:t>157.5</w:t>
            </w:r>
          </w:p>
        </w:tc>
        <w:tc>
          <w:tcPr>
            <w:tcW w:w="2880" w:type="dxa"/>
          </w:tcPr>
          <w:p w14:paraId="294B1A82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4144B0AA" w14:textId="77777777" w:rsidR="009D4EB5" w:rsidRDefault="00000000">
            <w:r>
              <w:t>224.0</w:t>
            </w:r>
          </w:p>
        </w:tc>
      </w:tr>
      <w:tr w:rsidR="009D4EB5" w14:paraId="5EC90F03" w14:textId="77777777">
        <w:tc>
          <w:tcPr>
            <w:tcW w:w="2880" w:type="dxa"/>
          </w:tcPr>
          <w:p w14:paraId="6A3DB8E9" w14:textId="77777777" w:rsidR="009D4EB5" w:rsidRDefault="00000000">
            <w:r>
              <w:t>160.0</w:t>
            </w:r>
          </w:p>
        </w:tc>
        <w:tc>
          <w:tcPr>
            <w:tcW w:w="2880" w:type="dxa"/>
          </w:tcPr>
          <w:p w14:paraId="5CEBBA4E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5A573640" w14:textId="77777777" w:rsidR="009D4EB5" w:rsidRDefault="00000000">
            <w:r>
              <w:t>732.0</w:t>
            </w:r>
          </w:p>
        </w:tc>
      </w:tr>
      <w:tr w:rsidR="009D4EB5" w14:paraId="774B0A2E" w14:textId="77777777">
        <w:tc>
          <w:tcPr>
            <w:tcW w:w="2880" w:type="dxa"/>
          </w:tcPr>
          <w:p w14:paraId="6251D728" w14:textId="77777777" w:rsidR="009D4EB5" w:rsidRDefault="00000000">
            <w:r>
              <w:t>162.5</w:t>
            </w:r>
          </w:p>
        </w:tc>
        <w:tc>
          <w:tcPr>
            <w:tcW w:w="2880" w:type="dxa"/>
          </w:tcPr>
          <w:p w14:paraId="78B7F70A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448D2ED9" w14:textId="77777777" w:rsidR="009D4EB5" w:rsidRDefault="00000000">
            <w:r>
              <w:t>57.0</w:t>
            </w:r>
          </w:p>
        </w:tc>
      </w:tr>
      <w:tr w:rsidR="009D4EB5" w14:paraId="02086F3F" w14:textId="77777777">
        <w:tc>
          <w:tcPr>
            <w:tcW w:w="2880" w:type="dxa"/>
          </w:tcPr>
          <w:p w14:paraId="14D26E44" w14:textId="77777777" w:rsidR="009D4EB5" w:rsidRDefault="00000000">
            <w:r>
              <w:t>165.0</w:t>
            </w:r>
          </w:p>
        </w:tc>
        <w:tc>
          <w:tcPr>
            <w:tcW w:w="2880" w:type="dxa"/>
          </w:tcPr>
          <w:p w14:paraId="67DCDB60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1ED8E651" w14:textId="77777777" w:rsidR="009D4EB5" w:rsidRDefault="00000000">
            <w:r>
              <w:t>656.0</w:t>
            </w:r>
          </w:p>
        </w:tc>
      </w:tr>
      <w:tr w:rsidR="009D4EB5" w14:paraId="784E3181" w14:textId="77777777">
        <w:tc>
          <w:tcPr>
            <w:tcW w:w="2880" w:type="dxa"/>
          </w:tcPr>
          <w:p w14:paraId="18A071BF" w14:textId="77777777" w:rsidR="009D4EB5" w:rsidRDefault="00000000">
            <w:r>
              <w:t>167.5</w:t>
            </w:r>
          </w:p>
        </w:tc>
        <w:tc>
          <w:tcPr>
            <w:tcW w:w="2880" w:type="dxa"/>
          </w:tcPr>
          <w:p w14:paraId="5E386628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34B3FF19" w14:textId="77777777" w:rsidR="009D4EB5" w:rsidRDefault="00000000">
            <w:r>
              <w:t>10.0</w:t>
            </w:r>
          </w:p>
        </w:tc>
      </w:tr>
      <w:tr w:rsidR="009D4EB5" w14:paraId="3AC387EB" w14:textId="77777777">
        <w:tc>
          <w:tcPr>
            <w:tcW w:w="2880" w:type="dxa"/>
          </w:tcPr>
          <w:p w14:paraId="6ACE1061" w14:textId="77777777" w:rsidR="009D4EB5" w:rsidRDefault="00000000">
            <w:r>
              <w:t>170.0</w:t>
            </w:r>
          </w:p>
        </w:tc>
        <w:tc>
          <w:tcPr>
            <w:tcW w:w="2880" w:type="dxa"/>
          </w:tcPr>
          <w:p w14:paraId="7E575671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779C1AF8" w14:textId="77777777" w:rsidR="009D4EB5" w:rsidRDefault="00000000">
            <w:r>
              <w:t>219.0</w:t>
            </w:r>
          </w:p>
        </w:tc>
      </w:tr>
      <w:tr w:rsidR="009D4EB5" w14:paraId="15D6B853" w14:textId="77777777">
        <w:tc>
          <w:tcPr>
            <w:tcW w:w="2880" w:type="dxa"/>
          </w:tcPr>
          <w:p w14:paraId="7A420488" w14:textId="77777777" w:rsidR="009D4EB5" w:rsidRDefault="00000000">
            <w:r>
              <w:t>175.0</w:t>
            </w:r>
          </w:p>
        </w:tc>
        <w:tc>
          <w:tcPr>
            <w:tcW w:w="2880" w:type="dxa"/>
          </w:tcPr>
          <w:p w14:paraId="51B4BE28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1DEFDBFA" w14:textId="77777777" w:rsidR="009D4EB5" w:rsidRDefault="00000000">
            <w:r>
              <w:t>6.0</w:t>
            </w:r>
          </w:p>
        </w:tc>
      </w:tr>
    </w:tbl>
    <w:p w14:paraId="696A0BF6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5AFEA94" w14:textId="77777777">
        <w:tc>
          <w:tcPr>
            <w:tcW w:w="2880" w:type="dxa"/>
          </w:tcPr>
          <w:p w14:paraId="2459C4F8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2E62773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28439F2" w14:textId="77777777" w:rsidR="009D4EB5" w:rsidRDefault="00000000">
            <w:r>
              <w:t>Put Volume</w:t>
            </w:r>
          </w:p>
        </w:tc>
      </w:tr>
      <w:tr w:rsidR="009D4EB5" w14:paraId="6262DCCE" w14:textId="77777777">
        <w:tc>
          <w:tcPr>
            <w:tcW w:w="2880" w:type="dxa"/>
          </w:tcPr>
          <w:p w14:paraId="58C71EBC" w14:textId="77777777" w:rsidR="009D4EB5" w:rsidRDefault="00000000">
            <w:r>
              <w:lastRenderedPageBreak/>
              <w:t>110.0</w:t>
            </w:r>
          </w:p>
        </w:tc>
        <w:tc>
          <w:tcPr>
            <w:tcW w:w="2880" w:type="dxa"/>
          </w:tcPr>
          <w:p w14:paraId="69F2EC82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27682BBE" w14:textId="77777777" w:rsidR="009D4EB5" w:rsidRDefault="00000000">
            <w:r>
              <w:t>1.0</w:t>
            </w:r>
          </w:p>
        </w:tc>
      </w:tr>
      <w:tr w:rsidR="009D4EB5" w14:paraId="5DFF486F" w14:textId="77777777">
        <w:tc>
          <w:tcPr>
            <w:tcW w:w="2880" w:type="dxa"/>
          </w:tcPr>
          <w:p w14:paraId="05BDC14D" w14:textId="77777777" w:rsidR="009D4EB5" w:rsidRDefault="00000000">
            <w:r>
              <w:t>115.0</w:t>
            </w:r>
          </w:p>
        </w:tc>
        <w:tc>
          <w:tcPr>
            <w:tcW w:w="2880" w:type="dxa"/>
          </w:tcPr>
          <w:p w14:paraId="5BAD611E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257393F1" w14:textId="77777777" w:rsidR="009D4EB5" w:rsidRDefault="00000000">
            <w:r>
              <w:t>nan</w:t>
            </w:r>
          </w:p>
        </w:tc>
      </w:tr>
      <w:tr w:rsidR="009D4EB5" w14:paraId="65341B39" w14:textId="77777777">
        <w:tc>
          <w:tcPr>
            <w:tcW w:w="2880" w:type="dxa"/>
          </w:tcPr>
          <w:p w14:paraId="258AB9E5" w14:textId="77777777" w:rsidR="009D4EB5" w:rsidRDefault="00000000">
            <w:r>
              <w:t>120.0</w:t>
            </w:r>
          </w:p>
        </w:tc>
        <w:tc>
          <w:tcPr>
            <w:tcW w:w="2880" w:type="dxa"/>
          </w:tcPr>
          <w:p w14:paraId="560A4B6D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63FC6824" w14:textId="77777777" w:rsidR="009D4EB5" w:rsidRDefault="00000000">
            <w:r>
              <w:t>2.0</w:t>
            </w:r>
          </w:p>
        </w:tc>
      </w:tr>
      <w:tr w:rsidR="009D4EB5" w14:paraId="0DBA7E8E" w14:textId="77777777">
        <w:tc>
          <w:tcPr>
            <w:tcW w:w="2880" w:type="dxa"/>
          </w:tcPr>
          <w:p w14:paraId="1B053400" w14:textId="77777777" w:rsidR="009D4EB5" w:rsidRDefault="00000000">
            <w:r>
              <w:t>125.0</w:t>
            </w:r>
          </w:p>
        </w:tc>
        <w:tc>
          <w:tcPr>
            <w:tcW w:w="2880" w:type="dxa"/>
          </w:tcPr>
          <w:p w14:paraId="31A892C2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2B12DD24" w14:textId="77777777" w:rsidR="009D4EB5" w:rsidRDefault="00000000">
            <w:r>
              <w:t>4.0</w:t>
            </w:r>
          </w:p>
        </w:tc>
      </w:tr>
      <w:tr w:rsidR="009D4EB5" w14:paraId="20A3A982" w14:textId="77777777">
        <w:tc>
          <w:tcPr>
            <w:tcW w:w="2880" w:type="dxa"/>
          </w:tcPr>
          <w:p w14:paraId="4695C435" w14:textId="77777777" w:rsidR="009D4EB5" w:rsidRDefault="00000000">
            <w:r>
              <w:t>127.5</w:t>
            </w:r>
          </w:p>
        </w:tc>
        <w:tc>
          <w:tcPr>
            <w:tcW w:w="2880" w:type="dxa"/>
          </w:tcPr>
          <w:p w14:paraId="7A950F0D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436F51D8" w14:textId="77777777" w:rsidR="009D4EB5" w:rsidRDefault="00000000">
            <w:r>
              <w:t>3.0</w:t>
            </w:r>
          </w:p>
        </w:tc>
      </w:tr>
      <w:tr w:rsidR="009D4EB5" w14:paraId="4A0029DB" w14:textId="77777777">
        <w:tc>
          <w:tcPr>
            <w:tcW w:w="2880" w:type="dxa"/>
          </w:tcPr>
          <w:p w14:paraId="41AA9221" w14:textId="77777777" w:rsidR="009D4EB5" w:rsidRDefault="00000000">
            <w:r>
              <w:t>130.0</w:t>
            </w:r>
          </w:p>
        </w:tc>
        <w:tc>
          <w:tcPr>
            <w:tcW w:w="2880" w:type="dxa"/>
          </w:tcPr>
          <w:p w14:paraId="47B4D4C7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7F53B97F" w14:textId="77777777" w:rsidR="009D4EB5" w:rsidRDefault="00000000">
            <w:r>
              <w:t>59.0</w:t>
            </w:r>
          </w:p>
        </w:tc>
      </w:tr>
      <w:tr w:rsidR="009D4EB5" w14:paraId="69860EFD" w14:textId="77777777">
        <w:tc>
          <w:tcPr>
            <w:tcW w:w="2880" w:type="dxa"/>
          </w:tcPr>
          <w:p w14:paraId="0352A5FB" w14:textId="77777777" w:rsidR="009D4EB5" w:rsidRDefault="00000000">
            <w:r>
              <w:t>132.5</w:t>
            </w:r>
          </w:p>
        </w:tc>
        <w:tc>
          <w:tcPr>
            <w:tcW w:w="2880" w:type="dxa"/>
          </w:tcPr>
          <w:p w14:paraId="14B6457C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2F945B79" w14:textId="77777777" w:rsidR="009D4EB5" w:rsidRDefault="00000000">
            <w:r>
              <w:t>nan</w:t>
            </w:r>
          </w:p>
        </w:tc>
      </w:tr>
      <w:tr w:rsidR="009D4EB5" w14:paraId="07CA4FEA" w14:textId="77777777">
        <w:tc>
          <w:tcPr>
            <w:tcW w:w="2880" w:type="dxa"/>
          </w:tcPr>
          <w:p w14:paraId="56F9FE8A" w14:textId="77777777" w:rsidR="009D4EB5" w:rsidRDefault="00000000">
            <w:r>
              <w:t>135.0</w:t>
            </w:r>
          </w:p>
        </w:tc>
        <w:tc>
          <w:tcPr>
            <w:tcW w:w="2880" w:type="dxa"/>
          </w:tcPr>
          <w:p w14:paraId="4FA6CCEC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4D105CF0" w14:textId="77777777" w:rsidR="009D4EB5" w:rsidRDefault="00000000">
            <w:r>
              <w:t>156.0</w:t>
            </w:r>
          </w:p>
        </w:tc>
      </w:tr>
      <w:tr w:rsidR="009D4EB5" w14:paraId="2DB4D359" w14:textId="77777777">
        <w:tc>
          <w:tcPr>
            <w:tcW w:w="2880" w:type="dxa"/>
          </w:tcPr>
          <w:p w14:paraId="7768669F" w14:textId="77777777" w:rsidR="009D4EB5" w:rsidRDefault="00000000">
            <w:r>
              <w:t>137.5</w:t>
            </w:r>
          </w:p>
        </w:tc>
        <w:tc>
          <w:tcPr>
            <w:tcW w:w="2880" w:type="dxa"/>
          </w:tcPr>
          <w:p w14:paraId="7B35DED0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5CB1D7E8" w14:textId="77777777" w:rsidR="009D4EB5" w:rsidRDefault="00000000">
            <w:r>
              <w:t>43.0</w:t>
            </w:r>
          </w:p>
        </w:tc>
      </w:tr>
      <w:tr w:rsidR="009D4EB5" w14:paraId="52A15D27" w14:textId="77777777">
        <w:tc>
          <w:tcPr>
            <w:tcW w:w="2880" w:type="dxa"/>
          </w:tcPr>
          <w:p w14:paraId="0D1CBEAC" w14:textId="77777777" w:rsidR="009D4EB5" w:rsidRDefault="00000000">
            <w:r>
              <w:t>140.0</w:t>
            </w:r>
          </w:p>
        </w:tc>
        <w:tc>
          <w:tcPr>
            <w:tcW w:w="2880" w:type="dxa"/>
          </w:tcPr>
          <w:p w14:paraId="22CB8EF3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7637B82C" w14:textId="77777777" w:rsidR="009D4EB5" w:rsidRDefault="00000000">
            <w:r>
              <w:t>265.0</w:t>
            </w:r>
          </w:p>
        </w:tc>
      </w:tr>
      <w:tr w:rsidR="009D4EB5" w14:paraId="17FAD65E" w14:textId="77777777">
        <w:tc>
          <w:tcPr>
            <w:tcW w:w="2880" w:type="dxa"/>
          </w:tcPr>
          <w:p w14:paraId="137F9409" w14:textId="77777777" w:rsidR="009D4EB5" w:rsidRDefault="00000000">
            <w:r>
              <w:t>142.5</w:t>
            </w:r>
          </w:p>
        </w:tc>
        <w:tc>
          <w:tcPr>
            <w:tcW w:w="2880" w:type="dxa"/>
          </w:tcPr>
          <w:p w14:paraId="205EE235" w14:textId="77777777" w:rsidR="009D4EB5" w:rsidRDefault="00000000">
            <w:r>
              <w:t>2.3</w:t>
            </w:r>
          </w:p>
        </w:tc>
        <w:tc>
          <w:tcPr>
            <w:tcW w:w="2880" w:type="dxa"/>
          </w:tcPr>
          <w:p w14:paraId="7318C2EC" w14:textId="77777777" w:rsidR="009D4EB5" w:rsidRDefault="00000000">
            <w:r>
              <w:t>47.0</w:t>
            </w:r>
          </w:p>
        </w:tc>
      </w:tr>
      <w:tr w:rsidR="009D4EB5" w14:paraId="12671F4C" w14:textId="77777777">
        <w:tc>
          <w:tcPr>
            <w:tcW w:w="2880" w:type="dxa"/>
          </w:tcPr>
          <w:p w14:paraId="0CFE86BA" w14:textId="77777777" w:rsidR="009D4EB5" w:rsidRDefault="00000000">
            <w:r>
              <w:t>145.0</w:t>
            </w:r>
          </w:p>
        </w:tc>
        <w:tc>
          <w:tcPr>
            <w:tcW w:w="2880" w:type="dxa"/>
          </w:tcPr>
          <w:p w14:paraId="1B83585A" w14:textId="77777777" w:rsidR="009D4EB5" w:rsidRDefault="00000000">
            <w:r>
              <w:t>3.1</w:t>
            </w:r>
          </w:p>
        </w:tc>
        <w:tc>
          <w:tcPr>
            <w:tcW w:w="2880" w:type="dxa"/>
          </w:tcPr>
          <w:p w14:paraId="18E132D0" w14:textId="77777777" w:rsidR="009D4EB5" w:rsidRDefault="00000000">
            <w:r>
              <w:t>213.0</w:t>
            </w:r>
          </w:p>
        </w:tc>
      </w:tr>
      <w:tr w:rsidR="009D4EB5" w14:paraId="61EF9274" w14:textId="77777777">
        <w:tc>
          <w:tcPr>
            <w:tcW w:w="2880" w:type="dxa"/>
          </w:tcPr>
          <w:p w14:paraId="19284FE6" w14:textId="77777777" w:rsidR="009D4EB5" w:rsidRDefault="00000000">
            <w:r>
              <w:t>147.5</w:t>
            </w:r>
          </w:p>
        </w:tc>
        <w:tc>
          <w:tcPr>
            <w:tcW w:w="2880" w:type="dxa"/>
          </w:tcPr>
          <w:p w14:paraId="3A8DE141" w14:textId="77777777" w:rsidR="009D4EB5" w:rsidRDefault="00000000">
            <w:r>
              <w:t>4.0</w:t>
            </w:r>
          </w:p>
        </w:tc>
        <w:tc>
          <w:tcPr>
            <w:tcW w:w="2880" w:type="dxa"/>
          </w:tcPr>
          <w:p w14:paraId="70074504" w14:textId="77777777" w:rsidR="009D4EB5" w:rsidRDefault="00000000">
            <w:r>
              <w:t>144.0</w:t>
            </w:r>
          </w:p>
        </w:tc>
      </w:tr>
      <w:tr w:rsidR="009D4EB5" w14:paraId="0EB87DAC" w14:textId="77777777">
        <w:tc>
          <w:tcPr>
            <w:tcW w:w="2880" w:type="dxa"/>
          </w:tcPr>
          <w:p w14:paraId="3ED24A7A" w14:textId="77777777" w:rsidR="009D4EB5" w:rsidRDefault="00000000">
            <w:r>
              <w:t>150.0</w:t>
            </w:r>
          </w:p>
        </w:tc>
        <w:tc>
          <w:tcPr>
            <w:tcW w:w="2880" w:type="dxa"/>
          </w:tcPr>
          <w:p w14:paraId="247FF819" w14:textId="77777777" w:rsidR="009D4EB5" w:rsidRDefault="00000000">
            <w:r>
              <w:t>5.1</w:t>
            </w:r>
          </w:p>
        </w:tc>
        <w:tc>
          <w:tcPr>
            <w:tcW w:w="2880" w:type="dxa"/>
          </w:tcPr>
          <w:p w14:paraId="5C5D9F63" w14:textId="77777777" w:rsidR="009D4EB5" w:rsidRDefault="00000000">
            <w:r>
              <w:t>562.0</w:t>
            </w:r>
          </w:p>
        </w:tc>
      </w:tr>
      <w:tr w:rsidR="009D4EB5" w14:paraId="2CF4E762" w14:textId="77777777">
        <w:tc>
          <w:tcPr>
            <w:tcW w:w="2880" w:type="dxa"/>
          </w:tcPr>
          <w:p w14:paraId="56B9E7C1" w14:textId="77777777" w:rsidR="009D4EB5" w:rsidRDefault="00000000">
            <w:r>
              <w:t>152.5</w:t>
            </w:r>
          </w:p>
        </w:tc>
        <w:tc>
          <w:tcPr>
            <w:tcW w:w="2880" w:type="dxa"/>
          </w:tcPr>
          <w:p w14:paraId="34FCC0C3" w14:textId="77777777" w:rsidR="009D4EB5" w:rsidRDefault="00000000">
            <w:r>
              <w:t>6.35</w:t>
            </w:r>
          </w:p>
        </w:tc>
        <w:tc>
          <w:tcPr>
            <w:tcW w:w="2880" w:type="dxa"/>
          </w:tcPr>
          <w:p w14:paraId="5F7BD706" w14:textId="77777777" w:rsidR="009D4EB5" w:rsidRDefault="00000000">
            <w:r>
              <w:t>145.0</w:t>
            </w:r>
          </w:p>
        </w:tc>
      </w:tr>
      <w:tr w:rsidR="009D4EB5" w14:paraId="7924F0BC" w14:textId="77777777">
        <w:tc>
          <w:tcPr>
            <w:tcW w:w="2880" w:type="dxa"/>
          </w:tcPr>
          <w:p w14:paraId="4A5D6B26" w14:textId="77777777" w:rsidR="009D4EB5" w:rsidRDefault="00000000">
            <w:r>
              <w:t>155.0</w:t>
            </w:r>
          </w:p>
        </w:tc>
        <w:tc>
          <w:tcPr>
            <w:tcW w:w="2880" w:type="dxa"/>
          </w:tcPr>
          <w:p w14:paraId="7CE474C1" w14:textId="77777777" w:rsidR="009D4EB5" w:rsidRDefault="00000000">
            <w:r>
              <w:t>8.0</w:t>
            </w:r>
          </w:p>
        </w:tc>
        <w:tc>
          <w:tcPr>
            <w:tcW w:w="2880" w:type="dxa"/>
          </w:tcPr>
          <w:p w14:paraId="63601C27" w14:textId="77777777" w:rsidR="009D4EB5" w:rsidRDefault="00000000">
            <w:r>
              <w:t>175.0</w:t>
            </w:r>
          </w:p>
        </w:tc>
      </w:tr>
      <w:tr w:rsidR="009D4EB5" w14:paraId="4712AE94" w14:textId="77777777">
        <w:tc>
          <w:tcPr>
            <w:tcW w:w="2880" w:type="dxa"/>
          </w:tcPr>
          <w:p w14:paraId="19346412" w14:textId="77777777" w:rsidR="009D4EB5" w:rsidRDefault="00000000">
            <w:r>
              <w:t>157.5</w:t>
            </w:r>
          </w:p>
        </w:tc>
        <w:tc>
          <w:tcPr>
            <w:tcW w:w="2880" w:type="dxa"/>
          </w:tcPr>
          <w:p w14:paraId="09EFBF1D" w14:textId="77777777" w:rsidR="009D4EB5" w:rsidRDefault="00000000">
            <w:r>
              <w:t>9.85</w:t>
            </w:r>
          </w:p>
        </w:tc>
        <w:tc>
          <w:tcPr>
            <w:tcW w:w="2880" w:type="dxa"/>
          </w:tcPr>
          <w:p w14:paraId="4D837455" w14:textId="77777777" w:rsidR="009D4EB5" w:rsidRDefault="00000000">
            <w:r>
              <w:t>28.0</w:t>
            </w:r>
          </w:p>
        </w:tc>
      </w:tr>
      <w:tr w:rsidR="009D4EB5" w14:paraId="70F67D23" w14:textId="77777777">
        <w:tc>
          <w:tcPr>
            <w:tcW w:w="2880" w:type="dxa"/>
          </w:tcPr>
          <w:p w14:paraId="32C04B78" w14:textId="77777777" w:rsidR="009D4EB5" w:rsidRDefault="00000000">
            <w:r>
              <w:t>160.0</w:t>
            </w:r>
          </w:p>
        </w:tc>
        <w:tc>
          <w:tcPr>
            <w:tcW w:w="2880" w:type="dxa"/>
          </w:tcPr>
          <w:p w14:paraId="161BFD0F" w14:textId="77777777" w:rsidR="009D4EB5" w:rsidRDefault="00000000">
            <w:r>
              <w:t>11.6</w:t>
            </w:r>
          </w:p>
        </w:tc>
        <w:tc>
          <w:tcPr>
            <w:tcW w:w="2880" w:type="dxa"/>
          </w:tcPr>
          <w:p w14:paraId="4AC7E058" w14:textId="77777777" w:rsidR="009D4EB5" w:rsidRDefault="00000000">
            <w:r>
              <w:t>84.0</w:t>
            </w:r>
          </w:p>
        </w:tc>
      </w:tr>
      <w:tr w:rsidR="009D4EB5" w14:paraId="358C06E5" w14:textId="77777777">
        <w:tc>
          <w:tcPr>
            <w:tcW w:w="2880" w:type="dxa"/>
          </w:tcPr>
          <w:p w14:paraId="3B2B9A81" w14:textId="77777777" w:rsidR="009D4EB5" w:rsidRDefault="00000000">
            <w:r>
              <w:t>162.5</w:t>
            </w:r>
          </w:p>
        </w:tc>
        <w:tc>
          <w:tcPr>
            <w:tcW w:w="2880" w:type="dxa"/>
          </w:tcPr>
          <w:p w14:paraId="12D32B32" w14:textId="77777777" w:rsidR="009D4EB5" w:rsidRDefault="00000000">
            <w:r>
              <w:t>13.75</w:t>
            </w:r>
          </w:p>
        </w:tc>
        <w:tc>
          <w:tcPr>
            <w:tcW w:w="2880" w:type="dxa"/>
          </w:tcPr>
          <w:p w14:paraId="4A2CD8F5" w14:textId="77777777" w:rsidR="009D4EB5" w:rsidRDefault="00000000">
            <w:r>
              <w:t>25.0</w:t>
            </w:r>
          </w:p>
        </w:tc>
      </w:tr>
      <w:tr w:rsidR="009D4EB5" w14:paraId="49E08F73" w14:textId="77777777">
        <w:tc>
          <w:tcPr>
            <w:tcW w:w="2880" w:type="dxa"/>
          </w:tcPr>
          <w:p w14:paraId="57F15B80" w14:textId="77777777" w:rsidR="009D4EB5" w:rsidRDefault="00000000">
            <w:r>
              <w:t>165.0</w:t>
            </w:r>
          </w:p>
        </w:tc>
        <w:tc>
          <w:tcPr>
            <w:tcW w:w="2880" w:type="dxa"/>
          </w:tcPr>
          <w:p w14:paraId="6150354F" w14:textId="77777777" w:rsidR="009D4EB5" w:rsidRDefault="00000000">
            <w:r>
              <w:t>15.75</w:t>
            </w:r>
          </w:p>
        </w:tc>
        <w:tc>
          <w:tcPr>
            <w:tcW w:w="2880" w:type="dxa"/>
          </w:tcPr>
          <w:p w14:paraId="5D1A028C" w14:textId="77777777" w:rsidR="009D4EB5" w:rsidRDefault="00000000">
            <w:r>
              <w:t>39.0</w:t>
            </w:r>
          </w:p>
        </w:tc>
      </w:tr>
      <w:tr w:rsidR="009D4EB5" w14:paraId="043B3D87" w14:textId="77777777">
        <w:tc>
          <w:tcPr>
            <w:tcW w:w="2880" w:type="dxa"/>
          </w:tcPr>
          <w:p w14:paraId="46EBF968" w14:textId="77777777" w:rsidR="009D4EB5" w:rsidRDefault="00000000">
            <w:r>
              <w:t>167.5</w:t>
            </w:r>
          </w:p>
        </w:tc>
        <w:tc>
          <w:tcPr>
            <w:tcW w:w="2880" w:type="dxa"/>
          </w:tcPr>
          <w:p w14:paraId="65CBE152" w14:textId="77777777" w:rsidR="009D4EB5" w:rsidRDefault="00000000">
            <w:r>
              <w:t>18.3</w:t>
            </w:r>
          </w:p>
        </w:tc>
        <w:tc>
          <w:tcPr>
            <w:tcW w:w="2880" w:type="dxa"/>
          </w:tcPr>
          <w:p w14:paraId="598FFF1F" w14:textId="77777777" w:rsidR="009D4EB5" w:rsidRDefault="00000000">
            <w:r>
              <w:t>9.0</w:t>
            </w:r>
          </w:p>
        </w:tc>
      </w:tr>
      <w:tr w:rsidR="009D4EB5" w14:paraId="198A64ED" w14:textId="77777777">
        <w:tc>
          <w:tcPr>
            <w:tcW w:w="2880" w:type="dxa"/>
          </w:tcPr>
          <w:p w14:paraId="6FB421C8" w14:textId="77777777" w:rsidR="009D4EB5" w:rsidRDefault="00000000">
            <w:r>
              <w:t>170.0</w:t>
            </w:r>
          </w:p>
        </w:tc>
        <w:tc>
          <w:tcPr>
            <w:tcW w:w="2880" w:type="dxa"/>
          </w:tcPr>
          <w:p w14:paraId="6C80E945" w14:textId="77777777" w:rsidR="009D4EB5" w:rsidRDefault="00000000">
            <w:r>
              <w:t>19.8</w:t>
            </w:r>
          </w:p>
        </w:tc>
        <w:tc>
          <w:tcPr>
            <w:tcW w:w="2880" w:type="dxa"/>
          </w:tcPr>
          <w:p w14:paraId="2881E066" w14:textId="77777777" w:rsidR="009D4EB5" w:rsidRDefault="00000000">
            <w:r>
              <w:t>11.0</w:t>
            </w:r>
          </w:p>
        </w:tc>
      </w:tr>
    </w:tbl>
    <w:p w14:paraId="6D4E9097" w14:textId="77777777" w:rsidR="009D4EB5" w:rsidRDefault="00000000">
      <w:r>
        <w:br/>
      </w:r>
    </w:p>
    <w:p w14:paraId="7A0DEF68" w14:textId="77777777" w:rsidR="009D4EB5" w:rsidRDefault="00000000">
      <w:pPr>
        <w:pStyle w:val="Heading2"/>
      </w:pPr>
      <w:r>
        <w:t>LTIM</w:t>
      </w:r>
    </w:p>
    <w:p w14:paraId="03A6610C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1A08B86" w14:textId="77777777">
        <w:tc>
          <w:tcPr>
            <w:tcW w:w="2880" w:type="dxa"/>
          </w:tcPr>
          <w:p w14:paraId="20E5AB0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5DE0E32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2D35CEB" w14:textId="77777777" w:rsidR="009D4EB5" w:rsidRDefault="00000000">
            <w:r>
              <w:t>Call Volume</w:t>
            </w:r>
          </w:p>
        </w:tc>
      </w:tr>
      <w:tr w:rsidR="009D4EB5" w14:paraId="5A7BF143" w14:textId="77777777">
        <w:tc>
          <w:tcPr>
            <w:tcW w:w="2880" w:type="dxa"/>
          </w:tcPr>
          <w:p w14:paraId="57155996" w14:textId="77777777" w:rsidR="009D4EB5" w:rsidRDefault="00000000">
            <w:r>
              <w:t>6,600.00</w:t>
            </w:r>
          </w:p>
        </w:tc>
        <w:tc>
          <w:tcPr>
            <w:tcW w:w="2880" w:type="dxa"/>
          </w:tcPr>
          <w:p w14:paraId="691ABB63" w14:textId="77777777" w:rsidR="009D4EB5" w:rsidRDefault="00000000">
            <w:r>
              <w:t>16.45</w:t>
            </w:r>
          </w:p>
        </w:tc>
        <w:tc>
          <w:tcPr>
            <w:tcW w:w="2880" w:type="dxa"/>
          </w:tcPr>
          <w:p w14:paraId="4193B462" w14:textId="77777777" w:rsidR="009D4EB5" w:rsidRDefault="00000000">
            <w:r>
              <w:t>340.0</w:t>
            </w:r>
          </w:p>
        </w:tc>
      </w:tr>
      <w:tr w:rsidR="009D4EB5" w14:paraId="2CB486C6" w14:textId="77777777">
        <w:tc>
          <w:tcPr>
            <w:tcW w:w="2880" w:type="dxa"/>
          </w:tcPr>
          <w:p w14:paraId="5FE37320" w14:textId="77777777" w:rsidR="009D4EB5" w:rsidRDefault="00000000">
            <w:r>
              <w:t>6,700.00</w:t>
            </w:r>
          </w:p>
        </w:tc>
        <w:tc>
          <w:tcPr>
            <w:tcW w:w="2880" w:type="dxa"/>
          </w:tcPr>
          <w:p w14:paraId="33C48005" w14:textId="77777777" w:rsidR="009D4EB5" w:rsidRDefault="00000000">
            <w:r>
              <w:t>11.55</w:t>
            </w:r>
          </w:p>
        </w:tc>
        <w:tc>
          <w:tcPr>
            <w:tcW w:w="2880" w:type="dxa"/>
          </w:tcPr>
          <w:p w14:paraId="14702127" w14:textId="77777777" w:rsidR="009D4EB5" w:rsidRDefault="00000000">
            <w:r>
              <w:t>598.0</w:t>
            </w:r>
          </w:p>
        </w:tc>
      </w:tr>
      <w:tr w:rsidR="009D4EB5" w14:paraId="7C1D382D" w14:textId="77777777">
        <w:tc>
          <w:tcPr>
            <w:tcW w:w="2880" w:type="dxa"/>
          </w:tcPr>
          <w:p w14:paraId="24A316D9" w14:textId="77777777" w:rsidR="009D4EB5" w:rsidRDefault="00000000">
            <w:r>
              <w:t>6,800.00</w:t>
            </w:r>
          </w:p>
        </w:tc>
        <w:tc>
          <w:tcPr>
            <w:tcW w:w="2880" w:type="dxa"/>
          </w:tcPr>
          <w:p w14:paraId="1FB05029" w14:textId="77777777" w:rsidR="009D4EB5" w:rsidRDefault="00000000">
            <w:r>
              <w:t>6.9</w:t>
            </w:r>
          </w:p>
        </w:tc>
        <w:tc>
          <w:tcPr>
            <w:tcW w:w="2880" w:type="dxa"/>
          </w:tcPr>
          <w:p w14:paraId="49FFF9C1" w14:textId="77777777" w:rsidR="009D4EB5" w:rsidRDefault="00000000">
            <w:r>
              <w:t>328.0</w:t>
            </w:r>
          </w:p>
        </w:tc>
      </w:tr>
      <w:tr w:rsidR="009D4EB5" w14:paraId="6870E523" w14:textId="77777777">
        <w:tc>
          <w:tcPr>
            <w:tcW w:w="2880" w:type="dxa"/>
          </w:tcPr>
          <w:p w14:paraId="0801191A" w14:textId="77777777" w:rsidR="009D4EB5" w:rsidRDefault="00000000">
            <w:r>
              <w:t>7,000.00</w:t>
            </w:r>
          </w:p>
        </w:tc>
        <w:tc>
          <w:tcPr>
            <w:tcW w:w="2880" w:type="dxa"/>
          </w:tcPr>
          <w:p w14:paraId="2D2CAC93" w14:textId="77777777" w:rsidR="009D4EB5" w:rsidRDefault="00000000">
            <w:r>
              <w:t>4.4</w:t>
            </w:r>
          </w:p>
        </w:tc>
        <w:tc>
          <w:tcPr>
            <w:tcW w:w="2880" w:type="dxa"/>
          </w:tcPr>
          <w:p w14:paraId="25E54ABC" w14:textId="77777777" w:rsidR="009D4EB5" w:rsidRDefault="00000000">
            <w:r>
              <w:t>51.0</w:t>
            </w:r>
          </w:p>
        </w:tc>
      </w:tr>
      <w:tr w:rsidR="009D4EB5" w14:paraId="26A64184" w14:textId="77777777">
        <w:tc>
          <w:tcPr>
            <w:tcW w:w="2880" w:type="dxa"/>
          </w:tcPr>
          <w:p w14:paraId="4E135D8F" w14:textId="77777777" w:rsidR="009D4EB5" w:rsidRDefault="00000000">
            <w:r>
              <w:t>7,200.00</w:t>
            </w:r>
          </w:p>
        </w:tc>
        <w:tc>
          <w:tcPr>
            <w:tcW w:w="2880" w:type="dxa"/>
          </w:tcPr>
          <w:p w14:paraId="57F91BBA" w14:textId="77777777" w:rsidR="009D4EB5" w:rsidRDefault="00000000">
            <w:r>
              <w:t>2.05</w:t>
            </w:r>
          </w:p>
        </w:tc>
        <w:tc>
          <w:tcPr>
            <w:tcW w:w="2880" w:type="dxa"/>
          </w:tcPr>
          <w:p w14:paraId="0AA9942D" w14:textId="77777777" w:rsidR="009D4EB5" w:rsidRDefault="00000000">
            <w:r>
              <w:t>2.0</w:t>
            </w:r>
          </w:p>
        </w:tc>
      </w:tr>
    </w:tbl>
    <w:p w14:paraId="532C1D26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B7D82BF" w14:textId="77777777">
        <w:tc>
          <w:tcPr>
            <w:tcW w:w="2880" w:type="dxa"/>
          </w:tcPr>
          <w:p w14:paraId="5E671D7C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4E3005B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3916287" w14:textId="77777777" w:rsidR="009D4EB5" w:rsidRDefault="00000000">
            <w:r>
              <w:t>Put Volume</w:t>
            </w:r>
          </w:p>
        </w:tc>
      </w:tr>
      <w:tr w:rsidR="009D4EB5" w14:paraId="2EC3E8C2" w14:textId="77777777">
        <w:tc>
          <w:tcPr>
            <w:tcW w:w="2880" w:type="dxa"/>
          </w:tcPr>
          <w:p w14:paraId="190DD1F3" w14:textId="77777777" w:rsidR="009D4EB5" w:rsidRDefault="00000000">
            <w:r>
              <w:t>4,800.00</w:t>
            </w:r>
          </w:p>
        </w:tc>
        <w:tc>
          <w:tcPr>
            <w:tcW w:w="2880" w:type="dxa"/>
          </w:tcPr>
          <w:p w14:paraId="423C14CB" w14:textId="77777777" w:rsidR="009D4EB5" w:rsidRDefault="00000000">
            <w:r>
              <w:t>5.7</w:t>
            </w:r>
          </w:p>
        </w:tc>
        <w:tc>
          <w:tcPr>
            <w:tcW w:w="2880" w:type="dxa"/>
          </w:tcPr>
          <w:p w14:paraId="15F68E75" w14:textId="77777777" w:rsidR="009D4EB5" w:rsidRDefault="00000000">
            <w:r>
              <w:t>nan</w:t>
            </w:r>
          </w:p>
        </w:tc>
      </w:tr>
      <w:tr w:rsidR="009D4EB5" w14:paraId="3B8E79CB" w14:textId="77777777">
        <w:tc>
          <w:tcPr>
            <w:tcW w:w="2880" w:type="dxa"/>
          </w:tcPr>
          <w:p w14:paraId="2CC5348B" w14:textId="77777777" w:rsidR="009D4EB5" w:rsidRDefault="00000000">
            <w:r>
              <w:t>5,000.00</w:t>
            </w:r>
          </w:p>
        </w:tc>
        <w:tc>
          <w:tcPr>
            <w:tcW w:w="2880" w:type="dxa"/>
          </w:tcPr>
          <w:p w14:paraId="247D78B6" w14:textId="77777777" w:rsidR="009D4EB5" w:rsidRDefault="00000000">
            <w:r>
              <w:t>3.5</w:t>
            </w:r>
          </w:p>
        </w:tc>
        <w:tc>
          <w:tcPr>
            <w:tcW w:w="2880" w:type="dxa"/>
          </w:tcPr>
          <w:p w14:paraId="7C8CAB24" w14:textId="77777777" w:rsidR="009D4EB5" w:rsidRDefault="00000000">
            <w:r>
              <w:t>18.0</w:t>
            </w:r>
          </w:p>
        </w:tc>
      </w:tr>
      <w:tr w:rsidR="009D4EB5" w14:paraId="673DCE05" w14:textId="77777777">
        <w:tc>
          <w:tcPr>
            <w:tcW w:w="2880" w:type="dxa"/>
          </w:tcPr>
          <w:p w14:paraId="63E32202" w14:textId="77777777" w:rsidR="009D4EB5" w:rsidRDefault="00000000">
            <w:r>
              <w:t>5,100.00</w:t>
            </w:r>
          </w:p>
        </w:tc>
        <w:tc>
          <w:tcPr>
            <w:tcW w:w="2880" w:type="dxa"/>
          </w:tcPr>
          <w:p w14:paraId="1B9C8896" w14:textId="77777777" w:rsidR="009D4EB5" w:rsidRDefault="00000000">
            <w:r>
              <w:t>4.8</w:t>
            </w:r>
          </w:p>
        </w:tc>
        <w:tc>
          <w:tcPr>
            <w:tcW w:w="2880" w:type="dxa"/>
          </w:tcPr>
          <w:p w14:paraId="5F309E82" w14:textId="77777777" w:rsidR="009D4EB5" w:rsidRDefault="00000000">
            <w:r>
              <w:t>20.0</w:t>
            </w:r>
          </w:p>
        </w:tc>
      </w:tr>
      <w:tr w:rsidR="009D4EB5" w14:paraId="4F92B6EF" w14:textId="77777777">
        <w:tc>
          <w:tcPr>
            <w:tcW w:w="2880" w:type="dxa"/>
          </w:tcPr>
          <w:p w14:paraId="49158C21" w14:textId="77777777" w:rsidR="009D4EB5" w:rsidRDefault="00000000">
            <w:r>
              <w:t>5,200.00</w:t>
            </w:r>
          </w:p>
        </w:tc>
        <w:tc>
          <w:tcPr>
            <w:tcW w:w="2880" w:type="dxa"/>
          </w:tcPr>
          <w:p w14:paraId="5AADA08F" w14:textId="77777777" w:rsidR="009D4EB5" w:rsidRDefault="00000000">
            <w:r>
              <w:t>6.6</w:t>
            </w:r>
          </w:p>
        </w:tc>
        <w:tc>
          <w:tcPr>
            <w:tcW w:w="2880" w:type="dxa"/>
          </w:tcPr>
          <w:p w14:paraId="51F56E3B" w14:textId="77777777" w:rsidR="009D4EB5" w:rsidRDefault="00000000">
            <w:r>
              <w:t>343.0</w:t>
            </w:r>
          </w:p>
        </w:tc>
      </w:tr>
      <w:tr w:rsidR="009D4EB5" w14:paraId="1D6BDCF8" w14:textId="77777777">
        <w:tc>
          <w:tcPr>
            <w:tcW w:w="2880" w:type="dxa"/>
          </w:tcPr>
          <w:p w14:paraId="4A80BF12" w14:textId="77777777" w:rsidR="009D4EB5" w:rsidRDefault="00000000">
            <w:r>
              <w:t>5,300.00</w:t>
            </w:r>
          </w:p>
        </w:tc>
        <w:tc>
          <w:tcPr>
            <w:tcW w:w="2880" w:type="dxa"/>
          </w:tcPr>
          <w:p w14:paraId="482F03FC" w14:textId="77777777" w:rsidR="009D4EB5" w:rsidRDefault="00000000">
            <w:r>
              <w:t>12.3</w:t>
            </w:r>
          </w:p>
        </w:tc>
        <w:tc>
          <w:tcPr>
            <w:tcW w:w="2880" w:type="dxa"/>
          </w:tcPr>
          <w:p w14:paraId="4EB8AA58" w14:textId="77777777" w:rsidR="009D4EB5" w:rsidRDefault="00000000">
            <w:r>
              <w:t>223.0</w:t>
            </w:r>
          </w:p>
        </w:tc>
      </w:tr>
    </w:tbl>
    <w:p w14:paraId="4E08D841" w14:textId="77777777" w:rsidR="009D4EB5" w:rsidRDefault="00000000">
      <w:r>
        <w:br/>
      </w:r>
    </w:p>
    <w:p w14:paraId="445D1E5D" w14:textId="77777777" w:rsidR="009D4EB5" w:rsidRDefault="00000000">
      <w:pPr>
        <w:pStyle w:val="Heading2"/>
      </w:pPr>
      <w:r>
        <w:t>LTTS</w:t>
      </w:r>
    </w:p>
    <w:p w14:paraId="4362AD14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B3275C7" w14:textId="77777777">
        <w:tc>
          <w:tcPr>
            <w:tcW w:w="2880" w:type="dxa"/>
          </w:tcPr>
          <w:p w14:paraId="3B96A332" w14:textId="77777777" w:rsidR="009D4EB5" w:rsidRDefault="00000000">
            <w:r>
              <w:lastRenderedPageBreak/>
              <w:t>Strike Price</w:t>
            </w:r>
          </w:p>
        </w:tc>
        <w:tc>
          <w:tcPr>
            <w:tcW w:w="2880" w:type="dxa"/>
          </w:tcPr>
          <w:p w14:paraId="1CFF8138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10D02D6" w14:textId="77777777" w:rsidR="009D4EB5" w:rsidRDefault="00000000">
            <w:r>
              <w:t>Call Volume</w:t>
            </w:r>
          </w:p>
        </w:tc>
      </w:tr>
      <w:tr w:rsidR="009D4EB5" w14:paraId="4593B2EC" w14:textId="77777777">
        <w:tc>
          <w:tcPr>
            <w:tcW w:w="2880" w:type="dxa"/>
          </w:tcPr>
          <w:p w14:paraId="19DD2950" w14:textId="77777777" w:rsidR="009D4EB5" w:rsidRDefault="00000000">
            <w:r>
              <w:t>6,200.00</w:t>
            </w:r>
          </w:p>
        </w:tc>
        <w:tc>
          <w:tcPr>
            <w:tcW w:w="2880" w:type="dxa"/>
          </w:tcPr>
          <w:p w14:paraId="5486A99E" w14:textId="77777777" w:rsidR="009D4EB5" w:rsidRDefault="00000000">
            <w:r>
              <w:t>15.0</w:t>
            </w:r>
          </w:p>
        </w:tc>
        <w:tc>
          <w:tcPr>
            <w:tcW w:w="2880" w:type="dxa"/>
          </w:tcPr>
          <w:p w14:paraId="4D25FE25" w14:textId="77777777" w:rsidR="009D4EB5" w:rsidRDefault="00000000">
            <w:r>
              <w:t>16.0</w:t>
            </w:r>
          </w:p>
        </w:tc>
      </w:tr>
      <w:tr w:rsidR="009D4EB5" w14:paraId="48E2EC1E" w14:textId="77777777">
        <w:tc>
          <w:tcPr>
            <w:tcW w:w="2880" w:type="dxa"/>
          </w:tcPr>
          <w:p w14:paraId="4E43EDA3" w14:textId="77777777" w:rsidR="009D4EB5" w:rsidRDefault="00000000">
            <w:r>
              <w:t>6,300.00</w:t>
            </w:r>
          </w:p>
        </w:tc>
        <w:tc>
          <w:tcPr>
            <w:tcW w:w="2880" w:type="dxa"/>
          </w:tcPr>
          <w:p w14:paraId="1F006141" w14:textId="77777777" w:rsidR="009D4EB5" w:rsidRDefault="00000000">
            <w:r>
              <w:t>12.45</w:t>
            </w:r>
          </w:p>
        </w:tc>
        <w:tc>
          <w:tcPr>
            <w:tcW w:w="2880" w:type="dxa"/>
          </w:tcPr>
          <w:p w14:paraId="6C9FC8B0" w14:textId="77777777" w:rsidR="009D4EB5" w:rsidRDefault="00000000">
            <w:r>
              <w:t>577.0</w:t>
            </w:r>
          </w:p>
        </w:tc>
      </w:tr>
    </w:tbl>
    <w:p w14:paraId="44890F31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F3806B0" w14:textId="77777777">
        <w:tc>
          <w:tcPr>
            <w:tcW w:w="2880" w:type="dxa"/>
          </w:tcPr>
          <w:p w14:paraId="5918B1E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36DC25D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4C61C49" w14:textId="77777777" w:rsidR="009D4EB5" w:rsidRDefault="00000000">
            <w:r>
              <w:t>Put Volume</w:t>
            </w:r>
          </w:p>
        </w:tc>
      </w:tr>
      <w:tr w:rsidR="009D4EB5" w14:paraId="3F9ADA40" w14:textId="77777777">
        <w:tc>
          <w:tcPr>
            <w:tcW w:w="2880" w:type="dxa"/>
          </w:tcPr>
          <w:p w14:paraId="23659CE7" w14:textId="77777777" w:rsidR="009D4EB5" w:rsidRDefault="00000000">
            <w:r>
              <w:t>4,000.00</w:t>
            </w:r>
          </w:p>
        </w:tc>
        <w:tc>
          <w:tcPr>
            <w:tcW w:w="2880" w:type="dxa"/>
          </w:tcPr>
          <w:p w14:paraId="0C411347" w14:textId="77777777" w:rsidR="009D4EB5" w:rsidRDefault="00000000">
            <w:r>
              <w:t>6.0</w:t>
            </w:r>
          </w:p>
        </w:tc>
        <w:tc>
          <w:tcPr>
            <w:tcW w:w="2880" w:type="dxa"/>
          </w:tcPr>
          <w:p w14:paraId="378D379A" w14:textId="77777777" w:rsidR="009D4EB5" w:rsidRDefault="00000000">
            <w:r>
              <w:t>3.0</w:t>
            </w:r>
          </w:p>
        </w:tc>
      </w:tr>
      <w:tr w:rsidR="009D4EB5" w14:paraId="31320436" w14:textId="77777777">
        <w:tc>
          <w:tcPr>
            <w:tcW w:w="2880" w:type="dxa"/>
          </w:tcPr>
          <w:p w14:paraId="32B391C8" w14:textId="77777777" w:rsidR="009D4EB5" w:rsidRDefault="00000000">
            <w:r>
              <w:t>4,200.00</w:t>
            </w:r>
          </w:p>
        </w:tc>
        <w:tc>
          <w:tcPr>
            <w:tcW w:w="2880" w:type="dxa"/>
          </w:tcPr>
          <w:p w14:paraId="2DEC78E7" w14:textId="77777777" w:rsidR="009D4EB5" w:rsidRDefault="00000000">
            <w:r>
              <w:t>5.0</w:t>
            </w:r>
          </w:p>
        </w:tc>
        <w:tc>
          <w:tcPr>
            <w:tcW w:w="2880" w:type="dxa"/>
          </w:tcPr>
          <w:p w14:paraId="63E70830" w14:textId="77777777" w:rsidR="009D4EB5" w:rsidRDefault="00000000">
            <w:r>
              <w:t>5.0</w:t>
            </w:r>
          </w:p>
        </w:tc>
      </w:tr>
      <w:tr w:rsidR="009D4EB5" w14:paraId="715B9E0E" w14:textId="77777777">
        <w:tc>
          <w:tcPr>
            <w:tcW w:w="2880" w:type="dxa"/>
          </w:tcPr>
          <w:p w14:paraId="66D85F3C" w14:textId="77777777" w:rsidR="009D4EB5" w:rsidRDefault="00000000">
            <w:r>
              <w:t>4,300.00</w:t>
            </w:r>
          </w:p>
        </w:tc>
        <w:tc>
          <w:tcPr>
            <w:tcW w:w="2880" w:type="dxa"/>
          </w:tcPr>
          <w:p w14:paraId="15CA75EA" w14:textId="77777777" w:rsidR="009D4EB5" w:rsidRDefault="00000000">
            <w:r>
              <w:t>7.7</w:t>
            </w:r>
          </w:p>
        </w:tc>
        <w:tc>
          <w:tcPr>
            <w:tcW w:w="2880" w:type="dxa"/>
          </w:tcPr>
          <w:p w14:paraId="131A41D1" w14:textId="77777777" w:rsidR="009D4EB5" w:rsidRDefault="00000000">
            <w:r>
              <w:t>8.0</w:t>
            </w:r>
          </w:p>
        </w:tc>
      </w:tr>
      <w:tr w:rsidR="009D4EB5" w14:paraId="326A8A63" w14:textId="77777777">
        <w:tc>
          <w:tcPr>
            <w:tcW w:w="2880" w:type="dxa"/>
          </w:tcPr>
          <w:p w14:paraId="62CB6297" w14:textId="77777777" w:rsidR="009D4EB5" w:rsidRDefault="00000000">
            <w:r>
              <w:t>4,500.00</w:t>
            </w:r>
          </w:p>
        </w:tc>
        <w:tc>
          <w:tcPr>
            <w:tcW w:w="2880" w:type="dxa"/>
          </w:tcPr>
          <w:p w14:paraId="2F921D16" w14:textId="77777777" w:rsidR="009D4EB5" w:rsidRDefault="00000000">
            <w:r>
              <w:t>6.05</w:t>
            </w:r>
          </w:p>
        </w:tc>
        <w:tc>
          <w:tcPr>
            <w:tcW w:w="2880" w:type="dxa"/>
          </w:tcPr>
          <w:p w14:paraId="1372B3DB" w14:textId="77777777" w:rsidR="009D4EB5" w:rsidRDefault="00000000">
            <w:r>
              <w:t>849.0</w:t>
            </w:r>
          </w:p>
        </w:tc>
      </w:tr>
      <w:tr w:rsidR="009D4EB5" w14:paraId="7375BEED" w14:textId="77777777">
        <w:tc>
          <w:tcPr>
            <w:tcW w:w="2880" w:type="dxa"/>
          </w:tcPr>
          <w:p w14:paraId="3C4BC9C9" w14:textId="77777777" w:rsidR="009D4EB5" w:rsidRDefault="00000000">
            <w:r>
              <w:t>4,600.00</w:t>
            </w:r>
          </w:p>
        </w:tc>
        <w:tc>
          <w:tcPr>
            <w:tcW w:w="2880" w:type="dxa"/>
          </w:tcPr>
          <w:p w14:paraId="42890B59" w14:textId="77777777" w:rsidR="009D4EB5" w:rsidRDefault="00000000">
            <w:r>
              <w:t>15.0</w:t>
            </w:r>
          </w:p>
        </w:tc>
        <w:tc>
          <w:tcPr>
            <w:tcW w:w="2880" w:type="dxa"/>
          </w:tcPr>
          <w:p w14:paraId="1E851B51" w14:textId="77777777" w:rsidR="009D4EB5" w:rsidRDefault="00000000">
            <w:r>
              <w:t>nan</w:t>
            </w:r>
          </w:p>
        </w:tc>
      </w:tr>
      <w:tr w:rsidR="009D4EB5" w14:paraId="3759AE89" w14:textId="77777777">
        <w:tc>
          <w:tcPr>
            <w:tcW w:w="2880" w:type="dxa"/>
          </w:tcPr>
          <w:p w14:paraId="072A7566" w14:textId="77777777" w:rsidR="009D4EB5" w:rsidRDefault="00000000">
            <w:r>
              <w:t>4,700.00</w:t>
            </w:r>
          </w:p>
        </w:tc>
        <w:tc>
          <w:tcPr>
            <w:tcW w:w="2880" w:type="dxa"/>
          </w:tcPr>
          <w:p w14:paraId="02E681BB" w14:textId="77777777" w:rsidR="009D4EB5" w:rsidRDefault="00000000">
            <w:r>
              <w:t>12.0</w:t>
            </w:r>
          </w:p>
        </w:tc>
        <w:tc>
          <w:tcPr>
            <w:tcW w:w="2880" w:type="dxa"/>
          </w:tcPr>
          <w:p w14:paraId="600B94D6" w14:textId="77777777" w:rsidR="009D4EB5" w:rsidRDefault="00000000">
            <w:r>
              <w:t>1.0</w:t>
            </w:r>
          </w:p>
        </w:tc>
      </w:tr>
      <w:tr w:rsidR="009D4EB5" w14:paraId="330A016D" w14:textId="77777777">
        <w:tc>
          <w:tcPr>
            <w:tcW w:w="2880" w:type="dxa"/>
          </w:tcPr>
          <w:p w14:paraId="0689919E" w14:textId="77777777" w:rsidR="009D4EB5" w:rsidRDefault="00000000">
            <w:r>
              <w:t>4,800.00</w:t>
            </w:r>
          </w:p>
        </w:tc>
        <w:tc>
          <w:tcPr>
            <w:tcW w:w="2880" w:type="dxa"/>
          </w:tcPr>
          <w:p w14:paraId="66A417B0" w14:textId="77777777" w:rsidR="009D4EB5" w:rsidRDefault="00000000">
            <w:r>
              <w:t>11.3</w:t>
            </w:r>
          </w:p>
        </w:tc>
        <w:tc>
          <w:tcPr>
            <w:tcW w:w="2880" w:type="dxa"/>
          </w:tcPr>
          <w:p w14:paraId="402DAB1B" w14:textId="77777777" w:rsidR="009D4EB5" w:rsidRDefault="00000000">
            <w:r>
              <w:t>663.0</w:t>
            </w:r>
          </w:p>
        </w:tc>
      </w:tr>
      <w:tr w:rsidR="009D4EB5" w14:paraId="2E1CB76E" w14:textId="77777777">
        <w:tc>
          <w:tcPr>
            <w:tcW w:w="2880" w:type="dxa"/>
          </w:tcPr>
          <w:p w14:paraId="21E58B8A" w14:textId="77777777" w:rsidR="009D4EB5" w:rsidRDefault="00000000">
            <w:r>
              <w:t>4,900.00</w:t>
            </w:r>
          </w:p>
        </w:tc>
        <w:tc>
          <w:tcPr>
            <w:tcW w:w="2880" w:type="dxa"/>
          </w:tcPr>
          <w:p w14:paraId="7E26F7E8" w14:textId="77777777" w:rsidR="009D4EB5" w:rsidRDefault="00000000">
            <w:r>
              <w:t>17.0</w:t>
            </w:r>
          </w:p>
        </w:tc>
        <w:tc>
          <w:tcPr>
            <w:tcW w:w="2880" w:type="dxa"/>
          </w:tcPr>
          <w:p w14:paraId="38018A20" w14:textId="77777777" w:rsidR="009D4EB5" w:rsidRDefault="00000000">
            <w:r>
              <w:t>12.0</w:t>
            </w:r>
          </w:p>
        </w:tc>
      </w:tr>
    </w:tbl>
    <w:p w14:paraId="1EB5CD95" w14:textId="77777777" w:rsidR="009D4EB5" w:rsidRDefault="00000000">
      <w:r>
        <w:br/>
      </w:r>
    </w:p>
    <w:p w14:paraId="3F9C7FB5" w14:textId="77777777" w:rsidR="009D4EB5" w:rsidRDefault="00000000">
      <w:pPr>
        <w:pStyle w:val="Heading2"/>
      </w:pPr>
      <w:r>
        <w:t>LUPIN</w:t>
      </w:r>
    </w:p>
    <w:p w14:paraId="71DC0D88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D861F83" w14:textId="77777777">
        <w:tc>
          <w:tcPr>
            <w:tcW w:w="2880" w:type="dxa"/>
          </w:tcPr>
          <w:p w14:paraId="21FFFEE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4E21444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03071B0" w14:textId="77777777" w:rsidR="009D4EB5" w:rsidRDefault="00000000">
            <w:r>
              <w:t>Call Volume</w:t>
            </w:r>
          </w:p>
        </w:tc>
      </w:tr>
      <w:tr w:rsidR="009D4EB5" w14:paraId="512226BD" w14:textId="77777777">
        <w:tc>
          <w:tcPr>
            <w:tcW w:w="2880" w:type="dxa"/>
          </w:tcPr>
          <w:p w14:paraId="1D73D5BC" w14:textId="77777777" w:rsidR="009D4EB5" w:rsidRDefault="00000000">
            <w:r>
              <w:t>2,680.00</w:t>
            </w:r>
          </w:p>
        </w:tc>
        <w:tc>
          <w:tcPr>
            <w:tcW w:w="2880" w:type="dxa"/>
          </w:tcPr>
          <w:p w14:paraId="7FDB4B8F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1AEEAAFB" w14:textId="77777777" w:rsidR="009D4EB5" w:rsidRDefault="00000000">
            <w:r>
              <w:t>nan</w:t>
            </w:r>
          </w:p>
        </w:tc>
      </w:tr>
    </w:tbl>
    <w:p w14:paraId="26350C69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2876263" w14:textId="77777777">
        <w:tc>
          <w:tcPr>
            <w:tcW w:w="2880" w:type="dxa"/>
          </w:tcPr>
          <w:p w14:paraId="5C29D34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B9A973E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4A90091" w14:textId="77777777" w:rsidR="009D4EB5" w:rsidRDefault="00000000">
            <w:r>
              <w:t>Put Volume</w:t>
            </w:r>
          </w:p>
        </w:tc>
      </w:tr>
      <w:tr w:rsidR="009D4EB5" w14:paraId="7DF2D8AD" w14:textId="77777777">
        <w:tc>
          <w:tcPr>
            <w:tcW w:w="2880" w:type="dxa"/>
          </w:tcPr>
          <w:p w14:paraId="7ED65424" w14:textId="77777777" w:rsidR="009D4EB5" w:rsidRDefault="00000000">
            <w:r>
              <w:t>1,720.00</w:t>
            </w:r>
          </w:p>
        </w:tc>
        <w:tc>
          <w:tcPr>
            <w:tcW w:w="2880" w:type="dxa"/>
          </w:tcPr>
          <w:p w14:paraId="7F66E3A8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2938AA87" w14:textId="77777777" w:rsidR="009D4EB5" w:rsidRDefault="00000000">
            <w:r>
              <w:t>6.0</w:t>
            </w:r>
          </w:p>
        </w:tc>
      </w:tr>
      <w:tr w:rsidR="009D4EB5" w14:paraId="20EBAFD8" w14:textId="77777777">
        <w:tc>
          <w:tcPr>
            <w:tcW w:w="2880" w:type="dxa"/>
          </w:tcPr>
          <w:p w14:paraId="686F6AAB" w14:textId="77777777" w:rsidR="009D4EB5" w:rsidRDefault="00000000">
            <w:r>
              <w:t>1,760.00</w:t>
            </w:r>
          </w:p>
        </w:tc>
        <w:tc>
          <w:tcPr>
            <w:tcW w:w="2880" w:type="dxa"/>
          </w:tcPr>
          <w:p w14:paraId="155C0BD9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073F42A0" w14:textId="77777777" w:rsidR="009D4EB5" w:rsidRDefault="00000000">
            <w:r>
              <w:t>51.0</w:t>
            </w:r>
          </w:p>
        </w:tc>
      </w:tr>
      <w:tr w:rsidR="009D4EB5" w14:paraId="5A83A403" w14:textId="77777777">
        <w:tc>
          <w:tcPr>
            <w:tcW w:w="2880" w:type="dxa"/>
          </w:tcPr>
          <w:p w14:paraId="0CC5C265" w14:textId="77777777" w:rsidR="009D4EB5" w:rsidRDefault="00000000">
            <w:r>
              <w:t>1,800.00</w:t>
            </w:r>
          </w:p>
        </w:tc>
        <w:tc>
          <w:tcPr>
            <w:tcW w:w="2880" w:type="dxa"/>
          </w:tcPr>
          <w:p w14:paraId="19BF56C3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5C7047E9" w14:textId="77777777" w:rsidR="009D4EB5" w:rsidRDefault="00000000">
            <w:r>
              <w:t>105.0</w:t>
            </w:r>
          </w:p>
        </w:tc>
      </w:tr>
    </w:tbl>
    <w:p w14:paraId="0737F64A" w14:textId="77777777" w:rsidR="009D4EB5" w:rsidRDefault="00000000">
      <w:r>
        <w:br/>
      </w:r>
    </w:p>
    <w:p w14:paraId="08F01747" w14:textId="77777777" w:rsidR="009D4EB5" w:rsidRDefault="00000000">
      <w:pPr>
        <w:pStyle w:val="Heading2"/>
      </w:pPr>
      <w:r>
        <w:t>M&amp;M</w:t>
      </w:r>
    </w:p>
    <w:p w14:paraId="7DB9C094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F0FB566" w14:textId="77777777">
        <w:tc>
          <w:tcPr>
            <w:tcW w:w="2880" w:type="dxa"/>
          </w:tcPr>
          <w:p w14:paraId="5A1DDA0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642773E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EE5558B" w14:textId="77777777" w:rsidR="009D4EB5" w:rsidRDefault="00000000">
            <w:r>
              <w:t>Put Volume</w:t>
            </w:r>
          </w:p>
        </w:tc>
      </w:tr>
      <w:tr w:rsidR="009D4EB5" w14:paraId="2EEB9D90" w14:textId="77777777">
        <w:tc>
          <w:tcPr>
            <w:tcW w:w="2880" w:type="dxa"/>
          </w:tcPr>
          <w:p w14:paraId="58AEE64A" w14:textId="77777777" w:rsidR="009D4EB5" w:rsidRDefault="00000000">
            <w:r>
              <w:t>2,300.00</w:t>
            </w:r>
          </w:p>
        </w:tc>
        <w:tc>
          <w:tcPr>
            <w:tcW w:w="2880" w:type="dxa"/>
          </w:tcPr>
          <w:p w14:paraId="48C595B9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5F0DC92D" w14:textId="77777777" w:rsidR="009D4EB5" w:rsidRDefault="00000000">
            <w:r>
              <w:t>nan</w:t>
            </w:r>
          </w:p>
        </w:tc>
      </w:tr>
      <w:tr w:rsidR="009D4EB5" w14:paraId="1A1227CF" w14:textId="77777777">
        <w:tc>
          <w:tcPr>
            <w:tcW w:w="2880" w:type="dxa"/>
          </w:tcPr>
          <w:p w14:paraId="20086B77" w14:textId="77777777" w:rsidR="009D4EB5" w:rsidRDefault="00000000">
            <w:r>
              <w:t>2,400.00</w:t>
            </w:r>
          </w:p>
        </w:tc>
        <w:tc>
          <w:tcPr>
            <w:tcW w:w="2880" w:type="dxa"/>
          </w:tcPr>
          <w:p w14:paraId="7E0F7903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32A25E8D" w14:textId="77777777" w:rsidR="009D4EB5" w:rsidRDefault="00000000">
            <w:r>
              <w:t>46.0</w:t>
            </w:r>
          </w:p>
        </w:tc>
      </w:tr>
      <w:tr w:rsidR="009D4EB5" w14:paraId="32FA741F" w14:textId="77777777">
        <w:tc>
          <w:tcPr>
            <w:tcW w:w="2880" w:type="dxa"/>
          </w:tcPr>
          <w:p w14:paraId="458DE8D8" w14:textId="77777777" w:rsidR="009D4EB5" w:rsidRDefault="00000000">
            <w:r>
              <w:t>2,500.00</w:t>
            </w:r>
          </w:p>
        </w:tc>
        <w:tc>
          <w:tcPr>
            <w:tcW w:w="2880" w:type="dxa"/>
          </w:tcPr>
          <w:p w14:paraId="702A8C98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2B60932A" w14:textId="77777777" w:rsidR="009D4EB5" w:rsidRDefault="00000000">
            <w:r>
              <w:t>52.0</w:t>
            </w:r>
          </w:p>
        </w:tc>
      </w:tr>
      <w:tr w:rsidR="009D4EB5" w14:paraId="2BD18808" w14:textId="77777777">
        <w:tc>
          <w:tcPr>
            <w:tcW w:w="2880" w:type="dxa"/>
          </w:tcPr>
          <w:p w14:paraId="4D459623" w14:textId="77777777" w:rsidR="009D4EB5" w:rsidRDefault="00000000">
            <w:r>
              <w:t>2,550.00</w:t>
            </w:r>
          </w:p>
        </w:tc>
        <w:tc>
          <w:tcPr>
            <w:tcW w:w="2880" w:type="dxa"/>
          </w:tcPr>
          <w:p w14:paraId="019DA47F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17BC3F35" w14:textId="77777777" w:rsidR="009D4EB5" w:rsidRDefault="00000000">
            <w:r>
              <w:t>430.0</w:t>
            </w:r>
          </w:p>
        </w:tc>
      </w:tr>
      <w:tr w:rsidR="009D4EB5" w14:paraId="65A5CFF7" w14:textId="77777777">
        <w:tc>
          <w:tcPr>
            <w:tcW w:w="2880" w:type="dxa"/>
          </w:tcPr>
          <w:p w14:paraId="205C6D98" w14:textId="77777777" w:rsidR="009D4EB5" w:rsidRDefault="00000000">
            <w:r>
              <w:t>2,600.00</w:t>
            </w:r>
          </w:p>
        </w:tc>
        <w:tc>
          <w:tcPr>
            <w:tcW w:w="2880" w:type="dxa"/>
          </w:tcPr>
          <w:p w14:paraId="14E5116A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32D9B948" w14:textId="77777777" w:rsidR="009D4EB5" w:rsidRDefault="00000000">
            <w:r>
              <w:t>nan</w:t>
            </w:r>
          </w:p>
        </w:tc>
      </w:tr>
    </w:tbl>
    <w:p w14:paraId="25281FE5" w14:textId="77777777" w:rsidR="009D4EB5" w:rsidRDefault="00000000">
      <w:r>
        <w:br/>
      </w:r>
    </w:p>
    <w:p w14:paraId="0F5C583B" w14:textId="77777777" w:rsidR="009D4EB5" w:rsidRDefault="00000000">
      <w:pPr>
        <w:pStyle w:val="Heading2"/>
      </w:pPr>
      <w:r>
        <w:t>M&amp;MFIN</w:t>
      </w:r>
    </w:p>
    <w:p w14:paraId="64B18036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BEDA4A2" w14:textId="77777777">
        <w:tc>
          <w:tcPr>
            <w:tcW w:w="2880" w:type="dxa"/>
          </w:tcPr>
          <w:p w14:paraId="08907AF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9CA76C1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73A8ADA" w14:textId="77777777" w:rsidR="009D4EB5" w:rsidRDefault="00000000">
            <w:r>
              <w:t>Call Volume</w:t>
            </w:r>
          </w:p>
        </w:tc>
      </w:tr>
      <w:tr w:rsidR="009D4EB5" w14:paraId="31A03405" w14:textId="77777777">
        <w:tc>
          <w:tcPr>
            <w:tcW w:w="2880" w:type="dxa"/>
          </w:tcPr>
          <w:p w14:paraId="66D1DA14" w14:textId="77777777" w:rsidR="009D4EB5" w:rsidRDefault="00000000">
            <w:r>
              <w:lastRenderedPageBreak/>
              <w:t>320.0</w:t>
            </w:r>
          </w:p>
        </w:tc>
        <w:tc>
          <w:tcPr>
            <w:tcW w:w="2880" w:type="dxa"/>
          </w:tcPr>
          <w:p w14:paraId="1BA81B97" w14:textId="77777777" w:rsidR="009D4EB5" w:rsidRDefault="00000000">
            <w:r>
              <w:t>2.25</w:t>
            </w:r>
          </w:p>
        </w:tc>
        <w:tc>
          <w:tcPr>
            <w:tcW w:w="2880" w:type="dxa"/>
          </w:tcPr>
          <w:p w14:paraId="1B374008" w14:textId="77777777" w:rsidR="009D4EB5" w:rsidRDefault="00000000">
            <w:r>
              <w:t>679.0</w:t>
            </w:r>
          </w:p>
        </w:tc>
      </w:tr>
      <w:tr w:rsidR="009D4EB5" w14:paraId="771E3002" w14:textId="77777777">
        <w:tc>
          <w:tcPr>
            <w:tcW w:w="2880" w:type="dxa"/>
          </w:tcPr>
          <w:p w14:paraId="69F877BC" w14:textId="77777777" w:rsidR="009D4EB5" w:rsidRDefault="00000000">
            <w:r>
              <w:t>325.0</w:t>
            </w:r>
          </w:p>
        </w:tc>
        <w:tc>
          <w:tcPr>
            <w:tcW w:w="2880" w:type="dxa"/>
          </w:tcPr>
          <w:p w14:paraId="7C1651EB" w14:textId="77777777" w:rsidR="009D4EB5" w:rsidRDefault="00000000">
            <w:r>
              <w:t>1.6</w:t>
            </w:r>
          </w:p>
        </w:tc>
        <w:tc>
          <w:tcPr>
            <w:tcW w:w="2880" w:type="dxa"/>
          </w:tcPr>
          <w:p w14:paraId="7F51906A" w14:textId="77777777" w:rsidR="009D4EB5" w:rsidRDefault="00000000">
            <w:r>
              <w:t>70.0</w:t>
            </w:r>
          </w:p>
        </w:tc>
      </w:tr>
      <w:tr w:rsidR="009D4EB5" w14:paraId="4B176018" w14:textId="77777777">
        <w:tc>
          <w:tcPr>
            <w:tcW w:w="2880" w:type="dxa"/>
          </w:tcPr>
          <w:p w14:paraId="5C24C685" w14:textId="77777777" w:rsidR="009D4EB5" w:rsidRDefault="00000000">
            <w:r>
              <w:t>330.0</w:t>
            </w:r>
          </w:p>
        </w:tc>
        <w:tc>
          <w:tcPr>
            <w:tcW w:w="2880" w:type="dxa"/>
          </w:tcPr>
          <w:p w14:paraId="09E0B7A8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0CF26B9F" w14:textId="77777777" w:rsidR="009D4EB5" w:rsidRDefault="00000000">
            <w:r>
              <w:t>328.0</w:t>
            </w:r>
          </w:p>
        </w:tc>
      </w:tr>
      <w:tr w:rsidR="009D4EB5" w14:paraId="572C553D" w14:textId="77777777">
        <w:tc>
          <w:tcPr>
            <w:tcW w:w="2880" w:type="dxa"/>
          </w:tcPr>
          <w:p w14:paraId="5ACE4E6F" w14:textId="77777777" w:rsidR="009D4EB5" w:rsidRDefault="00000000">
            <w:r>
              <w:t>340.0</w:t>
            </w:r>
          </w:p>
        </w:tc>
        <w:tc>
          <w:tcPr>
            <w:tcW w:w="2880" w:type="dxa"/>
          </w:tcPr>
          <w:p w14:paraId="37A3F0BC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2757322B" w14:textId="77777777" w:rsidR="009D4EB5" w:rsidRDefault="00000000">
            <w:r>
              <w:t>117.0</w:t>
            </w:r>
          </w:p>
        </w:tc>
      </w:tr>
    </w:tbl>
    <w:p w14:paraId="5ACEF926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836F97A" w14:textId="77777777">
        <w:tc>
          <w:tcPr>
            <w:tcW w:w="2880" w:type="dxa"/>
          </w:tcPr>
          <w:p w14:paraId="5139078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3E2FFB8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678ED5F" w14:textId="77777777" w:rsidR="009D4EB5" w:rsidRDefault="00000000">
            <w:r>
              <w:t>Put Volume</w:t>
            </w:r>
          </w:p>
        </w:tc>
      </w:tr>
      <w:tr w:rsidR="009D4EB5" w14:paraId="53F24ADE" w14:textId="77777777">
        <w:tc>
          <w:tcPr>
            <w:tcW w:w="2880" w:type="dxa"/>
          </w:tcPr>
          <w:p w14:paraId="200D9E5B" w14:textId="77777777" w:rsidR="009D4EB5" w:rsidRDefault="00000000">
            <w:r>
              <w:t>220.0</w:t>
            </w:r>
          </w:p>
        </w:tc>
        <w:tc>
          <w:tcPr>
            <w:tcW w:w="2880" w:type="dxa"/>
          </w:tcPr>
          <w:p w14:paraId="4580C527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78183691" w14:textId="77777777" w:rsidR="009D4EB5" w:rsidRDefault="00000000">
            <w:r>
              <w:t>nan</w:t>
            </w:r>
          </w:p>
        </w:tc>
      </w:tr>
      <w:tr w:rsidR="009D4EB5" w14:paraId="78141362" w14:textId="77777777">
        <w:tc>
          <w:tcPr>
            <w:tcW w:w="2880" w:type="dxa"/>
          </w:tcPr>
          <w:p w14:paraId="112EF999" w14:textId="77777777" w:rsidR="009D4EB5" w:rsidRDefault="00000000">
            <w:r>
              <w:t>230.0</w:t>
            </w:r>
          </w:p>
        </w:tc>
        <w:tc>
          <w:tcPr>
            <w:tcW w:w="2880" w:type="dxa"/>
          </w:tcPr>
          <w:p w14:paraId="522A18FB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340D2A14" w14:textId="77777777" w:rsidR="009D4EB5" w:rsidRDefault="00000000">
            <w:r>
              <w:t>33.0</w:t>
            </w:r>
          </w:p>
        </w:tc>
      </w:tr>
      <w:tr w:rsidR="009D4EB5" w14:paraId="7C160F9F" w14:textId="77777777">
        <w:tc>
          <w:tcPr>
            <w:tcW w:w="2880" w:type="dxa"/>
          </w:tcPr>
          <w:p w14:paraId="353899CD" w14:textId="77777777" w:rsidR="009D4EB5" w:rsidRDefault="00000000">
            <w:r>
              <w:t>240.0</w:t>
            </w:r>
          </w:p>
        </w:tc>
        <w:tc>
          <w:tcPr>
            <w:tcW w:w="2880" w:type="dxa"/>
          </w:tcPr>
          <w:p w14:paraId="57712969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2B4E761D" w14:textId="77777777" w:rsidR="009D4EB5" w:rsidRDefault="00000000">
            <w:r>
              <w:t>5.0</w:t>
            </w:r>
          </w:p>
        </w:tc>
      </w:tr>
      <w:tr w:rsidR="009D4EB5" w14:paraId="48A8C341" w14:textId="77777777">
        <w:tc>
          <w:tcPr>
            <w:tcW w:w="2880" w:type="dxa"/>
          </w:tcPr>
          <w:p w14:paraId="756245D6" w14:textId="77777777" w:rsidR="009D4EB5" w:rsidRDefault="00000000">
            <w:r>
              <w:t>245.0</w:t>
            </w:r>
          </w:p>
        </w:tc>
        <w:tc>
          <w:tcPr>
            <w:tcW w:w="2880" w:type="dxa"/>
          </w:tcPr>
          <w:p w14:paraId="561E2557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5D8B6B85" w14:textId="77777777" w:rsidR="009D4EB5" w:rsidRDefault="00000000">
            <w:r>
              <w:t>nan</w:t>
            </w:r>
          </w:p>
        </w:tc>
      </w:tr>
      <w:tr w:rsidR="009D4EB5" w14:paraId="3BE159CE" w14:textId="77777777">
        <w:tc>
          <w:tcPr>
            <w:tcW w:w="2880" w:type="dxa"/>
          </w:tcPr>
          <w:p w14:paraId="0D576AB6" w14:textId="77777777" w:rsidR="009D4EB5" w:rsidRDefault="00000000">
            <w:r>
              <w:t>250.0</w:t>
            </w:r>
          </w:p>
        </w:tc>
        <w:tc>
          <w:tcPr>
            <w:tcW w:w="2880" w:type="dxa"/>
          </w:tcPr>
          <w:p w14:paraId="6DA57047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7ED13B6A" w14:textId="77777777" w:rsidR="009D4EB5" w:rsidRDefault="00000000">
            <w:r>
              <w:t>28.0</w:t>
            </w:r>
          </w:p>
        </w:tc>
      </w:tr>
      <w:tr w:rsidR="009D4EB5" w14:paraId="1C0F6A57" w14:textId="77777777">
        <w:tc>
          <w:tcPr>
            <w:tcW w:w="2880" w:type="dxa"/>
          </w:tcPr>
          <w:p w14:paraId="4F3EF6E5" w14:textId="77777777" w:rsidR="009D4EB5" w:rsidRDefault="00000000">
            <w:r>
              <w:t>255.0</w:t>
            </w:r>
          </w:p>
        </w:tc>
        <w:tc>
          <w:tcPr>
            <w:tcW w:w="2880" w:type="dxa"/>
          </w:tcPr>
          <w:p w14:paraId="3D929ED6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3CE443F2" w14:textId="77777777" w:rsidR="009D4EB5" w:rsidRDefault="00000000">
            <w:r>
              <w:t>45.0</w:t>
            </w:r>
          </w:p>
        </w:tc>
      </w:tr>
      <w:tr w:rsidR="009D4EB5" w14:paraId="383756FA" w14:textId="77777777">
        <w:tc>
          <w:tcPr>
            <w:tcW w:w="2880" w:type="dxa"/>
          </w:tcPr>
          <w:p w14:paraId="166F53C4" w14:textId="77777777" w:rsidR="009D4EB5" w:rsidRDefault="00000000">
            <w:r>
              <w:t>260.0</w:t>
            </w:r>
          </w:p>
        </w:tc>
        <w:tc>
          <w:tcPr>
            <w:tcW w:w="2880" w:type="dxa"/>
          </w:tcPr>
          <w:p w14:paraId="47ED369B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7254BF2F" w14:textId="77777777" w:rsidR="009D4EB5" w:rsidRDefault="00000000">
            <w:r>
              <w:t>72.0</w:t>
            </w:r>
          </w:p>
        </w:tc>
      </w:tr>
      <w:tr w:rsidR="009D4EB5" w14:paraId="59EE43E7" w14:textId="77777777">
        <w:tc>
          <w:tcPr>
            <w:tcW w:w="2880" w:type="dxa"/>
          </w:tcPr>
          <w:p w14:paraId="3E1073B0" w14:textId="77777777" w:rsidR="009D4EB5" w:rsidRDefault="00000000">
            <w:r>
              <w:t>265.0</w:t>
            </w:r>
          </w:p>
        </w:tc>
        <w:tc>
          <w:tcPr>
            <w:tcW w:w="2880" w:type="dxa"/>
          </w:tcPr>
          <w:p w14:paraId="1832E9A0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74396BEC" w14:textId="77777777" w:rsidR="009D4EB5" w:rsidRDefault="00000000">
            <w:r>
              <w:t>21.0</w:t>
            </w:r>
          </w:p>
        </w:tc>
      </w:tr>
      <w:tr w:rsidR="009D4EB5" w14:paraId="64C6DBF3" w14:textId="77777777">
        <w:tc>
          <w:tcPr>
            <w:tcW w:w="2880" w:type="dxa"/>
          </w:tcPr>
          <w:p w14:paraId="24AFE8D6" w14:textId="77777777" w:rsidR="009D4EB5" w:rsidRDefault="00000000">
            <w:r>
              <w:t>270.0</w:t>
            </w:r>
          </w:p>
        </w:tc>
        <w:tc>
          <w:tcPr>
            <w:tcW w:w="2880" w:type="dxa"/>
          </w:tcPr>
          <w:p w14:paraId="0B840D26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63F90F25" w14:textId="77777777" w:rsidR="009D4EB5" w:rsidRDefault="00000000">
            <w:r>
              <w:t>200.0</w:t>
            </w:r>
          </w:p>
        </w:tc>
      </w:tr>
      <w:tr w:rsidR="009D4EB5" w14:paraId="19791290" w14:textId="77777777">
        <w:tc>
          <w:tcPr>
            <w:tcW w:w="2880" w:type="dxa"/>
          </w:tcPr>
          <w:p w14:paraId="3BF0ED7E" w14:textId="77777777" w:rsidR="009D4EB5" w:rsidRDefault="00000000">
            <w:r>
              <w:t>275.0</w:t>
            </w:r>
          </w:p>
        </w:tc>
        <w:tc>
          <w:tcPr>
            <w:tcW w:w="2880" w:type="dxa"/>
          </w:tcPr>
          <w:p w14:paraId="24D3CA0D" w14:textId="77777777" w:rsidR="009D4EB5" w:rsidRDefault="00000000">
            <w:r>
              <w:t>2.25</w:t>
            </w:r>
          </w:p>
        </w:tc>
        <w:tc>
          <w:tcPr>
            <w:tcW w:w="2880" w:type="dxa"/>
          </w:tcPr>
          <w:p w14:paraId="6BFB0EF1" w14:textId="77777777" w:rsidR="009D4EB5" w:rsidRDefault="00000000">
            <w:r>
              <w:t>193.0</w:t>
            </w:r>
          </w:p>
        </w:tc>
      </w:tr>
    </w:tbl>
    <w:p w14:paraId="54C9DE13" w14:textId="77777777" w:rsidR="009D4EB5" w:rsidRDefault="00000000">
      <w:r>
        <w:br/>
      </w:r>
    </w:p>
    <w:p w14:paraId="5F596ED8" w14:textId="77777777" w:rsidR="009D4EB5" w:rsidRDefault="00000000">
      <w:pPr>
        <w:pStyle w:val="Heading2"/>
      </w:pPr>
      <w:r>
        <w:t>MANAPPURAM</w:t>
      </w:r>
    </w:p>
    <w:p w14:paraId="04FE3C8C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D39BE4E" w14:textId="77777777">
        <w:tc>
          <w:tcPr>
            <w:tcW w:w="2880" w:type="dxa"/>
          </w:tcPr>
          <w:p w14:paraId="286585C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9CAD320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51261AB" w14:textId="77777777" w:rsidR="009D4EB5" w:rsidRDefault="00000000">
            <w:r>
              <w:t>Call Volume</w:t>
            </w:r>
          </w:p>
        </w:tc>
      </w:tr>
      <w:tr w:rsidR="009D4EB5" w14:paraId="4864F991" w14:textId="77777777">
        <w:tc>
          <w:tcPr>
            <w:tcW w:w="2880" w:type="dxa"/>
          </w:tcPr>
          <w:p w14:paraId="6B46805D" w14:textId="77777777" w:rsidR="009D4EB5" w:rsidRDefault="00000000">
            <w:r>
              <w:t>190.0</w:t>
            </w:r>
          </w:p>
        </w:tc>
        <w:tc>
          <w:tcPr>
            <w:tcW w:w="2880" w:type="dxa"/>
          </w:tcPr>
          <w:p w14:paraId="0AB75B50" w14:textId="77777777" w:rsidR="009D4EB5" w:rsidRDefault="00000000">
            <w:r>
              <w:t>19.1</w:t>
            </w:r>
          </w:p>
        </w:tc>
        <w:tc>
          <w:tcPr>
            <w:tcW w:w="2880" w:type="dxa"/>
          </w:tcPr>
          <w:p w14:paraId="3736B25A" w14:textId="77777777" w:rsidR="009D4EB5" w:rsidRDefault="00000000">
            <w:r>
              <w:t>88.0</w:t>
            </w:r>
          </w:p>
        </w:tc>
      </w:tr>
      <w:tr w:rsidR="009D4EB5" w14:paraId="2332A03B" w14:textId="77777777">
        <w:tc>
          <w:tcPr>
            <w:tcW w:w="2880" w:type="dxa"/>
          </w:tcPr>
          <w:p w14:paraId="64C70577" w14:textId="77777777" w:rsidR="009D4EB5" w:rsidRDefault="00000000">
            <w:r>
              <w:t>192.5</w:t>
            </w:r>
          </w:p>
        </w:tc>
        <w:tc>
          <w:tcPr>
            <w:tcW w:w="2880" w:type="dxa"/>
          </w:tcPr>
          <w:p w14:paraId="4229A59C" w14:textId="77777777" w:rsidR="009D4EB5" w:rsidRDefault="00000000">
            <w:r>
              <w:t>17.3</w:t>
            </w:r>
          </w:p>
        </w:tc>
        <w:tc>
          <w:tcPr>
            <w:tcW w:w="2880" w:type="dxa"/>
          </w:tcPr>
          <w:p w14:paraId="52C3236B" w14:textId="77777777" w:rsidR="009D4EB5" w:rsidRDefault="00000000">
            <w:r>
              <w:t>5.0</w:t>
            </w:r>
          </w:p>
        </w:tc>
      </w:tr>
      <w:tr w:rsidR="009D4EB5" w14:paraId="1AE53764" w14:textId="77777777">
        <w:tc>
          <w:tcPr>
            <w:tcW w:w="2880" w:type="dxa"/>
          </w:tcPr>
          <w:p w14:paraId="6839C189" w14:textId="77777777" w:rsidR="009D4EB5" w:rsidRDefault="00000000">
            <w:r>
              <w:t>195.0</w:t>
            </w:r>
          </w:p>
        </w:tc>
        <w:tc>
          <w:tcPr>
            <w:tcW w:w="2880" w:type="dxa"/>
          </w:tcPr>
          <w:p w14:paraId="0AC29743" w14:textId="77777777" w:rsidR="009D4EB5" w:rsidRDefault="00000000">
            <w:r>
              <w:t>15.7</w:t>
            </w:r>
          </w:p>
        </w:tc>
        <w:tc>
          <w:tcPr>
            <w:tcW w:w="2880" w:type="dxa"/>
          </w:tcPr>
          <w:p w14:paraId="6631ADCB" w14:textId="77777777" w:rsidR="009D4EB5" w:rsidRDefault="00000000">
            <w:r>
              <w:t>20.0</w:t>
            </w:r>
          </w:p>
        </w:tc>
      </w:tr>
      <w:tr w:rsidR="009D4EB5" w14:paraId="04671860" w14:textId="77777777">
        <w:tc>
          <w:tcPr>
            <w:tcW w:w="2880" w:type="dxa"/>
          </w:tcPr>
          <w:p w14:paraId="668AA75B" w14:textId="77777777" w:rsidR="009D4EB5" w:rsidRDefault="00000000">
            <w:r>
              <w:t>197.5</w:t>
            </w:r>
          </w:p>
        </w:tc>
        <w:tc>
          <w:tcPr>
            <w:tcW w:w="2880" w:type="dxa"/>
          </w:tcPr>
          <w:p w14:paraId="70433874" w14:textId="77777777" w:rsidR="009D4EB5" w:rsidRDefault="00000000">
            <w:r>
              <w:t>14.1</w:t>
            </w:r>
          </w:p>
        </w:tc>
        <w:tc>
          <w:tcPr>
            <w:tcW w:w="2880" w:type="dxa"/>
          </w:tcPr>
          <w:p w14:paraId="5DD9B7A5" w14:textId="77777777" w:rsidR="009D4EB5" w:rsidRDefault="00000000">
            <w:r>
              <w:t>90.0</w:t>
            </w:r>
          </w:p>
        </w:tc>
      </w:tr>
      <w:tr w:rsidR="009D4EB5" w14:paraId="7CD59E49" w14:textId="77777777">
        <w:tc>
          <w:tcPr>
            <w:tcW w:w="2880" w:type="dxa"/>
          </w:tcPr>
          <w:p w14:paraId="021ECFC7" w14:textId="77777777" w:rsidR="009D4EB5" w:rsidRDefault="00000000">
            <w:r>
              <w:t>200.0</w:t>
            </w:r>
          </w:p>
        </w:tc>
        <w:tc>
          <w:tcPr>
            <w:tcW w:w="2880" w:type="dxa"/>
          </w:tcPr>
          <w:p w14:paraId="7315C1E8" w14:textId="77777777" w:rsidR="009D4EB5" w:rsidRDefault="00000000">
            <w:r>
              <w:t>12.5</w:t>
            </w:r>
          </w:p>
        </w:tc>
        <w:tc>
          <w:tcPr>
            <w:tcW w:w="2880" w:type="dxa"/>
          </w:tcPr>
          <w:p w14:paraId="24BCDF77" w14:textId="77777777" w:rsidR="009D4EB5" w:rsidRDefault="00000000">
            <w:r>
              <w:t>277.0</w:t>
            </w:r>
          </w:p>
        </w:tc>
      </w:tr>
      <w:tr w:rsidR="009D4EB5" w14:paraId="075EA7C3" w14:textId="77777777">
        <w:tc>
          <w:tcPr>
            <w:tcW w:w="2880" w:type="dxa"/>
          </w:tcPr>
          <w:p w14:paraId="2A26505B" w14:textId="77777777" w:rsidR="009D4EB5" w:rsidRDefault="00000000">
            <w:r>
              <w:t>202.5</w:t>
            </w:r>
          </w:p>
        </w:tc>
        <w:tc>
          <w:tcPr>
            <w:tcW w:w="2880" w:type="dxa"/>
          </w:tcPr>
          <w:p w14:paraId="1AE57406" w14:textId="77777777" w:rsidR="009D4EB5" w:rsidRDefault="00000000">
            <w:r>
              <w:t>10.9</w:t>
            </w:r>
          </w:p>
        </w:tc>
        <w:tc>
          <w:tcPr>
            <w:tcW w:w="2880" w:type="dxa"/>
          </w:tcPr>
          <w:p w14:paraId="6FA0D029" w14:textId="77777777" w:rsidR="009D4EB5" w:rsidRDefault="00000000">
            <w:r>
              <w:t>92.0</w:t>
            </w:r>
          </w:p>
        </w:tc>
      </w:tr>
      <w:tr w:rsidR="009D4EB5" w14:paraId="2E99C7B5" w14:textId="77777777">
        <w:tc>
          <w:tcPr>
            <w:tcW w:w="2880" w:type="dxa"/>
          </w:tcPr>
          <w:p w14:paraId="5556A8D9" w14:textId="77777777" w:rsidR="009D4EB5" w:rsidRDefault="00000000">
            <w:r>
              <w:t>205.0</w:t>
            </w:r>
          </w:p>
        </w:tc>
        <w:tc>
          <w:tcPr>
            <w:tcW w:w="2880" w:type="dxa"/>
          </w:tcPr>
          <w:p w14:paraId="789871D5" w14:textId="77777777" w:rsidR="009D4EB5" w:rsidRDefault="00000000">
            <w:r>
              <w:t>9.75</w:t>
            </w:r>
          </w:p>
        </w:tc>
        <w:tc>
          <w:tcPr>
            <w:tcW w:w="2880" w:type="dxa"/>
          </w:tcPr>
          <w:p w14:paraId="0B53F2E4" w14:textId="77777777" w:rsidR="009D4EB5" w:rsidRDefault="00000000">
            <w:r>
              <w:t>517.0</w:t>
            </w:r>
          </w:p>
        </w:tc>
      </w:tr>
      <w:tr w:rsidR="009D4EB5" w14:paraId="57317D6D" w14:textId="77777777">
        <w:tc>
          <w:tcPr>
            <w:tcW w:w="2880" w:type="dxa"/>
          </w:tcPr>
          <w:p w14:paraId="5C8F2B0A" w14:textId="77777777" w:rsidR="009D4EB5" w:rsidRDefault="00000000">
            <w:r>
              <w:t>207.5</w:t>
            </w:r>
          </w:p>
        </w:tc>
        <w:tc>
          <w:tcPr>
            <w:tcW w:w="2880" w:type="dxa"/>
          </w:tcPr>
          <w:p w14:paraId="7B7318FD" w14:textId="77777777" w:rsidR="009D4EB5" w:rsidRDefault="00000000">
            <w:r>
              <w:t>8.6</w:t>
            </w:r>
          </w:p>
        </w:tc>
        <w:tc>
          <w:tcPr>
            <w:tcW w:w="2880" w:type="dxa"/>
          </w:tcPr>
          <w:p w14:paraId="09929381" w14:textId="77777777" w:rsidR="009D4EB5" w:rsidRDefault="00000000">
            <w:r>
              <w:t>147.0</w:t>
            </w:r>
          </w:p>
        </w:tc>
      </w:tr>
      <w:tr w:rsidR="009D4EB5" w14:paraId="4FFA5F19" w14:textId="77777777">
        <w:tc>
          <w:tcPr>
            <w:tcW w:w="2880" w:type="dxa"/>
          </w:tcPr>
          <w:p w14:paraId="20A595F7" w14:textId="77777777" w:rsidR="009D4EB5" w:rsidRDefault="00000000">
            <w:r>
              <w:t>210.0</w:t>
            </w:r>
          </w:p>
        </w:tc>
        <w:tc>
          <w:tcPr>
            <w:tcW w:w="2880" w:type="dxa"/>
          </w:tcPr>
          <w:p w14:paraId="0B76F6A1" w14:textId="77777777" w:rsidR="009D4EB5" w:rsidRDefault="00000000">
            <w:r>
              <w:t>7.5</w:t>
            </w:r>
          </w:p>
        </w:tc>
        <w:tc>
          <w:tcPr>
            <w:tcW w:w="2880" w:type="dxa"/>
          </w:tcPr>
          <w:p w14:paraId="6DE0466B" w14:textId="77777777" w:rsidR="009D4EB5" w:rsidRDefault="00000000">
            <w:r>
              <w:t>676.0</w:t>
            </w:r>
          </w:p>
        </w:tc>
      </w:tr>
      <w:tr w:rsidR="009D4EB5" w14:paraId="1FD74456" w14:textId="77777777">
        <w:tc>
          <w:tcPr>
            <w:tcW w:w="2880" w:type="dxa"/>
          </w:tcPr>
          <w:p w14:paraId="531F0F08" w14:textId="77777777" w:rsidR="009D4EB5" w:rsidRDefault="00000000">
            <w:r>
              <w:t>212.5</w:t>
            </w:r>
          </w:p>
        </w:tc>
        <w:tc>
          <w:tcPr>
            <w:tcW w:w="2880" w:type="dxa"/>
          </w:tcPr>
          <w:p w14:paraId="699094A6" w14:textId="77777777" w:rsidR="009D4EB5" w:rsidRDefault="00000000">
            <w:r>
              <w:t>6.3</w:t>
            </w:r>
          </w:p>
        </w:tc>
        <w:tc>
          <w:tcPr>
            <w:tcW w:w="2880" w:type="dxa"/>
          </w:tcPr>
          <w:p w14:paraId="6AA38FF9" w14:textId="77777777" w:rsidR="009D4EB5" w:rsidRDefault="00000000">
            <w:r>
              <w:t>91.0</w:t>
            </w:r>
          </w:p>
        </w:tc>
      </w:tr>
      <w:tr w:rsidR="009D4EB5" w14:paraId="18931D12" w14:textId="77777777">
        <w:tc>
          <w:tcPr>
            <w:tcW w:w="2880" w:type="dxa"/>
          </w:tcPr>
          <w:p w14:paraId="20655AE8" w14:textId="77777777" w:rsidR="009D4EB5" w:rsidRDefault="00000000">
            <w:r>
              <w:t>215.0</w:t>
            </w:r>
          </w:p>
        </w:tc>
        <w:tc>
          <w:tcPr>
            <w:tcW w:w="2880" w:type="dxa"/>
          </w:tcPr>
          <w:p w14:paraId="6B5D2A94" w14:textId="77777777" w:rsidR="009D4EB5" w:rsidRDefault="00000000">
            <w:r>
              <w:t>5.6</w:t>
            </w:r>
          </w:p>
        </w:tc>
        <w:tc>
          <w:tcPr>
            <w:tcW w:w="2880" w:type="dxa"/>
          </w:tcPr>
          <w:p w14:paraId="703767B9" w14:textId="77777777" w:rsidR="009D4EB5" w:rsidRDefault="00000000">
            <w:r>
              <w:t>228.0</w:t>
            </w:r>
          </w:p>
        </w:tc>
      </w:tr>
      <w:tr w:rsidR="009D4EB5" w14:paraId="77752575" w14:textId="77777777">
        <w:tc>
          <w:tcPr>
            <w:tcW w:w="2880" w:type="dxa"/>
          </w:tcPr>
          <w:p w14:paraId="5ECEEE90" w14:textId="77777777" w:rsidR="009D4EB5" w:rsidRDefault="00000000">
            <w:r>
              <w:t>217.5</w:t>
            </w:r>
          </w:p>
        </w:tc>
        <w:tc>
          <w:tcPr>
            <w:tcW w:w="2880" w:type="dxa"/>
          </w:tcPr>
          <w:p w14:paraId="43A2FEE7" w14:textId="77777777" w:rsidR="009D4EB5" w:rsidRDefault="00000000">
            <w:r>
              <w:t>4.8</w:t>
            </w:r>
          </w:p>
        </w:tc>
        <w:tc>
          <w:tcPr>
            <w:tcW w:w="2880" w:type="dxa"/>
          </w:tcPr>
          <w:p w14:paraId="5F19AFAB" w14:textId="77777777" w:rsidR="009D4EB5" w:rsidRDefault="00000000">
            <w:r>
              <w:t>103.0</w:t>
            </w:r>
          </w:p>
        </w:tc>
      </w:tr>
      <w:tr w:rsidR="009D4EB5" w14:paraId="4E946116" w14:textId="77777777">
        <w:tc>
          <w:tcPr>
            <w:tcW w:w="2880" w:type="dxa"/>
          </w:tcPr>
          <w:p w14:paraId="642B00BF" w14:textId="77777777" w:rsidR="009D4EB5" w:rsidRDefault="00000000">
            <w:r>
              <w:t>220.0</w:t>
            </w:r>
          </w:p>
        </w:tc>
        <w:tc>
          <w:tcPr>
            <w:tcW w:w="2880" w:type="dxa"/>
          </w:tcPr>
          <w:p w14:paraId="60C89A58" w14:textId="77777777" w:rsidR="009D4EB5" w:rsidRDefault="00000000">
            <w:r>
              <w:t>4.05</w:t>
            </w:r>
          </w:p>
        </w:tc>
        <w:tc>
          <w:tcPr>
            <w:tcW w:w="2880" w:type="dxa"/>
          </w:tcPr>
          <w:p w14:paraId="0AD5FE95" w14:textId="77777777" w:rsidR="009D4EB5" w:rsidRDefault="00000000">
            <w:r>
              <w:t>304.0</w:t>
            </w:r>
          </w:p>
        </w:tc>
      </w:tr>
      <w:tr w:rsidR="009D4EB5" w14:paraId="36DBC32E" w14:textId="77777777">
        <w:tc>
          <w:tcPr>
            <w:tcW w:w="2880" w:type="dxa"/>
          </w:tcPr>
          <w:p w14:paraId="2D5D635B" w14:textId="77777777" w:rsidR="009D4EB5" w:rsidRDefault="00000000">
            <w:r>
              <w:t>222.5</w:t>
            </w:r>
          </w:p>
        </w:tc>
        <w:tc>
          <w:tcPr>
            <w:tcW w:w="2880" w:type="dxa"/>
          </w:tcPr>
          <w:p w14:paraId="72B97625" w14:textId="77777777" w:rsidR="009D4EB5" w:rsidRDefault="00000000">
            <w:r>
              <w:t>3.3</w:t>
            </w:r>
          </w:p>
        </w:tc>
        <w:tc>
          <w:tcPr>
            <w:tcW w:w="2880" w:type="dxa"/>
          </w:tcPr>
          <w:p w14:paraId="4FF64C59" w14:textId="77777777" w:rsidR="009D4EB5" w:rsidRDefault="00000000">
            <w:r>
              <w:t>80.0</w:t>
            </w:r>
          </w:p>
        </w:tc>
      </w:tr>
      <w:tr w:rsidR="009D4EB5" w14:paraId="7906BE56" w14:textId="77777777">
        <w:tc>
          <w:tcPr>
            <w:tcW w:w="2880" w:type="dxa"/>
          </w:tcPr>
          <w:p w14:paraId="27DB952D" w14:textId="77777777" w:rsidR="009D4EB5" w:rsidRDefault="00000000">
            <w:r>
              <w:t>225.0</w:t>
            </w:r>
          </w:p>
        </w:tc>
        <w:tc>
          <w:tcPr>
            <w:tcW w:w="2880" w:type="dxa"/>
          </w:tcPr>
          <w:p w14:paraId="2DF6B48B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6C790020" w14:textId="77777777" w:rsidR="009D4EB5" w:rsidRDefault="00000000">
            <w:r>
              <w:t>261.0</w:t>
            </w:r>
          </w:p>
        </w:tc>
      </w:tr>
      <w:tr w:rsidR="009D4EB5" w14:paraId="37DE4E73" w14:textId="77777777">
        <w:tc>
          <w:tcPr>
            <w:tcW w:w="2880" w:type="dxa"/>
          </w:tcPr>
          <w:p w14:paraId="12C0ED0B" w14:textId="77777777" w:rsidR="009D4EB5" w:rsidRDefault="00000000">
            <w:r>
              <w:t>227.5</w:t>
            </w:r>
          </w:p>
        </w:tc>
        <w:tc>
          <w:tcPr>
            <w:tcW w:w="2880" w:type="dxa"/>
          </w:tcPr>
          <w:p w14:paraId="0E5285F5" w14:textId="77777777" w:rsidR="009D4EB5" w:rsidRDefault="00000000">
            <w:r>
              <w:t>2.25</w:t>
            </w:r>
          </w:p>
        </w:tc>
        <w:tc>
          <w:tcPr>
            <w:tcW w:w="2880" w:type="dxa"/>
          </w:tcPr>
          <w:p w14:paraId="0EE9BC02" w14:textId="77777777" w:rsidR="009D4EB5" w:rsidRDefault="00000000">
            <w:r>
              <w:t>29.0</w:t>
            </w:r>
          </w:p>
        </w:tc>
      </w:tr>
      <w:tr w:rsidR="009D4EB5" w14:paraId="74D2AE38" w14:textId="77777777">
        <w:tc>
          <w:tcPr>
            <w:tcW w:w="2880" w:type="dxa"/>
          </w:tcPr>
          <w:p w14:paraId="667474AE" w14:textId="77777777" w:rsidR="009D4EB5" w:rsidRDefault="00000000">
            <w:r>
              <w:t>230.0</w:t>
            </w:r>
          </w:p>
        </w:tc>
        <w:tc>
          <w:tcPr>
            <w:tcW w:w="2880" w:type="dxa"/>
          </w:tcPr>
          <w:p w14:paraId="1CAD2E6D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3ADABEB3" w14:textId="77777777" w:rsidR="009D4EB5" w:rsidRDefault="00000000">
            <w:r>
              <w:t>136.0</w:t>
            </w:r>
          </w:p>
        </w:tc>
      </w:tr>
      <w:tr w:rsidR="009D4EB5" w14:paraId="461B7F10" w14:textId="77777777">
        <w:tc>
          <w:tcPr>
            <w:tcW w:w="2880" w:type="dxa"/>
          </w:tcPr>
          <w:p w14:paraId="51728856" w14:textId="77777777" w:rsidR="009D4EB5" w:rsidRDefault="00000000">
            <w:r>
              <w:t>235.0</w:t>
            </w:r>
          </w:p>
        </w:tc>
        <w:tc>
          <w:tcPr>
            <w:tcW w:w="2880" w:type="dxa"/>
          </w:tcPr>
          <w:p w14:paraId="31E53DF5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4286BD5D" w14:textId="77777777" w:rsidR="009D4EB5" w:rsidRDefault="00000000">
            <w:r>
              <w:t>93.0</w:t>
            </w:r>
          </w:p>
        </w:tc>
      </w:tr>
    </w:tbl>
    <w:p w14:paraId="27E66055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801F599" w14:textId="77777777">
        <w:tc>
          <w:tcPr>
            <w:tcW w:w="2880" w:type="dxa"/>
          </w:tcPr>
          <w:p w14:paraId="4C0A565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39F7A62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826EA93" w14:textId="77777777" w:rsidR="009D4EB5" w:rsidRDefault="00000000">
            <w:r>
              <w:t>Put Volume</w:t>
            </w:r>
          </w:p>
        </w:tc>
      </w:tr>
      <w:tr w:rsidR="009D4EB5" w14:paraId="7AFAE3B7" w14:textId="77777777">
        <w:tc>
          <w:tcPr>
            <w:tcW w:w="2880" w:type="dxa"/>
          </w:tcPr>
          <w:p w14:paraId="2E37D383" w14:textId="77777777" w:rsidR="009D4EB5" w:rsidRDefault="00000000">
            <w:r>
              <w:t>152.5</w:t>
            </w:r>
          </w:p>
        </w:tc>
        <w:tc>
          <w:tcPr>
            <w:tcW w:w="2880" w:type="dxa"/>
          </w:tcPr>
          <w:p w14:paraId="2EBA15C4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33E1DD7D" w14:textId="77777777" w:rsidR="009D4EB5" w:rsidRDefault="00000000">
            <w:r>
              <w:t>nan</w:t>
            </w:r>
          </w:p>
        </w:tc>
      </w:tr>
      <w:tr w:rsidR="009D4EB5" w14:paraId="30B354C7" w14:textId="77777777">
        <w:tc>
          <w:tcPr>
            <w:tcW w:w="2880" w:type="dxa"/>
          </w:tcPr>
          <w:p w14:paraId="05FEE57C" w14:textId="77777777" w:rsidR="009D4EB5" w:rsidRDefault="00000000">
            <w:r>
              <w:t>160.0</w:t>
            </w:r>
          </w:p>
        </w:tc>
        <w:tc>
          <w:tcPr>
            <w:tcW w:w="2880" w:type="dxa"/>
          </w:tcPr>
          <w:p w14:paraId="1EB67F38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5A3B5186" w14:textId="77777777" w:rsidR="009D4EB5" w:rsidRDefault="00000000">
            <w:r>
              <w:t>34.0</w:t>
            </w:r>
          </w:p>
        </w:tc>
      </w:tr>
      <w:tr w:rsidR="009D4EB5" w14:paraId="632BB1F0" w14:textId="77777777">
        <w:tc>
          <w:tcPr>
            <w:tcW w:w="2880" w:type="dxa"/>
          </w:tcPr>
          <w:p w14:paraId="6AC81AA0" w14:textId="77777777" w:rsidR="009D4EB5" w:rsidRDefault="00000000">
            <w:r>
              <w:t>165.0</w:t>
            </w:r>
          </w:p>
        </w:tc>
        <w:tc>
          <w:tcPr>
            <w:tcW w:w="2880" w:type="dxa"/>
          </w:tcPr>
          <w:p w14:paraId="19B25F25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6AF8BB05" w14:textId="77777777" w:rsidR="009D4EB5" w:rsidRDefault="00000000">
            <w:r>
              <w:t>nan</w:t>
            </w:r>
          </w:p>
        </w:tc>
      </w:tr>
      <w:tr w:rsidR="009D4EB5" w14:paraId="0EA2A4A8" w14:textId="77777777">
        <w:tc>
          <w:tcPr>
            <w:tcW w:w="2880" w:type="dxa"/>
          </w:tcPr>
          <w:p w14:paraId="1E563F99" w14:textId="77777777" w:rsidR="009D4EB5" w:rsidRDefault="00000000">
            <w:r>
              <w:lastRenderedPageBreak/>
              <w:t>170.0</w:t>
            </w:r>
          </w:p>
        </w:tc>
        <w:tc>
          <w:tcPr>
            <w:tcW w:w="2880" w:type="dxa"/>
          </w:tcPr>
          <w:p w14:paraId="6DD28A46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410F9A63" w14:textId="77777777" w:rsidR="009D4EB5" w:rsidRDefault="00000000">
            <w:r>
              <w:t>81.0</w:t>
            </w:r>
          </w:p>
        </w:tc>
      </w:tr>
      <w:tr w:rsidR="009D4EB5" w14:paraId="6ED441E6" w14:textId="77777777">
        <w:tc>
          <w:tcPr>
            <w:tcW w:w="2880" w:type="dxa"/>
          </w:tcPr>
          <w:p w14:paraId="10936899" w14:textId="77777777" w:rsidR="009D4EB5" w:rsidRDefault="00000000">
            <w:r>
              <w:t>175.0</w:t>
            </w:r>
          </w:p>
        </w:tc>
        <w:tc>
          <w:tcPr>
            <w:tcW w:w="2880" w:type="dxa"/>
          </w:tcPr>
          <w:p w14:paraId="02206577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2FE13C54" w14:textId="77777777" w:rsidR="009D4EB5" w:rsidRDefault="00000000">
            <w:r>
              <w:t>38.0</w:t>
            </w:r>
          </w:p>
        </w:tc>
      </w:tr>
      <w:tr w:rsidR="009D4EB5" w14:paraId="0E0B0B71" w14:textId="77777777">
        <w:tc>
          <w:tcPr>
            <w:tcW w:w="2880" w:type="dxa"/>
          </w:tcPr>
          <w:p w14:paraId="5FF10E29" w14:textId="77777777" w:rsidR="009D4EB5" w:rsidRDefault="00000000">
            <w:r>
              <w:t>177.5</w:t>
            </w:r>
          </w:p>
        </w:tc>
        <w:tc>
          <w:tcPr>
            <w:tcW w:w="2880" w:type="dxa"/>
          </w:tcPr>
          <w:p w14:paraId="3DB9339B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04FD8CB1" w14:textId="77777777" w:rsidR="009D4EB5" w:rsidRDefault="00000000">
            <w:r>
              <w:t>nan</w:t>
            </w:r>
          </w:p>
        </w:tc>
      </w:tr>
      <w:tr w:rsidR="009D4EB5" w14:paraId="3ED00E3E" w14:textId="77777777">
        <w:tc>
          <w:tcPr>
            <w:tcW w:w="2880" w:type="dxa"/>
          </w:tcPr>
          <w:p w14:paraId="58C296D0" w14:textId="77777777" w:rsidR="009D4EB5" w:rsidRDefault="00000000">
            <w:r>
              <w:t>180.0</w:t>
            </w:r>
          </w:p>
        </w:tc>
        <w:tc>
          <w:tcPr>
            <w:tcW w:w="2880" w:type="dxa"/>
          </w:tcPr>
          <w:p w14:paraId="3C207C35" w14:textId="77777777" w:rsidR="009D4EB5" w:rsidRDefault="00000000">
            <w:r>
              <w:t>1.85</w:t>
            </w:r>
          </w:p>
        </w:tc>
        <w:tc>
          <w:tcPr>
            <w:tcW w:w="2880" w:type="dxa"/>
          </w:tcPr>
          <w:p w14:paraId="4549E481" w14:textId="77777777" w:rsidR="009D4EB5" w:rsidRDefault="00000000">
            <w:r>
              <w:t>210.0</w:t>
            </w:r>
          </w:p>
        </w:tc>
      </w:tr>
      <w:tr w:rsidR="009D4EB5" w14:paraId="267E7E7A" w14:textId="77777777">
        <w:tc>
          <w:tcPr>
            <w:tcW w:w="2880" w:type="dxa"/>
          </w:tcPr>
          <w:p w14:paraId="4EBF3125" w14:textId="77777777" w:rsidR="009D4EB5" w:rsidRDefault="00000000">
            <w:r>
              <w:t>182.5</w:t>
            </w:r>
          </w:p>
        </w:tc>
        <w:tc>
          <w:tcPr>
            <w:tcW w:w="2880" w:type="dxa"/>
          </w:tcPr>
          <w:p w14:paraId="17CD435E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389E2858" w14:textId="77777777" w:rsidR="009D4EB5" w:rsidRDefault="00000000">
            <w:r>
              <w:t>nan</w:t>
            </w:r>
          </w:p>
        </w:tc>
      </w:tr>
      <w:tr w:rsidR="009D4EB5" w14:paraId="559A947E" w14:textId="77777777">
        <w:tc>
          <w:tcPr>
            <w:tcW w:w="2880" w:type="dxa"/>
          </w:tcPr>
          <w:p w14:paraId="5DC6E53C" w14:textId="77777777" w:rsidR="009D4EB5" w:rsidRDefault="00000000">
            <w:r>
              <w:t>185.0</w:t>
            </w:r>
          </w:p>
        </w:tc>
        <w:tc>
          <w:tcPr>
            <w:tcW w:w="2880" w:type="dxa"/>
          </w:tcPr>
          <w:p w14:paraId="3255239C" w14:textId="77777777" w:rsidR="009D4EB5" w:rsidRDefault="00000000">
            <w:r>
              <w:t>2.45</w:t>
            </w:r>
          </w:p>
        </w:tc>
        <w:tc>
          <w:tcPr>
            <w:tcW w:w="2880" w:type="dxa"/>
          </w:tcPr>
          <w:p w14:paraId="0743F855" w14:textId="77777777" w:rsidR="009D4EB5" w:rsidRDefault="00000000">
            <w:r>
              <w:t>45.0</w:t>
            </w:r>
          </w:p>
        </w:tc>
      </w:tr>
      <w:tr w:rsidR="009D4EB5" w14:paraId="230287EC" w14:textId="77777777">
        <w:tc>
          <w:tcPr>
            <w:tcW w:w="2880" w:type="dxa"/>
          </w:tcPr>
          <w:p w14:paraId="263F87C8" w14:textId="77777777" w:rsidR="009D4EB5" w:rsidRDefault="00000000">
            <w:r>
              <w:t>187.5</w:t>
            </w:r>
          </w:p>
        </w:tc>
        <w:tc>
          <w:tcPr>
            <w:tcW w:w="2880" w:type="dxa"/>
          </w:tcPr>
          <w:p w14:paraId="6E48CD9C" w14:textId="77777777" w:rsidR="009D4EB5" w:rsidRDefault="00000000">
            <w:r>
              <w:t>2.9</w:t>
            </w:r>
          </w:p>
        </w:tc>
        <w:tc>
          <w:tcPr>
            <w:tcW w:w="2880" w:type="dxa"/>
          </w:tcPr>
          <w:p w14:paraId="7A04BE39" w14:textId="77777777" w:rsidR="009D4EB5" w:rsidRDefault="00000000">
            <w:r>
              <w:t>128.0</w:t>
            </w:r>
          </w:p>
        </w:tc>
      </w:tr>
      <w:tr w:rsidR="009D4EB5" w14:paraId="0F41B7D9" w14:textId="77777777">
        <w:tc>
          <w:tcPr>
            <w:tcW w:w="2880" w:type="dxa"/>
          </w:tcPr>
          <w:p w14:paraId="33251BE9" w14:textId="77777777" w:rsidR="009D4EB5" w:rsidRDefault="00000000">
            <w:r>
              <w:t>190.0</w:t>
            </w:r>
          </w:p>
        </w:tc>
        <w:tc>
          <w:tcPr>
            <w:tcW w:w="2880" w:type="dxa"/>
          </w:tcPr>
          <w:p w14:paraId="31AC95CF" w14:textId="77777777" w:rsidR="009D4EB5" w:rsidRDefault="00000000">
            <w:r>
              <w:t>3.6</w:t>
            </w:r>
          </w:p>
        </w:tc>
        <w:tc>
          <w:tcPr>
            <w:tcW w:w="2880" w:type="dxa"/>
          </w:tcPr>
          <w:p w14:paraId="44FBE9B6" w14:textId="77777777" w:rsidR="009D4EB5" w:rsidRDefault="00000000">
            <w:r>
              <w:t>260.0</w:t>
            </w:r>
          </w:p>
        </w:tc>
      </w:tr>
      <w:tr w:rsidR="009D4EB5" w14:paraId="14717425" w14:textId="77777777">
        <w:tc>
          <w:tcPr>
            <w:tcW w:w="2880" w:type="dxa"/>
          </w:tcPr>
          <w:p w14:paraId="6736B34E" w14:textId="77777777" w:rsidR="009D4EB5" w:rsidRDefault="00000000">
            <w:r>
              <w:t>192.5</w:t>
            </w:r>
          </w:p>
        </w:tc>
        <w:tc>
          <w:tcPr>
            <w:tcW w:w="2880" w:type="dxa"/>
          </w:tcPr>
          <w:p w14:paraId="3889AF5F" w14:textId="77777777" w:rsidR="009D4EB5" w:rsidRDefault="00000000">
            <w:r>
              <w:t>4.1</w:t>
            </w:r>
          </w:p>
        </w:tc>
        <w:tc>
          <w:tcPr>
            <w:tcW w:w="2880" w:type="dxa"/>
          </w:tcPr>
          <w:p w14:paraId="1519A8E7" w14:textId="77777777" w:rsidR="009D4EB5" w:rsidRDefault="00000000">
            <w:r>
              <w:t>83.0</w:t>
            </w:r>
          </w:p>
        </w:tc>
      </w:tr>
      <w:tr w:rsidR="009D4EB5" w14:paraId="014243E4" w14:textId="77777777">
        <w:tc>
          <w:tcPr>
            <w:tcW w:w="2880" w:type="dxa"/>
          </w:tcPr>
          <w:p w14:paraId="5F817B31" w14:textId="77777777" w:rsidR="009D4EB5" w:rsidRDefault="00000000">
            <w:r>
              <w:t>195.0</w:t>
            </w:r>
          </w:p>
        </w:tc>
        <w:tc>
          <w:tcPr>
            <w:tcW w:w="2880" w:type="dxa"/>
          </w:tcPr>
          <w:p w14:paraId="055FF925" w14:textId="77777777" w:rsidR="009D4EB5" w:rsidRDefault="00000000">
            <w:r>
              <w:t>4.85</w:t>
            </w:r>
          </w:p>
        </w:tc>
        <w:tc>
          <w:tcPr>
            <w:tcW w:w="2880" w:type="dxa"/>
          </w:tcPr>
          <w:p w14:paraId="4DE5BAF6" w14:textId="77777777" w:rsidR="009D4EB5" w:rsidRDefault="00000000">
            <w:r>
              <w:t>268.0</w:t>
            </w:r>
          </w:p>
        </w:tc>
      </w:tr>
      <w:tr w:rsidR="009D4EB5" w14:paraId="372276FC" w14:textId="77777777">
        <w:tc>
          <w:tcPr>
            <w:tcW w:w="2880" w:type="dxa"/>
          </w:tcPr>
          <w:p w14:paraId="6633311B" w14:textId="77777777" w:rsidR="009D4EB5" w:rsidRDefault="00000000">
            <w:r>
              <w:t>197.5</w:t>
            </w:r>
          </w:p>
        </w:tc>
        <w:tc>
          <w:tcPr>
            <w:tcW w:w="2880" w:type="dxa"/>
          </w:tcPr>
          <w:p w14:paraId="54EFCA40" w14:textId="77777777" w:rsidR="009D4EB5" w:rsidRDefault="00000000">
            <w:r>
              <w:t>5.8</w:t>
            </w:r>
          </w:p>
        </w:tc>
        <w:tc>
          <w:tcPr>
            <w:tcW w:w="2880" w:type="dxa"/>
          </w:tcPr>
          <w:p w14:paraId="0E2EDEB5" w14:textId="77777777" w:rsidR="009D4EB5" w:rsidRDefault="00000000">
            <w:r>
              <w:t>117.0</w:t>
            </w:r>
          </w:p>
        </w:tc>
      </w:tr>
      <w:tr w:rsidR="009D4EB5" w14:paraId="0846C7CD" w14:textId="77777777">
        <w:tc>
          <w:tcPr>
            <w:tcW w:w="2880" w:type="dxa"/>
          </w:tcPr>
          <w:p w14:paraId="403B61FC" w14:textId="77777777" w:rsidR="009D4EB5" w:rsidRDefault="00000000">
            <w:r>
              <w:t>200.0</w:t>
            </w:r>
          </w:p>
        </w:tc>
        <w:tc>
          <w:tcPr>
            <w:tcW w:w="2880" w:type="dxa"/>
          </w:tcPr>
          <w:p w14:paraId="412AE27A" w14:textId="77777777" w:rsidR="009D4EB5" w:rsidRDefault="00000000">
            <w:r>
              <w:t>6.55</w:t>
            </w:r>
          </w:p>
        </w:tc>
        <w:tc>
          <w:tcPr>
            <w:tcW w:w="2880" w:type="dxa"/>
          </w:tcPr>
          <w:p w14:paraId="253F4BAC" w14:textId="77777777" w:rsidR="009D4EB5" w:rsidRDefault="00000000">
            <w:r>
              <w:t>453.0</w:t>
            </w:r>
          </w:p>
        </w:tc>
      </w:tr>
      <w:tr w:rsidR="009D4EB5" w14:paraId="20A2DC99" w14:textId="77777777">
        <w:tc>
          <w:tcPr>
            <w:tcW w:w="2880" w:type="dxa"/>
          </w:tcPr>
          <w:p w14:paraId="1E6BAD6F" w14:textId="77777777" w:rsidR="009D4EB5" w:rsidRDefault="00000000">
            <w:r>
              <w:t>202.5</w:t>
            </w:r>
          </w:p>
        </w:tc>
        <w:tc>
          <w:tcPr>
            <w:tcW w:w="2880" w:type="dxa"/>
          </w:tcPr>
          <w:p w14:paraId="23E94A60" w14:textId="77777777" w:rsidR="009D4EB5" w:rsidRDefault="00000000">
            <w:r>
              <w:t>7.85</w:t>
            </w:r>
          </w:p>
        </w:tc>
        <w:tc>
          <w:tcPr>
            <w:tcW w:w="2880" w:type="dxa"/>
          </w:tcPr>
          <w:p w14:paraId="47D7108D" w14:textId="77777777" w:rsidR="009D4EB5" w:rsidRDefault="00000000">
            <w:r>
              <w:t>101.0</w:t>
            </w:r>
          </w:p>
        </w:tc>
      </w:tr>
      <w:tr w:rsidR="009D4EB5" w14:paraId="3DF4631B" w14:textId="77777777">
        <w:tc>
          <w:tcPr>
            <w:tcW w:w="2880" w:type="dxa"/>
          </w:tcPr>
          <w:p w14:paraId="22F59839" w14:textId="77777777" w:rsidR="009D4EB5" w:rsidRDefault="00000000">
            <w:r>
              <w:t>205.0</w:t>
            </w:r>
          </w:p>
        </w:tc>
        <w:tc>
          <w:tcPr>
            <w:tcW w:w="2880" w:type="dxa"/>
          </w:tcPr>
          <w:p w14:paraId="42DD96DA" w14:textId="77777777" w:rsidR="009D4EB5" w:rsidRDefault="00000000">
            <w:r>
              <w:t>8.9</w:t>
            </w:r>
          </w:p>
        </w:tc>
        <w:tc>
          <w:tcPr>
            <w:tcW w:w="2880" w:type="dxa"/>
          </w:tcPr>
          <w:p w14:paraId="49F1025C" w14:textId="77777777" w:rsidR="009D4EB5" w:rsidRDefault="00000000">
            <w:r>
              <w:t>247.0</w:t>
            </w:r>
          </w:p>
        </w:tc>
      </w:tr>
      <w:tr w:rsidR="009D4EB5" w14:paraId="1D3C062E" w14:textId="77777777">
        <w:tc>
          <w:tcPr>
            <w:tcW w:w="2880" w:type="dxa"/>
          </w:tcPr>
          <w:p w14:paraId="638ADAEC" w14:textId="77777777" w:rsidR="009D4EB5" w:rsidRDefault="00000000">
            <w:r>
              <w:t>207.5</w:t>
            </w:r>
          </w:p>
        </w:tc>
        <w:tc>
          <w:tcPr>
            <w:tcW w:w="2880" w:type="dxa"/>
          </w:tcPr>
          <w:p w14:paraId="60FD80F3" w14:textId="77777777" w:rsidR="009D4EB5" w:rsidRDefault="00000000">
            <w:r>
              <w:t>10.25</w:t>
            </w:r>
          </w:p>
        </w:tc>
        <w:tc>
          <w:tcPr>
            <w:tcW w:w="2880" w:type="dxa"/>
          </w:tcPr>
          <w:p w14:paraId="7848D5B9" w14:textId="77777777" w:rsidR="009D4EB5" w:rsidRDefault="00000000">
            <w:r>
              <w:t>88.0</w:t>
            </w:r>
          </w:p>
        </w:tc>
      </w:tr>
      <w:tr w:rsidR="009D4EB5" w14:paraId="0C4F47FF" w14:textId="77777777">
        <w:tc>
          <w:tcPr>
            <w:tcW w:w="2880" w:type="dxa"/>
          </w:tcPr>
          <w:p w14:paraId="22C5E2D0" w14:textId="77777777" w:rsidR="009D4EB5" w:rsidRDefault="00000000">
            <w:r>
              <w:t>210.0</w:t>
            </w:r>
          </w:p>
        </w:tc>
        <w:tc>
          <w:tcPr>
            <w:tcW w:w="2880" w:type="dxa"/>
          </w:tcPr>
          <w:p w14:paraId="1C9AFFB6" w14:textId="77777777" w:rsidR="009D4EB5" w:rsidRDefault="00000000">
            <w:r>
              <w:t>11.45</w:t>
            </w:r>
          </w:p>
        </w:tc>
        <w:tc>
          <w:tcPr>
            <w:tcW w:w="2880" w:type="dxa"/>
          </w:tcPr>
          <w:p w14:paraId="01509ACC" w14:textId="77777777" w:rsidR="009D4EB5" w:rsidRDefault="00000000">
            <w:r>
              <w:t>127.0</w:t>
            </w:r>
          </w:p>
        </w:tc>
      </w:tr>
      <w:tr w:rsidR="009D4EB5" w14:paraId="24ED5641" w14:textId="77777777">
        <w:tc>
          <w:tcPr>
            <w:tcW w:w="2880" w:type="dxa"/>
          </w:tcPr>
          <w:p w14:paraId="5889CAD7" w14:textId="77777777" w:rsidR="009D4EB5" w:rsidRDefault="00000000">
            <w:r>
              <w:t>212.5</w:t>
            </w:r>
          </w:p>
        </w:tc>
        <w:tc>
          <w:tcPr>
            <w:tcW w:w="2880" w:type="dxa"/>
          </w:tcPr>
          <w:p w14:paraId="39379134" w14:textId="77777777" w:rsidR="009D4EB5" w:rsidRDefault="00000000">
            <w:r>
              <w:t>13.05</w:t>
            </w:r>
          </w:p>
        </w:tc>
        <w:tc>
          <w:tcPr>
            <w:tcW w:w="2880" w:type="dxa"/>
          </w:tcPr>
          <w:p w14:paraId="23CA5A0C" w14:textId="77777777" w:rsidR="009D4EB5" w:rsidRDefault="00000000">
            <w:r>
              <w:t>59.0</w:t>
            </w:r>
          </w:p>
        </w:tc>
      </w:tr>
      <w:tr w:rsidR="009D4EB5" w14:paraId="001FF5BF" w14:textId="77777777">
        <w:tc>
          <w:tcPr>
            <w:tcW w:w="2880" w:type="dxa"/>
          </w:tcPr>
          <w:p w14:paraId="4012B190" w14:textId="77777777" w:rsidR="009D4EB5" w:rsidRDefault="00000000">
            <w:r>
              <w:t>215.0</w:t>
            </w:r>
          </w:p>
        </w:tc>
        <w:tc>
          <w:tcPr>
            <w:tcW w:w="2880" w:type="dxa"/>
          </w:tcPr>
          <w:p w14:paraId="2832B2C3" w14:textId="77777777" w:rsidR="009D4EB5" w:rsidRDefault="00000000">
            <w:r>
              <w:t>14.8</w:t>
            </w:r>
          </w:p>
        </w:tc>
        <w:tc>
          <w:tcPr>
            <w:tcW w:w="2880" w:type="dxa"/>
          </w:tcPr>
          <w:p w14:paraId="3C00A753" w14:textId="77777777" w:rsidR="009D4EB5" w:rsidRDefault="00000000">
            <w:r>
              <w:t>56.0</w:t>
            </w:r>
          </w:p>
        </w:tc>
      </w:tr>
      <w:tr w:rsidR="009D4EB5" w14:paraId="492DD4ED" w14:textId="77777777">
        <w:tc>
          <w:tcPr>
            <w:tcW w:w="2880" w:type="dxa"/>
          </w:tcPr>
          <w:p w14:paraId="652344A6" w14:textId="77777777" w:rsidR="009D4EB5" w:rsidRDefault="00000000">
            <w:r>
              <w:t>217.5</w:t>
            </w:r>
          </w:p>
        </w:tc>
        <w:tc>
          <w:tcPr>
            <w:tcW w:w="2880" w:type="dxa"/>
          </w:tcPr>
          <w:p w14:paraId="150D9137" w14:textId="77777777" w:rsidR="009D4EB5" w:rsidRDefault="00000000">
            <w:r>
              <w:t>16.25</w:t>
            </w:r>
          </w:p>
        </w:tc>
        <w:tc>
          <w:tcPr>
            <w:tcW w:w="2880" w:type="dxa"/>
          </w:tcPr>
          <w:p w14:paraId="4488A4FA" w14:textId="77777777" w:rsidR="009D4EB5" w:rsidRDefault="00000000">
            <w:r>
              <w:t>nan</w:t>
            </w:r>
          </w:p>
        </w:tc>
      </w:tr>
      <w:tr w:rsidR="009D4EB5" w14:paraId="277E300E" w14:textId="77777777">
        <w:tc>
          <w:tcPr>
            <w:tcW w:w="2880" w:type="dxa"/>
          </w:tcPr>
          <w:p w14:paraId="7E4E5439" w14:textId="77777777" w:rsidR="009D4EB5" w:rsidRDefault="00000000">
            <w:r>
              <w:t>220.0</w:t>
            </w:r>
          </w:p>
        </w:tc>
        <w:tc>
          <w:tcPr>
            <w:tcW w:w="2880" w:type="dxa"/>
          </w:tcPr>
          <w:p w14:paraId="1E01FD87" w14:textId="77777777" w:rsidR="009D4EB5" w:rsidRDefault="00000000">
            <w:r>
              <w:t>19.35</w:t>
            </w:r>
          </w:p>
        </w:tc>
        <w:tc>
          <w:tcPr>
            <w:tcW w:w="2880" w:type="dxa"/>
          </w:tcPr>
          <w:p w14:paraId="4D67F065" w14:textId="77777777" w:rsidR="009D4EB5" w:rsidRDefault="00000000">
            <w:r>
              <w:t>17.0</w:t>
            </w:r>
          </w:p>
        </w:tc>
      </w:tr>
    </w:tbl>
    <w:p w14:paraId="2F064900" w14:textId="77777777" w:rsidR="009D4EB5" w:rsidRDefault="00000000">
      <w:r>
        <w:br/>
      </w:r>
    </w:p>
    <w:p w14:paraId="1F2B5C85" w14:textId="77777777" w:rsidR="009D4EB5" w:rsidRDefault="00000000">
      <w:pPr>
        <w:pStyle w:val="Heading2"/>
      </w:pPr>
      <w:r>
        <w:t>MARICO</w:t>
      </w:r>
    </w:p>
    <w:p w14:paraId="5D8913C9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AEB6BD1" w14:textId="77777777">
        <w:tc>
          <w:tcPr>
            <w:tcW w:w="2880" w:type="dxa"/>
          </w:tcPr>
          <w:p w14:paraId="6EC8EC12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D155784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6CB28DD" w14:textId="77777777" w:rsidR="009D4EB5" w:rsidRDefault="00000000">
            <w:r>
              <w:t>Call Volume</w:t>
            </w:r>
          </w:p>
        </w:tc>
      </w:tr>
      <w:tr w:rsidR="009D4EB5" w14:paraId="2AE0CBD4" w14:textId="77777777">
        <w:tc>
          <w:tcPr>
            <w:tcW w:w="2880" w:type="dxa"/>
          </w:tcPr>
          <w:p w14:paraId="14942059" w14:textId="77777777" w:rsidR="009D4EB5" w:rsidRDefault="00000000">
            <w:r>
              <w:t>660.0</w:t>
            </w:r>
          </w:p>
        </w:tc>
        <w:tc>
          <w:tcPr>
            <w:tcW w:w="2880" w:type="dxa"/>
          </w:tcPr>
          <w:p w14:paraId="11A9ADA2" w14:textId="77777777" w:rsidR="009D4EB5" w:rsidRDefault="00000000">
            <w:r>
              <w:t>16.5</w:t>
            </w:r>
          </w:p>
        </w:tc>
        <w:tc>
          <w:tcPr>
            <w:tcW w:w="2880" w:type="dxa"/>
          </w:tcPr>
          <w:p w14:paraId="3576D547" w14:textId="77777777" w:rsidR="009D4EB5" w:rsidRDefault="00000000">
            <w:r>
              <w:t>405.0</w:t>
            </w:r>
          </w:p>
        </w:tc>
      </w:tr>
      <w:tr w:rsidR="009D4EB5" w14:paraId="710A1556" w14:textId="77777777">
        <w:tc>
          <w:tcPr>
            <w:tcW w:w="2880" w:type="dxa"/>
          </w:tcPr>
          <w:p w14:paraId="0CF83EFD" w14:textId="77777777" w:rsidR="009D4EB5" w:rsidRDefault="00000000">
            <w:r>
              <w:t>670.0</w:t>
            </w:r>
          </w:p>
        </w:tc>
        <w:tc>
          <w:tcPr>
            <w:tcW w:w="2880" w:type="dxa"/>
          </w:tcPr>
          <w:p w14:paraId="2A952184" w14:textId="77777777" w:rsidR="009D4EB5" w:rsidRDefault="00000000">
            <w:r>
              <w:t>12.0</w:t>
            </w:r>
          </w:p>
        </w:tc>
        <w:tc>
          <w:tcPr>
            <w:tcW w:w="2880" w:type="dxa"/>
          </w:tcPr>
          <w:p w14:paraId="363381DF" w14:textId="77777777" w:rsidR="009D4EB5" w:rsidRDefault="00000000">
            <w:r>
              <w:t>nan</w:t>
            </w:r>
          </w:p>
        </w:tc>
      </w:tr>
      <w:tr w:rsidR="009D4EB5" w14:paraId="30D292F2" w14:textId="77777777">
        <w:tc>
          <w:tcPr>
            <w:tcW w:w="2880" w:type="dxa"/>
          </w:tcPr>
          <w:p w14:paraId="2AE16F77" w14:textId="77777777" w:rsidR="009D4EB5" w:rsidRDefault="00000000">
            <w:r>
              <w:t>680.0</w:t>
            </w:r>
          </w:p>
        </w:tc>
        <w:tc>
          <w:tcPr>
            <w:tcW w:w="2880" w:type="dxa"/>
          </w:tcPr>
          <w:p w14:paraId="257DFF60" w14:textId="77777777" w:rsidR="009D4EB5" w:rsidRDefault="00000000">
            <w:r>
              <w:t>8.5</w:t>
            </w:r>
          </w:p>
        </w:tc>
        <w:tc>
          <w:tcPr>
            <w:tcW w:w="2880" w:type="dxa"/>
          </w:tcPr>
          <w:p w14:paraId="6DBAC2DD" w14:textId="77777777" w:rsidR="009D4EB5" w:rsidRDefault="00000000">
            <w:r>
              <w:t>nan</w:t>
            </w:r>
          </w:p>
        </w:tc>
      </w:tr>
      <w:tr w:rsidR="009D4EB5" w14:paraId="568B26B8" w14:textId="77777777">
        <w:tc>
          <w:tcPr>
            <w:tcW w:w="2880" w:type="dxa"/>
          </w:tcPr>
          <w:p w14:paraId="195C0EBB" w14:textId="77777777" w:rsidR="009D4EB5" w:rsidRDefault="00000000">
            <w:r>
              <w:t>690.0</w:t>
            </w:r>
          </w:p>
        </w:tc>
        <w:tc>
          <w:tcPr>
            <w:tcW w:w="2880" w:type="dxa"/>
          </w:tcPr>
          <w:p w14:paraId="7BADD3FA" w14:textId="77777777" w:rsidR="009D4EB5" w:rsidRDefault="00000000">
            <w:r>
              <w:t>6.0</w:t>
            </w:r>
          </w:p>
        </w:tc>
        <w:tc>
          <w:tcPr>
            <w:tcW w:w="2880" w:type="dxa"/>
          </w:tcPr>
          <w:p w14:paraId="56AA18ED" w14:textId="77777777" w:rsidR="009D4EB5" w:rsidRDefault="00000000">
            <w:r>
              <w:t>716.0</w:t>
            </w:r>
          </w:p>
        </w:tc>
      </w:tr>
      <w:tr w:rsidR="009D4EB5" w14:paraId="40713A4A" w14:textId="77777777">
        <w:tc>
          <w:tcPr>
            <w:tcW w:w="2880" w:type="dxa"/>
          </w:tcPr>
          <w:p w14:paraId="33594CE4" w14:textId="77777777" w:rsidR="009D4EB5" w:rsidRDefault="00000000">
            <w:r>
              <w:t>700.0</w:t>
            </w:r>
          </w:p>
        </w:tc>
        <w:tc>
          <w:tcPr>
            <w:tcW w:w="2880" w:type="dxa"/>
          </w:tcPr>
          <w:p w14:paraId="03E79DD3" w14:textId="77777777" w:rsidR="009D4EB5" w:rsidRDefault="00000000">
            <w:r>
              <w:t>3.95</w:t>
            </w:r>
          </w:p>
        </w:tc>
        <w:tc>
          <w:tcPr>
            <w:tcW w:w="2880" w:type="dxa"/>
          </w:tcPr>
          <w:p w14:paraId="679E56B5" w14:textId="77777777" w:rsidR="009D4EB5" w:rsidRDefault="00000000">
            <w:r>
              <w:t>nan</w:t>
            </w:r>
          </w:p>
        </w:tc>
      </w:tr>
      <w:tr w:rsidR="009D4EB5" w14:paraId="37BF2314" w14:textId="77777777">
        <w:tc>
          <w:tcPr>
            <w:tcW w:w="2880" w:type="dxa"/>
          </w:tcPr>
          <w:p w14:paraId="52D60F3C" w14:textId="77777777" w:rsidR="009D4EB5" w:rsidRDefault="00000000">
            <w:r>
              <w:t>710.0</w:t>
            </w:r>
          </w:p>
        </w:tc>
        <w:tc>
          <w:tcPr>
            <w:tcW w:w="2880" w:type="dxa"/>
          </w:tcPr>
          <w:p w14:paraId="79134F47" w14:textId="77777777" w:rsidR="009D4EB5" w:rsidRDefault="00000000">
            <w:r>
              <w:t>2.65</w:t>
            </w:r>
          </w:p>
        </w:tc>
        <w:tc>
          <w:tcPr>
            <w:tcW w:w="2880" w:type="dxa"/>
          </w:tcPr>
          <w:p w14:paraId="74D558DE" w14:textId="77777777" w:rsidR="009D4EB5" w:rsidRDefault="00000000">
            <w:r>
              <w:t>256.0</w:t>
            </w:r>
          </w:p>
        </w:tc>
      </w:tr>
      <w:tr w:rsidR="009D4EB5" w14:paraId="285B9BF2" w14:textId="77777777">
        <w:tc>
          <w:tcPr>
            <w:tcW w:w="2880" w:type="dxa"/>
          </w:tcPr>
          <w:p w14:paraId="3AB1756E" w14:textId="77777777" w:rsidR="009D4EB5" w:rsidRDefault="00000000">
            <w:r>
              <w:t>720.0</w:t>
            </w:r>
          </w:p>
        </w:tc>
        <w:tc>
          <w:tcPr>
            <w:tcW w:w="2880" w:type="dxa"/>
          </w:tcPr>
          <w:p w14:paraId="44F2DB85" w14:textId="77777777" w:rsidR="009D4EB5" w:rsidRDefault="00000000">
            <w:r>
              <w:t>1.75</w:t>
            </w:r>
          </w:p>
        </w:tc>
        <w:tc>
          <w:tcPr>
            <w:tcW w:w="2880" w:type="dxa"/>
          </w:tcPr>
          <w:p w14:paraId="33DC5FFF" w14:textId="77777777" w:rsidR="009D4EB5" w:rsidRDefault="00000000">
            <w:r>
              <w:t>365.0</w:t>
            </w:r>
          </w:p>
        </w:tc>
      </w:tr>
      <w:tr w:rsidR="009D4EB5" w14:paraId="74ACDBFE" w14:textId="77777777">
        <w:tc>
          <w:tcPr>
            <w:tcW w:w="2880" w:type="dxa"/>
          </w:tcPr>
          <w:p w14:paraId="5D7A5260" w14:textId="77777777" w:rsidR="009D4EB5" w:rsidRDefault="00000000">
            <w:r>
              <w:t>730.0</w:t>
            </w:r>
          </w:p>
        </w:tc>
        <w:tc>
          <w:tcPr>
            <w:tcW w:w="2880" w:type="dxa"/>
          </w:tcPr>
          <w:p w14:paraId="38B7274F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656BD3E5" w14:textId="77777777" w:rsidR="009D4EB5" w:rsidRDefault="00000000">
            <w:r>
              <w:t>205.0</w:t>
            </w:r>
          </w:p>
        </w:tc>
      </w:tr>
      <w:tr w:rsidR="009D4EB5" w14:paraId="4EC34D32" w14:textId="77777777">
        <w:tc>
          <w:tcPr>
            <w:tcW w:w="2880" w:type="dxa"/>
          </w:tcPr>
          <w:p w14:paraId="26809D61" w14:textId="77777777" w:rsidR="009D4EB5" w:rsidRDefault="00000000">
            <w:r>
              <w:t>740.0</w:t>
            </w:r>
          </w:p>
        </w:tc>
        <w:tc>
          <w:tcPr>
            <w:tcW w:w="2880" w:type="dxa"/>
          </w:tcPr>
          <w:p w14:paraId="2F2260B1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54E42098" w14:textId="77777777" w:rsidR="009D4EB5" w:rsidRDefault="00000000">
            <w:r>
              <w:t>148.0</w:t>
            </w:r>
          </w:p>
        </w:tc>
      </w:tr>
      <w:tr w:rsidR="009D4EB5" w14:paraId="4011BEDF" w14:textId="77777777">
        <w:tc>
          <w:tcPr>
            <w:tcW w:w="2880" w:type="dxa"/>
          </w:tcPr>
          <w:p w14:paraId="3575592C" w14:textId="77777777" w:rsidR="009D4EB5" w:rsidRDefault="00000000">
            <w:r>
              <w:t>750.0</w:t>
            </w:r>
          </w:p>
        </w:tc>
        <w:tc>
          <w:tcPr>
            <w:tcW w:w="2880" w:type="dxa"/>
          </w:tcPr>
          <w:p w14:paraId="71EAB6F0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5478F9BE" w14:textId="77777777" w:rsidR="009D4EB5" w:rsidRDefault="00000000">
            <w:r>
              <w:t>97.0</w:t>
            </w:r>
          </w:p>
        </w:tc>
      </w:tr>
      <w:tr w:rsidR="009D4EB5" w14:paraId="1CFD70D9" w14:textId="77777777">
        <w:tc>
          <w:tcPr>
            <w:tcW w:w="2880" w:type="dxa"/>
          </w:tcPr>
          <w:p w14:paraId="03D44A7B" w14:textId="77777777" w:rsidR="009D4EB5" w:rsidRDefault="00000000">
            <w:r>
              <w:t>760.0</w:t>
            </w:r>
          </w:p>
        </w:tc>
        <w:tc>
          <w:tcPr>
            <w:tcW w:w="2880" w:type="dxa"/>
          </w:tcPr>
          <w:p w14:paraId="0239FF85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060C3297" w14:textId="77777777" w:rsidR="009D4EB5" w:rsidRDefault="00000000">
            <w:r>
              <w:t>801.0</w:t>
            </w:r>
          </w:p>
        </w:tc>
      </w:tr>
      <w:tr w:rsidR="009D4EB5" w14:paraId="3F0A1812" w14:textId="77777777">
        <w:tc>
          <w:tcPr>
            <w:tcW w:w="2880" w:type="dxa"/>
          </w:tcPr>
          <w:p w14:paraId="41DF02D3" w14:textId="77777777" w:rsidR="009D4EB5" w:rsidRDefault="00000000">
            <w:r>
              <w:t>770.0</w:t>
            </w:r>
          </w:p>
        </w:tc>
        <w:tc>
          <w:tcPr>
            <w:tcW w:w="2880" w:type="dxa"/>
          </w:tcPr>
          <w:p w14:paraId="237C269E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6CE241FA" w14:textId="77777777" w:rsidR="009D4EB5" w:rsidRDefault="00000000">
            <w:r>
              <w:t>nan</w:t>
            </w:r>
          </w:p>
        </w:tc>
      </w:tr>
      <w:tr w:rsidR="009D4EB5" w14:paraId="2296DB3A" w14:textId="77777777">
        <w:tc>
          <w:tcPr>
            <w:tcW w:w="2880" w:type="dxa"/>
          </w:tcPr>
          <w:p w14:paraId="014A34F2" w14:textId="77777777" w:rsidR="009D4EB5" w:rsidRDefault="00000000">
            <w:r>
              <w:t>780.0</w:t>
            </w:r>
          </w:p>
        </w:tc>
        <w:tc>
          <w:tcPr>
            <w:tcW w:w="2880" w:type="dxa"/>
          </w:tcPr>
          <w:p w14:paraId="16DDE98E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5A55A48F" w14:textId="77777777" w:rsidR="009D4EB5" w:rsidRDefault="00000000">
            <w:r>
              <w:t>124.0</w:t>
            </w:r>
          </w:p>
        </w:tc>
      </w:tr>
      <w:tr w:rsidR="009D4EB5" w14:paraId="6ACF8D3E" w14:textId="77777777">
        <w:tc>
          <w:tcPr>
            <w:tcW w:w="2880" w:type="dxa"/>
          </w:tcPr>
          <w:p w14:paraId="106516FE" w14:textId="77777777" w:rsidR="009D4EB5" w:rsidRDefault="00000000">
            <w:r>
              <w:t>800.0</w:t>
            </w:r>
          </w:p>
        </w:tc>
        <w:tc>
          <w:tcPr>
            <w:tcW w:w="2880" w:type="dxa"/>
          </w:tcPr>
          <w:p w14:paraId="112FB65D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6E73C814" w14:textId="77777777" w:rsidR="009D4EB5" w:rsidRDefault="00000000">
            <w:r>
              <w:t>35.0</w:t>
            </w:r>
          </w:p>
        </w:tc>
      </w:tr>
    </w:tbl>
    <w:p w14:paraId="376A659B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843CD6B" w14:textId="77777777">
        <w:tc>
          <w:tcPr>
            <w:tcW w:w="2880" w:type="dxa"/>
          </w:tcPr>
          <w:p w14:paraId="07C8BC4F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AECE3BD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2CE9969D" w14:textId="77777777" w:rsidR="009D4EB5" w:rsidRDefault="00000000">
            <w:r>
              <w:t>Put Volume</w:t>
            </w:r>
          </w:p>
        </w:tc>
      </w:tr>
      <w:tr w:rsidR="009D4EB5" w14:paraId="02055E9A" w14:textId="77777777">
        <w:tc>
          <w:tcPr>
            <w:tcW w:w="2880" w:type="dxa"/>
          </w:tcPr>
          <w:p w14:paraId="7C2C472D" w14:textId="77777777" w:rsidR="009D4EB5" w:rsidRDefault="00000000">
            <w:r>
              <w:t>540.0</w:t>
            </w:r>
          </w:p>
        </w:tc>
        <w:tc>
          <w:tcPr>
            <w:tcW w:w="2880" w:type="dxa"/>
          </w:tcPr>
          <w:p w14:paraId="49B38A39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07CA96BC" w14:textId="77777777" w:rsidR="009D4EB5" w:rsidRDefault="00000000">
            <w:r>
              <w:t>19.0</w:t>
            </w:r>
          </w:p>
        </w:tc>
      </w:tr>
      <w:tr w:rsidR="009D4EB5" w14:paraId="678C40DA" w14:textId="77777777">
        <w:tc>
          <w:tcPr>
            <w:tcW w:w="2880" w:type="dxa"/>
          </w:tcPr>
          <w:p w14:paraId="230AE52E" w14:textId="77777777" w:rsidR="009D4EB5" w:rsidRDefault="00000000">
            <w:r>
              <w:t>560.0</w:t>
            </w:r>
          </w:p>
        </w:tc>
        <w:tc>
          <w:tcPr>
            <w:tcW w:w="2880" w:type="dxa"/>
          </w:tcPr>
          <w:p w14:paraId="7406E822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480449B3" w14:textId="77777777" w:rsidR="009D4EB5" w:rsidRDefault="00000000">
            <w:r>
              <w:t>nan</w:t>
            </w:r>
          </w:p>
        </w:tc>
      </w:tr>
      <w:tr w:rsidR="009D4EB5" w14:paraId="3A4198BD" w14:textId="77777777">
        <w:tc>
          <w:tcPr>
            <w:tcW w:w="2880" w:type="dxa"/>
          </w:tcPr>
          <w:p w14:paraId="0AA0C975" w14:textId="77777777" w:rsidR="009D4EB5" w:rsidRDefault="00000000">
            <w:r>
              <w:t>570.0</w:t>
            </w:r>
          </w:p>
        </w:tc>
        <w:tc>
          <w:tcPr>
            <w:tcW w:w="2880" w:type="dxa"/>
          </w:tcPr>
          <w:p w14:paraId="555D544F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78784D7C" w14:textId="77777777" w:rsidR="009D4EB5" w:rsidRDefault="00000000">
            <w:r>
              <w:t>nan</w:t>
            </w:r>
          </w:p>
        </w:tc>
      </w:tr>
      <w:tr w:rsidR="009D4EB5" w14:paraId="1B575450" w14:textId="77777777">
        <w:tc>
          <w:tcPr>
            <w:tcW w:w="2880" w:type="dxa"/>
          </w:tcPr>
          <w:p w14:paraId="018D6CE5" w14:textId="77777777" w:rsidR="009D4EB5" w:rsidRDefault="00000000">
            <w:r>
              <w:t>580.0</w:t>
            </w:r>
          </w:p>
        </w:tc>
        <w:tc>
          <w:tcPr>
            <w:tcW w:w="2880" w:type="dxa"/>
          </w:tcPr>
          <w:p w14:paraId="299745B0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2B594921" w14:textId="77777777" w:rsidR="009D4EB5" w:rsidRDefault="00000000">
            <w:r>
              <w:t>6.0</w:t>
            </w:r>
          </w:p>
        </w:tc>
      </w:tr>
      <w:tr w:rsidR="009D4EB5" w14:paraId="2CD9C4C9" w14:textId="77777777">
        <w:tc>
          <w:tcPr>
            <w:tcW w:w="2880" w:type="dxa"/>
          </w:tcPr>
          <w:p w14:paraId="004A50AE" w14:textId="77777777" w:rsidR="009D4EB5" w:rsidRDefault="00000000">
            <w:r>
              <w:lastRenderedPageBreak/>
              <w:t>590.0</w:t>
            </w:r>
          </w:p>
        </w:tc>
        <w:tc>
          <w:tcPr>
            <w:tcW w:w="2880" w:type="dxa"/>
          </w:tcPr>
          <w:p w14:paraId="3E05C33E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7E20012B" w14:textId="77777777" w:rsidR="009D4EB5" w:rsidRDefault="00000000">
            <w:r>
              <w:t>19.0</w:t>
            </w:r>
          </w:p>
        </w:tc>
      </w:tr>
      <w:tr w:rsidR="009D4EB5" w14:paraId="7758A2B7" w14:textId="77777777">
        <w:tc>
          <w:tcPr>
            <w:tcW w:w="2880" w:type="dxa"/>
          </w:tcPr>
          <w:p w14:paraId="395F17BB" w14:textId="77777777" w:rsidR="009D4EB5" w:rsidRDefault="00000000">
            <w:r>
              <w:t>600.0</w:t>
            </w:r>
          </w:p>
        </w:tc>
        <w:tc>
          <w:tcPr>
            <w:tcW w:w="2880" w:type="dxa"/>
          </w:tcPr>
          <w:p w14:paraId="101E2A11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70408C70" w14:textId="77777777" w:rsidR="009D4EB5" w:rsidRDefault="00000000">
            <w:r>
              <w:t>586.0</w:t>
            </w:r>
          </w:p>
        </w:tc>
      </w:tr>
      <w:tr w:rsidR="009D4EB5" w14:paraId="5D314D95" w14:textId="77777777">
        <w:tc>
          <w:tcPr>
            <w:tcW w:w="2880" w:type="dxa"/>
          </w:tcPr>
          <w:p w14:paraId="1E673467" w14:textId="77777777" w:rsidR="009D4EB5" w:rsidRDefault="00000000">
            <w:r>
              <w:t>610.0</w:t>
            </w:r>
          </w:p>
        </w:tc>
        <w:tc>
          <w:tcPr>
            <w:tcW w:w="2880" w:type="dxa"/>
          </w:tcPr>
          <w:p w14:paraId="785218E0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009131D4" w14:textId="77777777" w:rsidR="009D4EB5" w:rsidRDefault="00000000">
            <w:r>
              <w:t>177.0</w:t>
            </w:r>
          </w:p>
        </w:tc>
      </w:tr>
      <w:tr w:rsidR="009D4EB5" w14:paraId="7B33E1AF" w14:textId="77777777">
        <w:tc>
          <w:tcPr>
            <w:tcW w:w="2880" w:type="dxa"/>
          </w:tcPr>
          <w:p w14:paraId="477A367B" w14:textId="77777777" w:rsidR="009D4EB5" w:rsidRDefault="00000000">
            <w:r>
              <w:t>620.0</w:t>
            </w:r>
          </w:p>
        </w:tc>
        <w:tc>
          <w:tcPr>
            <w:tcW w:w="2880" w:type="dxa"/>
          </w:tcPr>
          <w:p w14:paraId="3688DA76" w14:textId="77777777" w:rsidR="009D4EB5" w:rsidRDefault="00000000">
            <w:r>
              <w:t>3.05</w:t>
            </w:r>
          </w:p>
        </w:tc>
        <w:tc>
          <w:tcPr>
            <w:tcW w:w="2880" w:type="dxa"/>
          </w:tcPr>
          <w:p w14:paraId="3B31A92C" w14:textId="77777777" w:rsidR="009D4EB5" w:rsidRDefault="00000000">
            <w:r>
              <w:t>192.0</w:t>
            </w:r>
          </w:p>
        </w:tc>
      </w:tr>
      <w:tr w:rsidR="009D4EB5" w14:paraId="4C55FC5B" w14:textId="77777777">
        <w:tc>
          <w:tcPr>
            <w:tcW w:w="2880" w:type="dxa"/>
          </w:tcPr>
          <w:p w14:paraId="1065FB93" w14:textId="77777777" w:rsidR="009D4EB5" w:rsidRDefault="00000000">
            <w:r>
              <w:t>630.0</w:t>
            </w:r>
          </w:p>
        </w:tc>
        <w:tc>
          <w:tcPr>
            <w:tcW w:w="2880" w:type="dxa"/>
          </w:tcPr>
          <w:p w14:paraId="3370F9C4" w14:textId="77777777" w:rsidR="009D4EB5" w:rsidRDefault="00000000">
            <w:r>
              <w:t>4.95</w:t>
            </w:r>
          </w:p>
        </w:tc>
        <w:tc>
          <w:tcPr>
            <w:tcW w:w="2880" w:type="dxa"/>
          </w:tcPr>
          <w:p w14:paraId="102A92FF" w14:textId="77777777" w:rsidR="009D4EB5" w:rsidRDefault="00000000">
            <w:r>
              <w:t>239.0</w:t>
            </w:r>
          </w:p>
        </w:tc>
      </w:tr>
      <w:tr w:rsidR="009D4EB5" w14:paraId="2AF4CFF7" w14:textId="77777777">
        <w:tc>
          <w:tcPr>
            <w:tcW w:w="2880" w:type="dxa"/>
          </w:tcPr>
          <w:p w14:paraId="19BEFFFC" w14:textId="77777777" w:rsidR="009D4EB5" w:rsidRDefault="00000000">
            <w:r>
              <w:t>640.0</w:t>
            </w:r>
          </w:p>
        </w:tc>
        <w:tc>
          <w:tcPr>
            <w:tcW w:w="2880" w:type="dxa"/>
          </w:tcPr>
          <w:p w14:paraId="4F6F209E" w14:textId="77777777" w:rsidR="009D4EB5" w:rsidRDefault="00000000">
            <w:r>
              <w:t>7.5</w:t>
            </w:r>
          </w:p>
        </w:tc>
        <w:tc>
          <w:tcPr>
            <w:tcW w:w="2880" w:type="dxa"/>
          </w:tcPr>
          <w:p w14:paraId="75431E78" w14:textId="77777777" w:rsidR="009D4EB5" w:rsidRDefault="00000000">
            <w:r>
              <w:t>290.0</w:t>
            </w:r>
          </w:p>
        </w:tc>
      </w:tr>
      <w:tr w:rsidR="009D4EB5" w14:paraId="525DD0A0" w14:textId="77777777">
        <w:tc>
          <w:tcPr>
            <w:tcW w:w="2880" w:type="dxa"/>
          </w:tcPr>
          <w:p w14:paraId="0CDAFFA4" w14:textId="77777777" w:rsidR="009D4EB5" w:rsidRDefault="00000000">
            <w:r>
              <w:t>650.0</w:t>
            </w:r>
          </w:p>
        </w:tc>
        <w:tc>
          <w:tcPr>
            <w:tcW w:w="2880" w:type="dxa"/>
          </w:tcPr>
          <w:p w14:paraId="488DDFF0" w14:textId="77777777" w:rsidR="009D4EB5" w:rsidRDefault="00000000">
            <w:r>
              <w:t>10.8</w:t>
            </w:r>
          </w:p>
        </w:tc>
        <w:tc>
          <w:tcPr>
            <w:tcW w:w="2880" w:type="dxa"/>
          </w:tcPr>
          <w:p w14:paraId="05D4DE38" w14:textId="77777777" w:rsidR="009D4EB5" w:rsidRDefault="00000000">
            <w:r>
              <w:t>342.0</w:t>
            </w:r>
          </w:p>
        </w:tc>
      </w:tr>
      <w:tr w:rsidR="009D4EB5" w14:paraId="692EEEC2" w14:textId="77777777">
        <w:tc>
          <w:tcPr>
            <w:tcW w:w="2880" w:type="dxa"/>
          </w:tcPr>
          <w:p w14:paraId="7419727F" w14:textId="77777777" w:rsidR="009D4EB5" w:rsidRDefault="00000000">
            <w:r>
              <w:t>660.0</w:t>
            </w:r>
          </w:p>
        </w:tc>
        <w:tc>
          <w:tcPr>
            <w:tcW w:w="2880" w:type="dxa"/>
          </w:tcPr>
          <w:p w14:paraId="0F4A7351" w14:textId="77777777" w:rsidR="009D4EB5" w:rsidRDefault="00000000">
            <w:r>
              <w:t>15.2</w:t>
            </w:r>
          </w:p>
        </w:tc>
        <w:tc>
          <w:tcPr>
            <w:tcW w:w="2880" w:type="dxa"/>
          </w:tcPr>
          <w:p w14:paraId="3636A399" w14:textId="77777777" w:rsidR="009D4EB5" w:rsidRDefault="00000000">
            <w:r>
              <w:t>670.0</w:t>
            </w:r>
          </w:p>
        </w:tc>
      </w:tr>
    </w:tbl>
    <w:p w14:paraId="488A81EF" w14:textId="77777777" w:rsidR="009D4EB5" w:rsidRDefault="00000000">
      <w:r>
        <w:br/>
      </w:r>
    </w:p>
    <w:p w14:paraId="04A79887" w14:textId="77777777" w:rsidR="009D4EB5" w:rsidRDefault="00000000">
      <w:pPr>
        <w:pStyle w:val="Heading2"/>
      </w:pPr>
      <w:r>
        <w:t>MARUTI</w:t>
      </w:r>
    </w:p>
    <w:p w14:paraId="2C931955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5823356" w14:textId="77777777">
        <w:tc>
          <w:tcPr>
            <w:tcW w:w="2880" w:type="dxa"/>
          </w:tcPr>
          <w:p w14:paraId="223FA4C0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EA02F8A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24CC082" w14:textId="77777777" w:rsidR="009D4EB5" w:rsidRDefault="00000000">
            <w:r>
              <w:t>Call Volume</w:t>
            </w:r>
          </w:p>
        </w:tc>
      </w:tr>
      <w:tr w:rsidR="009D4EB5" w14:paraId="5E7539A6" w14:textId="77777777">
        <w:tc>
          <w:tcPr>
            <w:tcW w:w="2880" w:type="dxa"/>
          </w:tcPr>
          <w:p w14:paraId="5EF84A99" w14:textId="77777777" w:rsidR="009D4EB5" w:rsidRDefault="00000000">
            <w:r>
              <w:t>14,100.00</w:t>
            </w:r>
          </w:p>
        </w:tc>
        <w:tc>
          <w:tcPr>
            <w:tcW w:w="2880" w:type="dxa"/>
          </w:tcPr>
          <w:p w14:paraId="7652C00C" w14:textId="77777777" w:rsidR="009D4EB5" w:rsidRDefault="00000000">
            <w:r>
              <w:t>19.9</w:t>
            </w:r>
          </w:p>
        </w:tc>
        <w:tc>
          <w:tcPr>
            <w:tcW w:w="2880" w:type="dxa"/>
          </w:tcPr>
          <w:p w14:paraId="5F9E7ED9" w14:textId="77777777" w:rsidR="009D4EB5" w:rsidRDefault="00000000">
            <w:r>
              <w:t>nan</w:t>
            </w:r>
          </w:p>
        </w:tc>
      </w:tr>
      <w:tr w:rsidR="009D4EB5" w14:paraId="2B240271" w14:textId="77777777">
        <w:tc>
          <w:tcPr>
            <w:tcW w:w="2880" w:type="dxa"/>
          </w:tcPr>
          <w:p w14:paraId="523187F2" w14:textId="77777777" w:rsidR="009D4EB5" w:rsidRDefault="00000000">
            <w:r>
              <w:t>14,200.00</w:t>
            </w:r>
          </w:p>
        </w:tc>
        <w:tc>
          <w:tcPr>
            <w:tcW w:w="2880" w:type="dxa"/>
          </w:tcPr>
          <w:p w14:paraId="5139254E" w14:textId="77777777" w:rsidR="009D4EB5" w:rsidRDefault="00000000">
            <w:r>
              <w:t>15.45</w:t>
            </w:r>
          </w:p>
        </w:tc>
        <w:tc>
          <w:tcPr>
            <w:tcW w:w="2880" w:type="dxa"/>
          </w:tcPr>
          <w:p w14:paraId="18590BBD" w14:textId="77777777" w:rsidR="009D4EB5" w:rsidRDefault="00000000">
            <w:r>
              <w:t>922.0</w:t>
            </w:r>
          </w:p>
        </w:tc>
      </w:tr>
      <w:tr w:rsidR="009D4EB5" w14:paraId="660F4BFC" w14:textId="77777777">
        <w:tc>
          <w:tcPr>
            <w:tcW w:w="2880" w:type="dxa"/>
          </w:tcPr>
          <w:p w14:paraId="1F7E660B" w14:textId="77777777" w:rsidR="009D4EB5" w:rsidRDefault="00000000">
            <w:r>
              <w:t>14,300.00</w:t>
            </w:r>
          </w:p>
        </w:tc>
        <w:tc>
          <w:tcPr>
            <w:tcW w:w="2880" w:type="dxa"/>
          </w:tcPr>
          <w:p w14:paraId="4F1D884A" w14:textId="77777777" w:rsidR="009D4EB5" w:rsidRDefault="00000000">
            <w:r>
              <w:t>12.45</w:t>
            </w:r>
          </w:p>
        </w:tc>
        <w:tc>
          <w:tcPr>
            <w:tcW w:w="2880" w:type="dxa"/>
          </w:tcPr>
          <w:p w14:paraId="3B0265FC" w14:textId="77777777" w:rsidR="009D4EB5" w:rsidRDefault="00000000">
            <w:r>
              <w:t>333.0</w:t>
            </w:r>
          </w:p>
        </w:tc>
      </w:tr>
      <w:tr w:rsidR="009D4EB5" w14:paraId="0D251697" w14:textId="77777777">
        <w:tc>
          <w:tcPr>
            <w:tcW w:w="2880" w:type="dxa"/>
          </w:tcPr>
          <w:p w14:paraId="73E301C6" w14:textId="77777777" w:rsidR="009D4EB5" w:rsidRDefault="00000000">
            <w:r>
              <w:t>14,400.00</w:t>
            </w:r>
          </w:p>
        </w:tc>
        <w:tc>
          <w:tcPr>
            <w:tcW w:w="2880" w:type="dxa"/>
          </w:tcPr>
          <w:p w14:paraId="66C7F31A" w14:textId="77777777" w:rsidR="009D4EB5" w:rsidRDefault="00000000">
            <w:r>
              <w:t>9.75</w:t>
            </w:r>
          </w:p>
        </w:tc>
        <w:tc>
          <w:tcPr>
            <w:tcW w:w="2880" w:type="dxa"/>
          </w:tcPr>
          <w:p w14:paraId="1FC6151F" w14:textId="77777777" w:rsidR="009D4EB5" w:rsidRDefault="00000000">
            <w:r>
              <w:t>643.0</w:t>
            </w:r>
          </w:p>
        </w:tc>
      </w:tr>
      <w:tr w:rsidR="009D4EB5" w14:paraId="02032211" w14:textId="77777777">
        <w:tc>
          <w:tcPr>
            <w:tcW w:w="2880" w:type="dxa"/>
          </w:tcPr>
          <w:p w14:paraId="62E0478A" w14:textId="77777777" w:rsidR="009D4EB5" w:rsidRDefault="00000000">
            <w:r>
              <w:t>14,500.00</w:t>
            </w:r>
          </w:p>
        </w:tc>
        <w:tc>
          <w:tcPr>
            <w:tcW w:w="2880" w:type="dxa"/>
          </w:tcPr>
          <w:p w14:paraId="51256B2C" w14:textId="77777777" w:rsidR="009D4EB5" w:rsidRDefault="00000000">
            <w:r>
              <w:t>7.85</w:t>
            </w:r>
          </w:p>
        </w:tc>
        <w:tc>
          <w:tcPr>
            <w:tcW w:w="2880" w:type="dxa"/>
          </w:tcPr>
          <w:p w14:paraId="238D625C" w14:textId="77777777" w:rsidR="009D4EB5" w:rsidRDefault="00000000">
            <w:r>
              <w:t>627.0</w:t>
            </w:r>
          </w:p>
        </w:tc>
      </w:tr>
      <w:tr w:rsidR="009D4EB5" w14:paraId="41E05CC0" w14:textId="77777777">
        <w:tc>
          <w:tcPr>
            <w:tcW w:w="2880" w:type="dxa"/>
          </w:tcPr>
          <w:p w14:paraId="4D3E93F5" w14:textId="77777777" w:rsidR="009D4EB5" w:rsidRDefault="00000000">
            <w:r>
              <w:t>14,600.00</w:t>
            </w:r>
          </w:p>
        </w:tc>
        <w:tc>
          <w:tcPr>
            <w:tcW w:w="2880" w:type="dxa"/>
          </w:tcPr>
          <w:p w14:paraId="74BEF72B" w14:textId="77777777" w:rsidR="009D4EB5" w:rsidRDefault="00000000">
            <w:r>
              <w:t>6.4</w:t>
            </w:r>
          </w:p>
        </w:tc>
        <w:tc>
          <w:tcPr>
            <w:tcW w:w="2880" w:type="dxa"/>
          </w:tcPr>
          <w:p w14:paraId="5D1D234E" w14:textId="77777777" w:rsidR="009D4EB5" w:rsidRDefault="00000000">
            <w:r>
              <w:t>508.0</w:t>
            </w:r>
          </w:p>
        </w:tc>
      </w:tr>
      <w:tr w:rsidR="009D4EB5" w14:paraId="1DF8373B" w14:textId="77777777">
        <w:tc>
          <w:tcPr>
            <w:tcW w:w="2880" w:type="dxa"/>
          </w:tcPr>
          <w:p w14:paraId="5752FD6D" w14:textId="77777777" w:rsidR="009D4EB5" w:rsidRDefault="00000000">
            <w:r>
              <w:t>14,700.00</w:t>
            </w:r>
          </w:p>
        </w:tc>
        <w:tc>
          <w:tcPr>
            <w:tcW w:w="2880" w:type="dxa"/>
          </w:tcPr>
          <w:p w14:paraId="25D129F9" w14:textId="77777777" w:rsidR="009D4EB5" w:rsidRDefault="00000000">
            <w:r>
              <w:t>6.2</w:t>
            </w:r>
          </w:p>
        </w:tc>
        <w:tc>
          <w:tcPr>
            <w:tcW w:w="2880" w:type="dxa"/>
          </w:tcPr>
          <w:p w14:paraId="6443F418" w14:textId="77777777" w:rsidR="009D4EB5" w:rsidRDefault="00000000">
            <w:r>
              <w:t>164.0</w:t>
            </w:r>
          </w:p>
        </w:tc>
      </w:tr>
      <w:tr w:rsidR="009D4EB5" w14:paraId="34410F54" w14:textId="77777777">
        <w:tc>
          <w:tcPr>
            <w:tcW w:w="2880" w:type="dxa"/>
          </w:tcPr>
          <w:p w14:paraId="566B853C" w14:textId="77777777" w:rsidR="009D4EB5" w:rsidRDefault="00000000">
            <w:r>
              <w:t>14,800.00</w:t>
            </w:r>
          </w:p>
        </w:tc>
        <w:tc>
          <w:tcPr>
            <w:tcW w:w="2880" w:type="dxa"/>
          </w:tcPr>
          <w:p w14:paraId="75E32E7A" w14:textId="77777777" w:rsidR="009D4EB5" w:rsidRDefault="00000000">
            <w:r>
              <w:t>6.0</w:t>
            </w:r>
          </w:p>
        </w:tc>
        <w:tc>
          <w:tcPr>
            <w:tcW w:w="2880" w:type="dxa"/>
          </w:tcPr>
          <w:p w14:paraId="277AFCCD" w14:textId="77777777" w:rsidR="009D4EB5" w:rsidRDefault="00000000">
            <w:r>
              <w:t>82.0</w:t>
            </w:r>
          </w:p>
        </w:tc>
      </w:tr>
    </w:tbl>
    <w:p w14:paraId="3EF5CE9A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A637FC7" w14:textId="77777777">
        <w:tc>
          <w:tcPr>
            <w:tcW w:w="2880" w:type="dxa"/>
          </w:tcPr>
          <w:p w14:paraId="7703AF8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372AA9C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107FC36" w14:textId="77777777" w:rsidR="009D4EB5" w:rsidRDefault="00000000">
            <w:r>
              <w:t>Put Volume</w:t>
            </w:r>
          </w:p>
        </w:tc>
      </w:tr>
      <w:tr w:rsidR="009D4EB5" w14:paraId="31A1E2A8" w14:textId="77777777">
        <w:tc>
          <w:tcPr>
            <w:tcW w:w="2880" w:type="dxa"/>
          </w:tcPr>
          <w:p w14:paraId="0629DF2C" w14:textId="77777777" w:rsidR="009D4EB5" w:rsidRDefault="00000000">
            <w:r>
              <w:t>9,600.00</w:t>
            </w:r>
          </w:p>
        </w:tc>
        <w:tc>
          <w:tcPr>
            <w:tcW w:w="2880" w:type="dxa"/>
          </w:tcPr>
          <w:p w14:paraId="0F63415A" w14:textId="77777777" w:rsidR="009D4EB5" w:rsidRDefault="00000000">
            <w:r>
              <w:t>4.4</w:t>
            </w:r>
          </w:p>
        </w:tc>
        <w:tc>
          <w:tcPr>
            <w:tcW w:w="2880" w:type="dxa"/>
          </w:tcPr>
          <w:p w14:paraId="6DCECD2B" w14:textId="77777777" w:rsidR="009D4EB5" w:rsidRDefault="00000000">
            <w:r>
              <w:t>nan</w:t>
            </w:r>
          </w:p>
        </w:tc>
      </w:tr>
      <w:tr w:rsidR="009D4EB5" w14:paraId="0AFCD726" w14:textId="77777777">
        <w:tc>
          <w:tcPr>
            <w:tcW w:w="2880" w:type="dxa"/>
          </w:tcPr>
          <w:p w14:paraId="2A812092" w14:textId="77777777" w:rsidR="009D4EB5" w:rsidRDefault="00000000">
            <w:r>
              <w:t>9,800.00</w:t>
            </w:r>
          </w:p>
        </w:tc>
        <w:tc>
          <w:tcPr>
            <w:tcW w:w="2880" w:type="dxa"/>
          </w:tcPr>
          <w:p w14:paraId="36CB5D34" w14:textId="77777777" w:rsidR="009D4EB5" w:rsidRDefault="00000000">
            <w:r>
              <w:t>5.35</w:t>
            </w:r>
          </w:p>
        </w:tc>
        <w:tc>
          <w:tcPr>
            <w:tcW w:w="2880" w:type="dxa"/>
          </w:tcPr>
          <w:p w14:paraId="32C35767" w14:textId="77777777" w:rsidR="009D4EB5" w:rsidRDefault="00000000">
            <w:r>
              <w:t>nan</w:t>
            </w:r>
          </w:p>
        </w:tc>
      </w:tr>
      <w:tr w:rsidR="009D4EB5" w14:paraId="29EDFD02" w14:textId="77777777">
        <w:tc>
          <w:tcPr>
            <w:tcW w:w="2880" w:type="dxa"/>
          </w:tcPr>
          <w:p w14:paraId="20D68048" w14:textId="77777777" w:rsidR="009D4EB5" w:rsidRDefault="00000000">
            <w:r>
              <w:t>9,900.00</w:t>
            </w:r>
          </w:p>
        </w:tc>
        <w:tc>
          <w:tcPr>
            <w:tcW w:w="2880" w:type="dxa"/>
          </w:tcPr>
          <w:p w14:paraId="60041BD4" w14:textId="77777777" w:rsidR="009D4EB5" w:rsidRDefault="00000000">
            <w:r>
              <w:t>4.7</w:t>
            </w:r>
          </w:p>
        </w:tc>
        <w:tc>
          <w:tcPr>
            <w:tcW w:w="2880" w:type="dxa"/>
          </w:tcPr>
          <w:p w14:paraId="18AC6D68" w14:textId="77777777" w:rsidR="009D4EB5" w:rsidRDefault="00000000">
            <w:r>
              <w:t>nan</w:t>
            </w:r>
          </w:p>
        </w:tc>
      </w:tr>
      <w:tr w:rsidR="009D4EB5" w14:paraId="691EEB4F" w14:textId="77777777">
        <w:tc>
          <w:tcPr>
            <w:tcW w:w="2880" w:type="dxa"/>
          </w:tcPr>
          <w:p w14:paraId="2A10017B" w14:textId="77777777" w:rsidR="009D4EB5" w:rsidRDefault="00000000">
            <w:r>
              <w:t>10,000.00</w:t>
            </w:r>
          </w:p>
        </w:tc>
        <w:tc>
          <w:tcPr>
            <w:tcW w:w="2880" w:type="dxa"/>
          </w:tcPr>
          <w:p w14:paraId="431597A9" w14:textId="77777777" w:rsidR="009D4EB5" w:rsidRDefault="00000000">
            <w:r>
              <w:t>4.35</w:t>
            </w:r>
          </w:p>
        </w:tc>
        <w:tc>
          <w:tcPr>
            <w:tcW w:w="2880" w:type="dxa"/>
          </w:tcPr>
          <w:p w14:paraId="2E680F47" w14:textId="77777777" w:rsidR="009D4EB5" w:rsidRDefault="00000000">
            <w:r>
              <w:t>80.0</w:t>
            </w:r>
          </w:p>
        </w:tc>
      </w:tr>
      <w:tr w:rsidR="009D4EB5" w14:paraId="240C35C2" w14:textId="77777777">
        <w:tc>
          <w:tcPr>
            <w:tcW w:w="2880" w:type="dxa"/>
          </w:tcPr>
          <w:p w14:paraId="623631B4" w14:textId="77777777" w:rsidR="009D4EB5" w:rsidRDefault="00000000">
            <w:r>
              <w:t>10,500.00</w:t>
            </w:r>
          </w:p>
        </w:tc>
        <w:tc>
          <w:tcPr>
            <w:tcW w:w="2880" w:type="dxa"/>
          </w:tcPr>
          <w:p w14:paraId="541DB7D5" w14:textId="77777777" w:rsidR="009D4EB5" w:rsidRDefault="00000000">
            <w:r>
              <w:t>5.0</w:t>
            </w:r>
          </w:p>
        </w:tc>
        <w:tc>
          <w:tcPr>
            <w:tcW w:w="2880" w:type="dxa"/>
          </w:tcPr>
          <w:p w14:paraId="1322405F" w14:textId="77777777" w:rsidR="009D4EB5" w:rsidRDefault="00000000">
            <w:r>
              <w:t>52.0</w:t>
            </w:r>
          </w:p>
        </w:tc>
      </w:tr>
      <w:tr w:rsidR="009D4EB5" w14:paraId="2A170EAA" w14:textId="77777777">
        <w:tc>
          <w:tcPr>
            <w:tcW w:w="2880" w:type="dxa"/>
          </w:tcPr>
          <w:p w14:paraId="037724A1" w14:textId="77777777" w:rsidR="009D4EB5" w:rsidRDefault="00000000">
            <w:r>
              <w:t>10,700.00</w:t>
            </w:r>
          </w:p>
        </w:tc>
        <w:tc>
          <w:tcPr>
            <w:tcW w:w="2880" w:type="dxa"/>
          </w:tcPr>
          <w:p w14:paraId="0CC4DD1A" w14:textId="77777777" w:rsidR="009D4EB5" w:rsidRDefault="00000000">
            <w:r>
              <w:t>5.75</w:t>
            </w:r>
          </w:p>
        </w:tc>
        <w:tc>
          <w:tcPr>
            <w:tcW w:w="2880" w:type="dxa"/>
          </w:tcPr>
          <w:p w14:paraId="7762F327" w14:textId="77777777" w:rsidR="009D4EB5" w:rsidRDefault="00000000">
            <w:r>
              <w:t>1.0</w:t>
            </w:r>
          </w:p>
        </w:tc>
      </w:tr>
      <w:tr w:rsidR="009D4EB5" w14:paraId="081888F9" w14:textId="77777777">
        <w:tc>
          <w:tcPr>
            <w:tcW w:w="2880" w:type="dxa"/>
          </w:tcPr>
          <w:p w14:paraId="519A4E06" w14:textId="77777777" w:rsidR="009D4EB5" w:rsidRDefault="00000000">
            <w:r>
              <w:t>11,000.00</w:t>
            </w:r>
          </w:p>
        </w:tc>
        <w:tc>
          <w:tcPr>
            <w:tcW w:w="2880" w:type="dxa"/>
          </w:tcPr>
          <w:p w14:paraId="27B013D9" w14:textId="77777777" w:rsidR="009D4EB5" w:rsidRDefault="00000000">
            <w:r>
              <w:t>7.85</w:t>
            </w:r>
          </w:p>
        </w:tc>
        <w:tc>
          <w:tcPr>
            <w:tcW w:w="2880" w:type="dxa"/>
          </w:tcPr>
          <w:p w14:paraId="28F6333E" w14:textId="77777777" w:rsidR="009D4EB5" w:rsidRDefault="00000000">
            <w:r>
              <w:t>243.0</w:t>
            </w:r>
          </w:p>
        </w:tc>
      </w:tr>
      <w:tr w:rsidR="009D4EB5" w14:paraId="19287A42" w14:textId="77777777">
        <w:tc>
          <w:tcPr>
            <w:tcW w:w="2880" w:type="dxa"/>
          </w:tcPr>
          <w:p w14:paraId="304B7BD2" w14:textId="77777777" w:rsidR="009D4EB5" w:rsidRDefault="00000000">
            <w:r>
              <w:t>11,100.00</w:t>
            </w:r>
          </w:p>
        </w:tc>
        <w:tc>
          <w:tcPr>
            <w:tcW w:w="2880" w:type="dxa"/>
          </w:tcPr>
          <w:p w14:paraId="5AD9E614" w14:textId="77777777" w:rsidR="009D4EB5" w:rsidRDefault="00000000">
            <w:r>
              <w:t>8.0</w:t>
            </w:r>
          </w:p>
        </w:tc>
        <w:tc>
          <w:tcPr>
            <w:tcW w:w="2880" w:type="dxa"/>
          </w:tcPr>
          <w:p w14:paraId="745C6F58" w14:textId="77777777" w:rsidR="009D4EB5" w:rsidRDefault="00000000">
            <w:r>
              <w:t>2.0</w:t>
            </w:r>
          </w:p>
        </w:tc>
      </w:tr>
      <w:tr w:rsidR="009D4EB5" w14:paraId="7DE9FCC8" w14:textId="77777777">
        <w:tc>
          <w:tcPr>
            <w:tcW w:w="2880" w:type="dxa"/>
          </w:tcPr>
          <w:p w14:paraId="40E6F00C" w14:textId="77777777" w:rsidR="009D4EB5" w:rsidRDefault="00000000">
            <w:r>
              <w:t>11,200.00</w:t>
            </w:r>
          </w:p>
        </w:tc>
        <w:tc>
          <w:tcPr>
            <w:tcW w:w="2880" w:type="dxa"/>
          </w:tcPr>
          <w:p w14:paraId="7693CD6E" w14:textId="77777777" w:rsidR="009D4EB5" w:rsidRDefault="00000000">
            <w:r>
              <w:t>9.85</w:t>
            </w:r>
          </w:p>
        </w:tc>
        <w:tc>
          <w:tcPr>
            <w:tcW w:w="2880" w:type="dxa"/>
          </w:tcPr>
          <w:p w14:paraId="1F3CE355" w14:textId="77777777" w:rsidR="009D4EB5" w:rsidRDefault="00000000">
            <w:r>
              <w:t>135.0</w:t>
            </w:r>
          </w:p>
        </w:tc>
      </w:tr>
      <w:tr w:rsidR="009D4EB5" w14:paraId="10F068AD" w14:textId="77777777">
        <w:tc>
          <w:tcPr>
            <w:tcW w:w="2880" w:type="dxa"/>
          </w:tcPr>
          <w:p w14:paraId="14937ABF" w14:textId="77777777" w:rsidR="009D4EB5" w:rsidRDefault="00000000">
            <w:r>
              <w:t>11,300.00</w:t>
            </w:r>
          </w:p>
        </w:tc>
        <w:tc>
          <w:tcPr>
            <w:tcW w:w="2880" w:type="dxa"/>
          </w:tcPr>
          <w:p w14:paraId="78D8AF0D" w14:textId="77777777" w:rsidR="009D4EB5" w:rsidRDefault="00000000">
            <w:r>
              <w:t>9.75</w:t>
            </w:r>
          </w:p>
        </w:tc>
        <w:tc>
          <w:tcPr>
            <w:tcW w:w="2880" w:type="dxa"/>
          </w:tcPr>
          <w:p w14:paraId="2BC0725F" w14:textId="77777777" w:rsidR="009D4EB5" w:rsidRDefault="00000000">
            <w:r>
              <w:t>552.0</w:t>
            </w:r>
          </w:p>
        </w:tc>
      </w:tr>
      <w:tr w:rsidR="009D4EB5" w14:paraId="320A5572" w14:textId="77777777">
        <w:tc>
          <w:tcPr>
            <w:tcW w:w="2880" w:type="dxa"/>
          </w:tcPr>
          <w:p w14:paraId="71EC773B" w14:textId="77777777" w:rsidR="009D4EB5" w:rsidRDefault="00000000">
            <w:r>
              <w:t>11,400.00</w:t>
            </w:r>
          </w:p>
        </w:tc>
        <w:tc>
          <w:tcPr>
            <w:tcW w:w="2880" w:type="dxa"/>
          </w:tcPr>
          <w:p w14:paraId="17A71017" w14:textId="77777777" w:rsidR="009D4EB5" w:rsidRDefault="00000000">
            <w:r>
              <w:t>10.1</w:t>
            </w:r>
          </w:p>
        </w:tc>
        <w:tc>
          <w:tcPr>
            <w:tcW w:w="2880" w:type="dxa"/>
          </w:tcPr>
          <w:p w14:paraId="7F210D5B" w14:textId="77777777" w:rsidR="009D4EB5" w:rsidRDefault="00000000">
            <w:r>
              <w:t>nan</w:t>
            </w:r>
          </w:p>
        </w:tc>
      </w:tr>
      <w:tr w:rsidR="009D4EB5" w14:paraId="3C9C07D2" w14:textId="77777777">
        <w:tc>
          <w:tcPr>
            <w:tcW w:w="2880" w:type="dxa"/>
          </w:tcPr>
          <w:p w14:paraId="517CB3C8" w14:textId="77777777" w:rsidR="009D4EB5" w:rsidRDefault="00000000">
            <w:r>
              <w:t>11,500.00</w:t>
            </w:r>
          </w:p>
        </w:tc>
        <w:tc>
          <w:tcPr>
            <w:tcW w:w="2880" w:type="dxa"/>
          </w:tcPr>
          <w:p w14:paraId="3809D06E" w14:textId="77777777" w:rsidR="009D4EB5" w:rsidRDefault="00000000">
            <w:r>
              <w:t>12.5</w:t>
            </w:r>
          </w:p>
        </w:tc>
        <w:tc>
          <w:tcPr>
            <w:tcW w:w="2880" w:type="dxa"/>
          </w:tcPr>
          <w:p w14:paraId="6B8DDE74" w14:textId="77777777" w:rsidR="009D4EB5" w:rsidRDefault="00000000">
            <w:r>
              <w:t>nan</w:t>
            </w:r>
          </w:p>
        </w:tc>
      </w:tr>
      <w:tr w:rsidR="009D4EB5" w14:paraId="2BACA2F6" w14:textId="77777777">
        <w:tc>
          <w:tcPr>
            <w:tcW w:w="2880" w:type="dxa"/>
          </w:tcPr>
          <w:p w14:paraId="48E4CA8C" w14:textId="77777777" w:rsidR="009D4EB5" w:rsidRDefault="00000000">
            <w:r>
              <w:t>11,600.00</w:t>
            </w:r>
          </w:p>
        </w:tc>
        <w:tc>
          <w:tcPr>
            <w:tcW w:w="2880" w:type="dxa"/>
          </w:tcPr>
          <w:p w14:paraId="0C3B2CBD" w14:textId="77777777" w:rsidR="009D4EB5" w:rsidRDefault="00000000">
            <w:r>
              <w:t>14.2</w:t>
            </w:r>
          </w:p>
        </w:tc>
        <w:tc>
          <w:tcPr>
            <w:tcW w:w="2880" w:type="dxa"/>
          </w:tcPr>
          <w:p w14:paraId="552FF3E6" w14:textId="77777777" w:rsidR="009D4EB5" w:rsidRDefault="00000000">
            <w:r>
              <w:t>403.0</w:t>
            </w:r>
          </w:p>
        </w:tc>
      </w:tr>
      <w:tr w:rsidR="009D4EB5" w14:paraId="1743FB43" w14:textId="77777777">
        <w:tc>
          <w:tcPr>
            <w:tcW w:w="2880" w:type="dxa"/>
          </w:tcPr>
          <w:p w14:paraId="18F47A22" w14:textId="77777777" w:rsidR="009D4EB5" w:rsidRDefault="00000000">
            <w:r>
              <w:t>11,700.00</w:t>
            </w:r>
          </w:p>
        </w:tc>
        <w:tc>
          <w:tcPr>
            <w:tcW w:w="2880" w:type="dxa"/>
          </w:tcPr>
          <w:p w14:paraId="75FE17C1" w14:textId="77777777" w:rsidR="009D4EB5" w:rsidRDefault="00000000">
            <w:r>
              <w:t>15.25</w:t>
            </w:r>
          </w:p>
        </w:tc>
        <w:tc>
          <w:tcPr>
            <w:tcW w:w="2880" w:type="dxa"/>
          </w:tcPr>
          <w:p w14:paraId="2FE24A2A" w14:textId="77777777" w:rsidR="009D4EB5" w:rsidRDefault="00000000">
            <w:r>
              <w:t>875.0</w:t>
            </w:r>
          </w:p>
        </w:tc>
      </w:tr>
      <w:tr w:rsidR="009D4EB5" w14:paraId="2E143CCF" w14:textId="77777777">
        <w:tc>
          <w:tcPr>
            <w:tcW w:w="2880" w:type="dxa"/>
          </w:tcPr>
          <w:p w14:paraId="260AF030" w14:textId="77777777" w:rsidR="009D4EB5" w:rsidRDefault="00000000">
            <w:r>
              <w:t>11,800.00</w:t>
            </w:r>
          </w:p>
        </w:tc>
        <w:tc>
          <w:tcPr>
            <w:tcW w:w="2880" w:type="dxa"/>
          </w:tcPr>
          <w:p w14:paraId="0CAD39C8" w14:textId="77777777" w:rsidR="009D4EB5" w:rsidRDefault="00000000">
            <w:r>
              <w:t>17.55</w:t>
            </w:r>
          </w:p>
        </w:tc>
        <w:tc>
          <w:tcPr>
            <w:tcW w:w="2880" w:type="dxa"/>
          </w:tcPr>
          <w:p w14:paraId="6C8E670D" w14:textId="77777777" w:rsidR="009D4EB5" w:rsidRDefault="00000000">
            <w:r>
              <w:t>729.0</w:t>
            </w:r>
          </w:p>
        </w:tc>
      </w:tr>
    </w:tbl>
    <w:p w14:paraId="596D9801" w14:textId="77777777" w:rsidR="009D4EB5" w:rsidRDefault="00000000">
      <w:r>
        <w:br/>
      </w:r>
    </w:p>
    <w:p w14:paraId="5C6D5127" w14:textId="77777777" w:rsidR="009D4EB5" w:rsidRDefault="00000000">
      <w:r>
        <w:br/>
      </w:r>
    </w:p>
    <w:p w14:paraId="68CF297F" w14:textId="77777777" w:rsidR="009D4EB5" w:rsidRDefault="00000000">
      <w:r>
        <w:lastRenderedPageBreak/>
        <w:br/>
      </w:r>
    </w:p>
    <w:p w14:paraId="6E77CF4A" w14:textId="77777777" w:rsidR="009D4EB5" w:rsidRDefault="00000000">
      <w:r>
        <w:br/>
      </w:r>
    </w:p>
    <w:p w14:paraId="05584824" w14:textId="77777777" w:rsidR="009D4EB5" w:rsidRDefault="00000000">
      <w:pPr>
        <w:pStyle w:val="Heading2"/>
      </w:pPr>
      <w:r>
        <w:t>MFSL</w:t>
      </w:r>
    </w:p>
    <w:p w14:paraId="26D4431A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3B2BF2C" w14:textId="77777777">
        <w:tc>
          <w:tcPr>
            <w:tcW w:w="2880" w:type="dxa"/>
          </w:tcPr>
          <w:p w14:paraId="381F14D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B7022A7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37EE1545" w14:textId="77777777" w:rsidR="009D4EB5" w:rsidRDefault="00000000">
            <w:r>
              <w:t>Call Volume</w:t>
            </w:r>
          </w:p>
        </w:tc>
      </w:tr>
      <w:tr w:rsidR="009D4EB5" w14:paraId="4FB3B301" w14:textId="77777777">
        <w:tc>
          <w:tcPr>
            <w:tcW w:w="2880" w:type="dxa"/>
          </w:tcPr>
          <w:p w14:paraId="3B5CE349" w14:textId="77777777" w:rsidR="009D4EB5" w:rsidRDefault="00000000">
            <w:r>
              <w:t>1,260.00</w:t>
            </w:r>
          </w:p>
        </w:tc>
        <w:tc>
          <w:tcPr>
            <w:tcW w:w="2880" w:type="dxa"/>
          </w:tcPr>
          <w:p w14:paraId="75883B5D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065A4272" w14:textId="77777777" w:rsidR="009D4EB5" w:rsidRDefault="00000000">
            <w:r>
              <w:t>18.0</w:t>
            </w:r>
          </w:p>
        </w:tc>
      </w:tr>
      <w:tr w:rsidR="009D4EB5" w14:paraId="36CDCC9D" w14:textId="77777777">
        <w:tc>
          <w:tcPr>
            <w:tcW w:w="2880" w:type="dxa"/>
          </w:tcPr>
          <w:p w14:paraId="3BE711EB" w14:textId="77777777" w:rsidR="009D4EB5" w:rsidRDefault="00000000">
            <w:r>
              <w:t>1,280.00</w:t>
            </w:r>
          </w:p>
        </w:tc>
        <w:tc>
          <w:tcPr>
            <w:tcW w:w="2880" w:type="dxa"/>
          </w:tcPr>
          <w:p w14:paraId="2AA73512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6BABBF10" w14:textId="77777777" w:rsidR="009D4EB5" w:rsidRDefault="00000000">
            <w:r>
              <w:t>447.0</w:t>
            </w:r>
          </w:p>
        </w:tc>
      </w:tr>
    </w:tbl>
    <w:p w14:paraId="102F69FF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8036095" w14:textId="77777777">
        <w:tc>
          <w:tcPr>
            <w:tcW w:w="2880" w:type="dxa"/>
          </w:tcPr>
          <w:p w14:paraId="06020FA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81EBC4E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6E2AB8E0" w14:textId="77777777" w:rsidR="009D4EB5" w:rsidRDefault="00000000">
            <w:r>
              <w:t>Put Volume</w:t>
            </w:r>
          </w:p>
        </w:tc>
      </w:tr>
      <w:tr w:rsidR="009D4EB5" w14:paraId="2D45D257" w14:textId="77777777">
        <w:tc>
          <w:tcPr>
            <w:tcW w:w="2880" w:type="dxa"/>
          </w:tcPr>
          <w:p w14:paraId="349D3408" w14:textId="77777777" w:rsidR="009D4EB5" w:rsidRDefault="00000000">
            <w:r>
              <w:t>900.00</w:t>
            </w:r>
          </w:p>
        </w:tc>
        <w:tc>
          <w:tcPr>
            <w:tcW w:w="2880" w:type="dxa"/>
          </w:tcPr>
          <w:p w14:paraId="0DE1F325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30399CEC" w14:textId="77777777" w:rsidR="009D4EB5" w:rsidRDefault="00000000">
            <w:r>
              <w:t>nan</w:t>
            </w:r>
          </w:p>
        </w:tc>
      </w:tr>
      <w:tr w:rsidR="009D4EB5" w14:paraId="4451BFD7" w14:textId="77777777">
        <w:tc>
          <w:tcPr>
            <w:tcW w:w="2880" w:type="dxa"/>
          </w:tcPr>
          <w:p w14:paraId="6AA32DD1" w14:textId="77777777" w:rsidR="009D4EB5" w:rsidRDefault="00000000">
            <w:r>
              <w:t>940.00</w:t>
            </w:r>
          </w:p>
        </w:tc>
        <w:tc>
          <w:tcPr>
            <w:tcW w:w="2880" w:type="dxa"/>
          </w:tcPr>
          <w:p w14:paraId="11219F71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51EE76D6" w14:textId="77777777" w:rsidR="009D4EB5" w:rsidRDefault="00000000">
            <w:r>
              <w:t>41.0</w:t>
            </w:r>
          </w:p>
        </w:tc>
      </w:tr>
      <w:tr w:rsidR="009D4EB5" w14:paraId="66A7765F" w14:textId="77777777">
        <w:tc>
          <w:tcPr>
            <w:tcW w:w="2880" w:type="dxa"/>
          </w:tcPr>
          <w:p w14:paraId="0F397B9E" w14:textId="77777777" w:rsidR="009D4EB5" w:rsidRDefault="00000000">
            <w:r>
              <w:t>960.00</w:t>
            </w:r>
          </w:p>
        </w:tc>
        <w:tc>
          <w:tcPr>
            <w:tcW w:w="2880" w:type="dxa"/>
          </w:tcPr>
          <w:p w14:paraId="2B480E14" w14:textId="77777777" w:rsidR="009D4EB5" w:rsidRDefault="00000000">
            <w:r>
              <w:t>2.4</w:t>
            </w:r>
          </w:p>
        </w:tc>
        <w:tc>
          <w:tcPr>
            <w:tcW w:w="2880" w:type="dxa"/>
          </w:tcPr>
          <w:p w14:paraId="0650D928" w14:textId="77777777" w:rsidR="009D4EB5" w:rsidRDefault="00000000">
            <w:r>
              <w:t>67.0</w:t>
            </w:r>
          </w:p>
        </w:tc>
      </w:tr>
    </w:tbl>
    <w:p w14:paraId="4175061C" w14:textId="77777777" w:rsidR="009D4EB5" w:rsidRDefault="00000000">
      <w:r>
        <w:br/>
      </w:r>
    </w:p>
    <w:p w14:paraId="417833B8" w14:textId="77777777" w:rsidR="009D4EB5" w:rsidRDefault="00000000">
      <w:pPr>
        <w:pStyle w:val="Heading2"/>
      </w:pPr>
      <w:r>
        <w:t>MGL</w:t>
      </w:r>
    </w:p>
    <w:p w14:paraId="3B64E1A0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3BFE9A4" w14:textId="77777777">
        <w:tc>
          <w:tcPr>
            <w:tcW w:w="2880" w:type="dxa"/>
          </w:tcPr>
          <w:p w14:paraId="2830916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A4764A0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4FEC3527" w14:textId="77777777" w:rsidR="009D4EB5" w:rsidRDefault="00000000">
            <w:r>
              <w:t>Call Volume</w:t>
            </w:r>
          </w:p>
        </w:tc>
      </w:tr>
      <w:tr w:rsidR="009D4EB5" w14:paraId="6F865834" w14:textId="77777777">
        <w:tc>
          <w:tcPr>
            <w:tcW w:w="2880" w:type="dxa"/>
          </w:tcPr>
          <w:p w14:paraId="64731590" w14:textId="77777777" w:rsidR="009D4EB5" w:rsidRDefault="00000000">
            <w:r>
              <w:t>1,160.00</w:t>
            </w:r>
          </w:p>
        </w:tc>
        <w:tc>
          <w:tcPr>
            <w:tcW w:w="2880" w:type="dxa"/>
          </w:tcPr>
          <w:p w14:paraId="2E0F1F1D" w14:textId="77777777" w:rsidR="009D4EB5" w:rsidRDefault="00000000">
            <w:r>
              <w:t>172.7</w:t>
            </w:r>
          </w:p>
        </w:tc>
        <w:tc>
          <w:tcPr>
            <w:tcW w:w="2880" w:type="dxa"/>
          </w:tcPr>
          <w:p w14:paraId="1529614C" w14:textId="77777777" w:rsidR="009D4EB5" w:rsidRDefault="00000000">
            <w:r>
              <w:t>nan</w:t>
            </w:r>
          </w:p>
        </w:tc>
      </w:tr>
      <w:tr w:rsidR="009D4EB5" w14:paraId="31687DD8" w14:textId="77777777">
        <w:tc>
          <w:tcPr>
            <w:tcW w:w="2880" w:type="dxa"/>
          </w:tcPr>
          <w:p w14:paraId="0FF2BA8E" w14:textId="77777777" w:rsidR="009D4EB5" w:rsidRDefault="00000000">
            <w:r>
              <w:t>1,180.00</w:t>
            </w:r>
          </w:p>
        </w:tc>
        <w:tc>
          <w:tcPr>
            <w:tcW w:w="2880" w:type="dxa"/>
          </w:tcPr>
          <w:p w14:paraId="6DEB9035" w14:textId="77777777" w:rsidR="009D4EB5" w:rsidRDefault="00000000">
            <w:r>
              <w:t>159.1</w:t>
            </w:r>
          </w:p>
        </w:tc>
        <w:tc>
          <w:tcPr>
            <w:tcW w:w="2880" w:type="dxa"/>
          </w:tcPr>
          <w:p w14:paraId="01082B0F" w14:textId="77777777" w:rsidR="009D4EB5" w:rsidRDefault="00000000">
            <w:r>
              <w:t>nan</w:t>
            </w:r>
          </w:p>
        </w:tc>
      </w:tr>
      <w:tr w:rsidR="009D4EB5" w14:paraId="2460D37A" w14:textId="77777777">
        <w:tc>
          <w:tcPr>
            <w:tcW w:w="2880" w:type="dxa"/>
          </w:tcPr>
          <w:p w14:paraId="10B0A56F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63C749C2" w14:textId="77777777" w:rsidR="009D4EB5" w:rsidRDefault="00000000">
            <w:r>
              <w:t>146.25</w:t>
            </w:r>
          </w:p>
        </w:tc>
        <w:tc>
          <w:tcPr>
            <w:tcW w:w="2880" w:type="dxa"/>
          </w:tcPr>
          <w:p w14:paraId="6F658309" w14:textId="77777777" w:rsidR="009D4EB5" w:rsidRDefault="00000000">
            <w:r>
              <w:t>3.0</w:t>
            </w:r>
          </w:p>
        </w:tc>
      </w:tr>
      <w:tr w:rsidR="009D4EB5" w14:paraId="72B3BCAE" w14:textId="77777777">
        <w:tc>
          <w:tcPr>
            <w:tcW w:w="2880" w:type="dxa"/>
          </w:tcPr>
          <w:p w14:paraId="319DB5AE" w14:textId="77777777" w:rsidR="009D4EB5" w:rsidRDefault="00000000">
            <w:r>
              <w:t>1,220.00</w:t>
            </w:r>
          </w:p>
        </w:tc>
        <w:tc>
          <w:tcPr>
            <w:tcW w:w="2880" w:type="dxa"/>
          </w:tcPr>
          <w:p w14:paraId="0A4F9D32" w14:textId="77777777" w:rsidR="009D4EB5" w:rsidRDefault="00000000">
            <w:r>
              <w:t>135.6</w:t>
            </w:r>
          </w:p>
        </w:tc>
        <w:tc>
          <w:tcPr>
            <w:tcW w:w="2880" w:type="dxa"/>
          </w:tcPr>
          <w:p w14:paraId="2B4E377F" w14:textId="77777777" w:rsidR="009D4EB5" w:rsidRDefault="00000000">
            <w:r>
              <w:t>1.0</w:t>
            </w:r>
          </w:p>
        </w:tc>
      </w:tr>
      <w:tr w:rsidR="009D4EB5" w14:paraId="74D2FE85" w14:textId="77777777">
        <w:tc>
          <w:tcPr>
            <w:tcW w:w="2880" w:type="dxa"/>
          </w:tcPr>
          <w:p w14:paraId="745A4C3B" w14:textId="77777777" w:rsidR="009D4EB5" w:rsidRDefault="00000000">
            <w:r>
              <w:t>1,240.00</w:t>
            </w:r>
          </w:p>
        </w:tc>
        <w:tc>
          <w:tcPr>
            <w:tcW w:w="2880" w:type="dxa"/>
          </w:tcPr>
          <w:p w14:paraId="472B585D" w14:textId="77777777" w:rsidR="009D4EB5" w:rsidRDefault="00000000">
            <w:r>
              <w:t>105.15</w:t>
            </w:r>
          </w:p>
        </w:tc>
        <w:tc>
          <w:tcPr>
            <w:tcW w:w="2880" w:type="dxa"/>
          </w:tcPr>
          <w:p w14:paraId="64E9B509" w14:textId="77777777" w:rsidR="009D4EB5" w:rsidRDefault="00000000">
            <w:r>
              <w:t>1.0</w:t>
            </w:r>
          </w:p>
        </w:tc>
      </w:tr>
      <w:tr w:rsidR="009D4EB5" w14:paraId="19E037BE" w14:textId="77777777">
        <w:tc>
          <w:tcPr>
            <w:tcW w:w="2880" w:type="dxa"/>
          </w:tcPr>
          <w:p w14:paraId="5D7B35DE" w14:textId="77777777" w:rsidR="009D4EB5" w:rsidRDefault="00000000">
            <w:r>
              <w:t>1,260.00</w:t>
            </w:r>
          </w:p>
        </w:tc>
        <w:tc>
          <w:tcPr>
            <w:tcW w:w="2880" w:type="dxa"/>
          </w:tcPr>
          <w:p w14:paraId="5ACE61BC" w14:textId="77777777" w:rsidR="009D4EB5" w:rsidRDefault="00000000">
            <w:r>
              <w:t>103.05</w:t>
            </w:r>
          </w:p>
        </w:tc>
        <w:tc>
          <w:tcPr>
            <w:tcW w:w="2880" w:type="dxa"/>
          </w:tcPr>
          <w:p w14:paraId="3A884C34" w14:textId="77777777" w:rsidR="009D4EB5" w:rsidRDefault="00000000">
            <w:r>
              <w:t>5.0</w:t>
            </w:r>
          </w:p>
        </w:tc>
      </w:tr>
      <w:tr w:rsidR="009D4EB5" w14:paraId="5BEF7016" w14:textId="77777777">
        <w:tc>
          <w:tcPr>
            <w:tcW w:w="2880" w:type="dxa"/>
          </w:tcPr>
          <w:p w14:paraId="49C72720" w14:textId="77777777" w:rsidR="009D4EB5" w:rsidRDefault="00000000">
            <w:r>
              <w:t>1,280.00</w:t>
            </w:r>
          </w:p>
        </w:tc>
        <w:tc>
          <w:tcPr>
            <w:tcW w:w="2880" w:type="dxa"/>
          </w:tcPr>
          <w:p w14:paraId="7834CBD1" w14:textId="77777777" w:rsidR="009D4EB5" w:rsidRDefault="00000000">
            <w:r>
              <w:t>85.0</w:t>
            </w:r>
          </w:p>
        </w:tc>
        <w:tc>
          <w:tcPr>
            <w:tcW w:w="2880" w:type="dxa"/>
          </w:tcPr>
          <w:p w14:paraId="1C7BFEEC" w14:textId="77777777" w:rsidR="009D4EB5" w:rsidRDefault="00000000">
            <w:r>
              <w:t>18.0</w:t>
            </w:r>
          </w:p>
        </w:tc>
      </w:tr>
      <w:tr w:rsidR="009D4EB5" w14:paraId="25288A4B" w14:textId="77777777">
        <w:tc>
          <w:tcPr>
            <w:tcW w:w="2880" w:type="dxa"/>
          </w:tcPr>
          <w:p w14:paraId="0BABD95B" w14:textId="77777777" w:rsidR="009D4EB5" w:rsidRDefault="00000000">
            <w:r>
              <w:t>1,300.00</w:t>
            </w:r>
          </w:p>
        </w:tc>
        <w:tc>
          <w:tcPr>
            <w:tcW w:w="2880" w:type="dxa"/>
          </w:tcPr>
          <w:p w14:paraId="5ABE37F9" w14:textId="77777777" w:rsidR="009D4EB5" w:rsidRDefault="00000000">
            <w:r>
              <w:t>72.55</w:t>
            </w:r>
          </w:p>
        </w:tc>
        <w:tc>
          <w:tcPr>
            <w:tcW w:w="2880" w:type="dxa"/>
          </w:tcPr>
          <w:p w14:paraId="4E7622F9" w14:textId="77777777" w:rsidR="009D4EB5" w:rsidRDefault="00000000">
            <w:r>
              <w:t>114.0</w:t>
            </w:r>
          </w:p>
        </w:tc>
      </w:tr>
      <w:tr w:rsidR="009D4EB5" w14:paraId="25663244" w14:textId="77777777">
        <w:tc>
          <w:tcPr>
            <w:tcW w:w="2880" w:type="dxa"/>
          </w:tcPr>
          <w:p w14:paraId="1F4E1EF0" w14:textId="77777777" w:rsidR="009D4EB5" w:rsidRDefault="00000000">
            <w:r>
              <w:t>1,320.00</w:t>
            </w:r>
          </w:p>
        </w:tc>
        <w:tc>
          <w:tcPr>
            <w:tcW w:w="2880" w:type="dxa"/>
          </w:tcPr>
          <w:p w14:paraId="13059FCD" w14:textId="77777777" w:rsidR="009D4EB5" w:rsidRDefault="00000000">
            <w:r>
              <w:t>58.25</w:t>
            </w:r>
          </w:p>
        </w:tc>
        <w:tc>
          <w:tcPr>
            <w:tcW w:w="2880" w:type="dxa"/>
          </w:tcPr>
          <w:p w14:paraId="59D0414E" w14:textId="77777777" w:rsidR="009D4EB5" w:rsidRDefault="00000000">
            <w:r>
              <w:t>183.0</w:t>
            </w:r>
          </w:p>
        </w:tc>
      </w:tr>
      <w:tr w:rsidR="009D4EB5" w14:paraId="4B99E80C" w14:textId="77777777">
        <w:tc>
          <w:tcPr>
            <w:tcW w:w="2880" w:type="dxa"/>
          </w:tcPr>
          <w:p w14:paraId="5CA327E1" w14:textId="77777777" w:rsidR="009D4EB5" w:rsidRDefault="00000000">
            <w:r>
              <w:t>1,340.00</w:t>
            </w:r>
          </w:p>
        </w:tc>
        <w:tc>
          <w:tcPr>
            <w:tcW w:w="2880" w:type="dxa"/>
          </w:tcPr>
          <w:p w14:paraId="7A3DC005" w14:textId="77777777" w:rsidR="009D4EB5" w:rsidRDefault="00000000">
            <w:r>
              <w:t>47.7</w:t>
            </w:r>
          </w:p>
        </w:tc>
        <w:tc>
          <w:tcPr>
            <w:tcW w:w="2880" w:type="dxa"/>
          </w:tcPr>
          <w:p w14:paraId="2DFC857D" w14:textId="77777777" w:rsidR="009D4EB5" w:rsidRDefault="00000000">
            <w:r>
              <w:t>446.0</w:t>
            </w:r>
          </w:p>
        </w:tc>
      </w:tr>
      <w:tr w:rsidR="009D4EB5" w14:paraId="4BB139CE" w14:textId="77777777">
        <w:tc>
          <w:tcPr>
            <w:tcW w:w="2880" w:type="dxa"/>
          </w:tcPr>
          <w:p w14:paraId="6A67F3D1" w14:textId="77777777" w:rsidR="009D4EB5" w:rsidRDefault="00000000">
            <w:r>
              <w:t>1,360.00</w:t>
            </w:r>
          </w:p>
        </w:tc>
        <w:tc>
          <w:tcPr>
            <w:tcW w:w="2880" w:type="dxa"/>
          </w:tcPr>
          <w:p w14:paraId="31018280" w14:textId="77777777" w:rsidR="009D4EB5" w:rsidRDefault="00000000">
            <w:r>
              <w:t>37.05</w:t>
            </w:r>
          </w:p>
        </w:tc>
        <w:tc>
          <w:tcPr>
            <w:tcW w:w="2880" w:type="dxa"/>
          </w:tcPr>
          <w:p w14:paraId="21F83FB8" w14:textId="77777777" w:rsidR="009D4EB5" w:rsidRDefault="00000000">
            <w:r>
              <w:t>nan</w:t>
            </w:r>
          </w:p>
        </w:tc>
      </w:tr>
      <w:tr w:rsidR="009D4EB5" w14:paraId="69101DD2" w14:textId="77777777">
        <w:tc>
          <w:tcPr>
            <w:tcW w:w="2880" w:type="dxa"/>
          </w:tcPr>
          <w:p w14:paraId="69036402" w14:textId="77777777" w:rsidR="009D4EB5" w:rsidRDefault="00000000">
            <w:r>
              <w:t>1,380.00</w:t>
            </w:r>
          </w:p>
        </w:tc>
        <w:tc>
          <w:tcPr>
            <w:tcW w:w="2880" w:type="dxa"/>
          </w:tcPr>
          <w:p w14:paraId="42208834" w14:textId="77777777" w:rsidR="009D4EB5" w:rsidRDefault="00000000">
            <w:r>
              <w:t>28.95</w:t>
            </w:r>
          </w:p>
        </w:tc>
        <w:tc>
          <w:tcPr>
            <w:tcW w:w="2880" w:type="dxa"/>
          </w:tcPr>
          <w:p w14:paraId="751606CF" w14:textId="77777777" w:rsidR="009D4EB5" w:rsidRDefault="00000000">
            <w:r>
              <w:t>332.0</w:t>
            </w:r>
          </w:p>
        </w:tc>
      </w:tr>
      <w:tr w:rsidR="009D4EB5" w14:paraId="41F6BCB8" w14:textId="77777777">
        <w:tc>
          <w:tcPr>
            <w:tcW w:w="2880" w:type="dxa"/>
          </w:tcPr>
          <w:p w14:paraId="2A54ED6A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1724B31C" w14:textId="77777777" w:rsidR="009D4EB5" w:rsidRDefault="00000000">
            <w:r>
              <w:t>23.4</w:t>
            </w:r>
          </w:p>
        </w:tc>
        <w:tc>
          <w:tcPr>
            <w:tcW w:w="2880" w:type="dxa"/>
          </w:tcPr>
          <w:p w14:paraId="75F7E41A" w14:textId="77777777" w:rsidR="009D4EB5" w:rsidRDefault="00000000">
            <w:r>
              <w:t>671.0</w:t>
            </w:r>
          </w:p>
        </w:tc>
      </w:tr>
      <w:tr w:rsidR="009D4EB5" w14:paraId="66F62759" w14:textId="77777777">
        <w:tc>
          <w:tcPr>
            <w:tcW w:w="2880" w:type="dxa"/>
          </w:tcPr>
          <w:p w14:paraId="31B2C1AD" w14:textId="77777777" w:rsidR="009D4EB5" w:rsidRDefault="00000000">
            <w:r>
              <w:t>1,420.00</w:t>
            </w:r>
          </w:p>
        </w:tc>
        <w:tc>
          <w:tcPr>
            <w:tcW w:w="2880" w:type="dxa"/>
          </w:tcPr>
          <w:p w14:paraId="31BCD3BA" w14:textId="77777777" w:rsidR="009D4EB5" w:rsidRDefault="00000000">
            <w:r>
              <w:t>17.55</w:t>
            </w:r>
          </w:p>
        </w:tc>
        <w:tc>
          <w:tcPr>
            <w:tcW w:w="2880" w:type="dxa"/>
          </w:tcPr>
          <w:p w14:paraId="34136428" w14:textId="77777777" w:rsidR="009D4EB5" w:rsidRDefault="00000000">
            <w:r>
              <w:t>327.0</w:t>
            </w:r>
          </w:p>
        </w:tc>
      </w:tr>
      <w:tr w:rsidR="009D4EB5" w14:paraId="22706389" w14:textId="77777777">
        <w:tc>
          <w:tcPr>
            <w:tcW w:w="2880" w:type="dxa"/>
          </w:tcPr>
          <w:p w14:paraId="0C5072DA" w14:textId="77777777" w:rsidR="009D4EB5" w:rsidRDefault="00000000">
            <w:r>
              <w:t>1,440.00</w:t>
            </w:r>
          </w:p>
        </w:tc>
        <w:tc>
          <w:tcPr>
            <w:tcW w:w="2880" w:type="dxa"/>
          </w:tcPr>
          <w:p w14:paraId="0552CFCB" w14:textId="77777777" w:rsidR="009D4EB5" w:rsidRDefault="00000000">
            <w:r>
              <w:t>13.9</w:t>
            </w:r>
          </w:p>
        </w:tc>
        <w:tc>
          <w:tcPr>
            <w:tcW w:w="2880" w:type="dxa"/>
          </w:tcPr>
          <w:p w14:paraId="54FA53DF" w14:textId="77777777" w:rsidR="009D4EB5" w:rsidRDefault="00000000">
            <w:r>
              <w:t>298.0</w:t>
            </w:r>
          </w:p>
        </w:tc>
      </w:tr>
      <w:tr w:rsidR="009D4EB5" w14:paraId="7203AFB7" w14:textId="77777777">
        <w:tc>
          <w:tcPr>
            <w:tcW w:w="2880" w:type="dxa"/>
          </w:tcPr>
          <w:p w14:paraId="4CA74A39" w14:textId="77777777" w:rsidR="009D4EB5" w:rsidRDefault="00000000">
            <w:r>
              <w:t>1,460.00</w:t>
            </w:r>
          </w:p>
        </w:tc>
        <w:tc>
          <w:tcPr>
            <w:tcW w:w="2880" w:type="dxa"/>
          </w:tcPr>
          <w:p w14:paraId="48D7432D" w14:textId="77777777" w:rsidR="009D4EB5" w:rsidRDefault="00000000">
            <w:r>
              <w:t>10.6</w:t>
            </w:r>
          </w:p>
        </w:tc>
        <w:tc>
          <w:tcPr>
            <w:tcW w:w="2880" w:type="dxa"/>
          </w:tcPr>
          <w:p w14:paraId="0538E05B" w14:textId="77777777" w:rsidR="009D4EB5" w:rsidRDefault="00000000">
            <w:r>
              <w:t>186.0</w:t>
            </w:r>
          </w:p>
        </w:tc>
      </w:tr>
      <w:tr w:rsidR="009D4EB5" w14:paraId="34874EDC" w14:textId="77777777">
        <w:tc>
          <w:tcPr>
            <w:tcW w:w="2880" w:type="dxa"/>
          </w:tcPr>
          <w:p w14:paraId="1278E337" w14:textId="77777777" w:rsidR="009D4EB5" w:rsidRDefault="00000000">
            <w:r>
              <w:t>1,480.00</w:t>
            </w:r>
          </w:p>
        </w:tc>
        <w:tc>
          <w:tcPr>
            <w:tcW w:w="2880" w:type="dxa"/>
          </w:tcPr>
          <w:p w14:paraId="42B15F77" w14:textId="77777777" w:rsidR="009D4EB5" w:rsidRDefault="00000000">
            <w:r>
              <w:t>7.95</w:t>
            </w:r>
          </w:p>
        </w:tc>
        <w:tc>
          <w:tcPr>
            <w:tcW w:w="2880" w:type="dxa"/>
          </w:tcPr>
          <w:p w14:paraId="29A831B2" w14:textId="77777777" w:rsidR="009D4EB5" w:rsidRDefault="00000000">
            <w:r>
              <w:t>112.0</w:t>
            </w:r>
          </w:p>
        </w:tc>
      </w:tr>
      <w:tr w:rsidR="009D4EB5" w14:paraId="23143923" w14:textId="77777777">
        <w:tc>
          <w:tcPr>
            <w:tcW w:w="2880" w:type="dxa"/>
          </w:tcPr>
          <w:p w14:paraId="45E9158E" w14:textId="77777777" w:rsidR="009D4EB5" w:rsidRDefault="00000000">
            <w:r>
              <w:t>1,500.00</w:t>
            </w:r>
          </w:p>
        </w:tc>
        <w:tc>
          <w:tcPr>
            <w:tcW w:w="2880" w:type="dxa"/>
          </w:tcPr>
          <w:p w14:paraId="19ECB4F1" w14:textId="77777777" w:rsidR="009D4EB5" w:rsidRDefault="00000000">
            <w:r>
              <w:t>5.95</w:t>
            </w:r>
          </w:p>
        </w:tc>
        <w:tc>
          <w:tcPr>
            <w:tcW w:w="2880" w:type="dxa"/>
          </w:tcPr>
          <w:p w14:paraId="28E6388D" w14:textId="77777777" w:rsidR="009D4EB5" w:rsidRDefault="00000000">
            <w:r>
              <w:t>420.0</w:t>
            </w:r>
          </w:p>
        </w:tc>
      </w:tr>
      <w:tr w:rsidR="009D4EB5" w14:paraId="65F47916" w14:textId="77777777">
        <w:tc>
          <w:tcPr>
            <w:tcW w:w="2880" w:type="dxa"/>
          </w:tcPr>
          <w:p w14:paraId="59E0CB3B" w14:textId="77777777" w:rsidR="009D4EB5" w:rsidRDefault="00000000">
            <w:r>
              <w:t>1,520.00</w:t>
            </w:r>
          </w:p>
        </w:tc>
        <w:tc>
          <w:tcPr>
            <w:tcW w:w="2880" w:type="dxa"/>
          </w:tcPr>
          <w:p w14:paraId="1FE17645" w14:textId="77777777" w:rsidR="009D4EB5" w:rsidRDefault="00000000">
            <w:r>
              <w:t>4.6</w:t>
            </w:r>
          </w:p>
        </w:tc>
        <w:tc>
          <w:tcPr>
            <w:tcW w:w="2880" w:type="dxa"/>
          </w:tcPr>
          <w:p w14:paraId="2782F4C2" w14:textId="77777777" w:rsidR="009D4EB5" w:rsidRDefault="00000000">
            <w:r>
              <w:t>57.0</w:t>
            </w:r>
          </w:p>
        </w:tc>
      </w:tr>
      <w:tr w:rsidR="009D4EB5" w14:paraId="06ECCB50" w14:textId="77777777">
        <w:tc>
          <w:tcPr>
            <w:tcW w:w="2880" w:type="dxa"/>
          </w:tcPr>
          <w:p w14:paraId="6ED62D30" w14:textId="77777777" w:rsidR="009D4EB5" w:rsidRDefault="00000000">
            <w:r>
              <w:t>1,560.00</w:t>
            </w:r>
          </w:p>
        </w:tc>
        <w:tc>
          <w:tcPr>
            <w:tcW w:w="2880" w:type="dxa"/>
          </w:tcPr>
          <w:p w14:paraId="29906F5E" w14:textId="77777777" w:rsidR="009D4EB5" w:rsidRDefault="00000000">
            <w:r>
              <w:t>2.85</w:t>
            </w:r>
          </w:p>
        </w:tc>
        <w:tc>
          <w:tcPr>
            <w:tcW w:w="2880" w:type="dxa"/>
          </w:tcPr>
          <w:p w14:paraId="250D3667" w14:textId="77777777" w:rsidR="009D4EB5" w:rsidRDefault="00000000">
            <w:r>
              <w:t>30.0</w:t>
            </w:r>
          </w:p>
        </w:tc>
      </w:tr>
    </w:tbl>
    <w:p w14:paraId="454070E3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45F0928" w14:textId="77777777">
        <w:tc>
          <w:tcPr>
            <w:tcW w:w="2880" w:type="dxa"/>
          </w:tcPr>
          <w:p w14:paraId="5437907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2AE7441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29AEDCF2" w14:textId="77777777" w:rsidR="009D4EB5" w:rsidRDefault="00000000">
            <w:r>
              <w:t>Put Volume</w:t>
            </w:r>
          </w:p>
        </w:tc>
      </w:tr>
      <w:tr w:rsidR="009D4EB5" w14:paraId="1A713151" w14:textId="77777777">
        <w:tc>
          <w:tcPr>
            <w:tcW w:w="2880" w:type="dxa"/>
          </w:tcPr>
          <w:p w14:paraId="3CEF03D2" w14:textId="77777777" w:rsidR="009D4EB5" w:rsidRDefault="00000000">
            <w:r>
              <w:lastRenderedPageBreak/>
              <w:t>1,080.00</w:t>
            </w:r>
          </w:p>
        </w:tc>
        <w:tc>
          <w:tcPr>
            <w:tcW w:w="2880" w:type="dxa"/>
          </w:tcPr>
          <w:p w14:paraId="38726349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1757B2C0" w14:textId="77777777" w:rsidR="009D4EB5" w:rsidRDefault="00000000">
            <w:r>
              <w:t>2.0</w:t>
            </w:r>
          </w:p>
        </w:tc>
      </w:tr>
      <w:tr w:rsidR="009D4EB5" w14:paraId="0E3C906D" w14:textId="77777777">
        <w:tc>
          <w:tcPr>
            <w:tcW w:w="2880" w:type="dxa"/>
          </w:tcPr>
          <w:p w14:paraId="037DA16F" w14:textId="77777777" w:rsidR="009D4EB5" w:rsidRDefault="00000000">
            <w:r>
              <w:t>1,100.00</w:t>
            </w:r>
          </w:p>
        </w:tc>
        <w:tc>
          <w:tcPr>
            <w:tcW w:w="2880" w:type="dxa"/>
          </w:tcPr>
          <w:p w14:paraId="05A6CADD" w14:textId="77777777" w:rsidR="009D4EB5" w:rsidRDefault="00000000">
            <w:r>
              <w:t>3.4</w:t>
            </w:r>
          </w:p>
        </w:tc>
        <w:tc>
          <w:tcPr>
            <w:tcW w:w="2880" w:type="dxa"/>
          </w:tcPr>
          <w:p w14:paraId="6AC121DA" w14:textId="77777777" w:rsidR="009D4EB5" w:rsidRDefault="00000000">
            <w:r>
              <w:t>48.0</w:t>
            </w:r>
          </w:p>
        </w:tc>
      </w:tr>
      <w:tr w:rsidR="009D4EB5" w14:paraId="2E4D9DE5" w14:textId="77777777">
        <w:tc>
          <w:tcPr>
            <w:tcW w:w="2880" w:type="dxa"/>
          </w:tcPr>
          <w:p w14:paraId="447D4C1C" w14:textId="77777777" w:rsidR="009D4EB5" w:rsidRDefault="00000000">
            <w:r>
              <w:t>1,120.00</w:t>
            </w:r>
          </w:p>
        </w:tc>
        <w:tc>
          <w:tcPr>
            <w:tcW w:w="2880" w:type="dxa"/>
          </w:tcPr>
          <w:p w14:paraId="15DDB5F3" w14:textId="77777777" w:rsidR="009D4EB5" w:rsidRDefault="00000000">
            <w:r>
              <w:t>2.9</w:t>
            </w:r>
          </w:p>
        </w:tc>
        <w:tc>
          <w:tcPr>
            <w:tcW w:w="2880" w:type="dxa"/>
          </w:tcPr>
          <w:p w14:paraId="7599F4B4" w14:textId="77777777" w:rsidR="009D4EB5" w:rsidRDefault="00000000">
            <w:r>
              <w:t>34.0</w:t>
            </w:r>
          </w:p>
        </w:tc>
      </w:tr>
      <w:tr w:rsidR="009D4EB5" w14:paraId="04EF8D37" w14:textId="77777777">
        <w:tc>
          <w:tcPr>
            <w:tcW w:w="2880" w:type="dxa"/>
          </w:tcPr>
          <w:p w14:paraId="72AF2172" w14:textId="77777777" w:rsidR="009D4EB5" w:rsidRDefault="00000000">
            <w:r>
              <w:t>1,140.00</w:t>
            </w:r>
          </w:p>
        </w:tc>
        <w:tc>
          <w:tcPr>
            <w:tcW w:w="2880" w:type="dxa"/>
          </w:tcPr>
          <w:p w14:paraId="43A308A7" w14:textId="77777777" w:rsidR="009D4EB5" w:rsidRDefault="00000000">
            <w:r>
              <w:t>3.8</w:t>
            </w:r>
          </w:p>
        </w:tc>
        <w:tc>
          <w:tcPr>
            <w:tcW w:w="2880" w:type="dxa"/>
          </w:tcPr>
          <w:p w14:paraId="608FBA6B" w14:textId="77777777" w:rsidR="009D4EB5" w:rsidRDefault="00000000">
            <w:r>
              <w:t>70.0</w:t>
            </w:r>
          </w:p>
        </w:tc>
      </w:tr>
      <w:tr w:rsidR="009D4EB5" w14:paraId="78FAEB04" w14:textId="77777777">
        <w:tc>
          <w:tcPr>
            <w:tcW w:w="2880" w:type="dxa"/>
          </w:tcPr>
          <w:p w14:paraId="7509317F" w14:textId="77777777" w:rsidR="009D4EB5" w:rsidRDefault="00000000">
            <w:r>
              <w:t>1,160.00</w:t>
            </w:r>
          </w:p>
        </w:tc>
        <w:tc>
          <w:tcPr>
            <w:tcW w:w="2880" w:type="dxa"/>
          </w:tcPr>
          <w:p w14:paraId="7CBCD004" w14:textId="77777777" w:rsidR="009D4EB5" w:rsidRDefault="00000000">
            <w:r>
              <w:t>4.95</w:t>
            </w:r>
          </w:p>
        </w:tc>
        <w:tc>
          <w:tcPr>
            <w:tcW w:w="2880" w:type="dxa"/>
          </w:tcPr>
          <w:p w14:paraId="72852575" w14:textId="77777777" w:rsidR="009D4EB5" w:rsidRDefault="00000000">
            <w:r>
              <w:t>22.0</w:t>
            </w:r>
          </w:p>
        </w:tc>
      </w:tr>
      <w:tr w:rsidR="009D4EB5" w14:paraId="473FD43D" w14:textId="77777777">
        <w:tc>
          <w:tcPr>
            <w:tcW w:w="2880" w:type="dxa"/>
          </w:tcPr>
          <w:p w14:paraId="4D16FFD9" w14:textId="77777777" w:rsidR="009D4EB5" w:rsidRDefault="00000000">
            <w:r>
              <w:t>1,180.00</w:t>
            </w:r>
          </w:p>
        </w:tc>
        <w:tc>
          <w:tcPr>
            <w:tcW w:w="2880" w:type="dxa"/>
          </w:tcPr>
          <w:p w14:paraId="06620A5E" w14:textId="77777777" w:rsidR="009D4EB5" w:rsidRDefault="00000000">
            <w:r>
              <w:t>6.1</w:t>
            </w:r>
          </w:p>
        </w:tc>
        <w:tc>
          <w:tcPr>
            <w:tcW w:w="2880" w:type="dxa"/>
          </w:tcPr>
          <w:p w14:paraId="7A346627" w14:textId="77777777" w:rsidR="009D4EB5" w:rsidRDefault="00000000">
            <w:r>
              <w:t>7.0</w:t>
            </w:r>
          </w:p>
        </w:tc>
      </w:tr>
      <w:tr w:rsidR="009D4EB5" w14:paraId="23D0543D" w14:textId="77777777">
        <w:tc>
          <w:tcPr>
            <w:tcW w:w="2880" w:type="dxa"/>
          </w:tcPr>
          <w:p w14:paraId="76BDFB8D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716856CB" w14:textId="77777777" w:rsidR="009D4EB5" w:rsidRDefault="00000000">
            <w:r>
              <w:t>7.5</w:t>
            </w:r>
          </w:p>
        </w:tc>
        <w:tc>
          <w:tcPr>
            <w:tcW w:w="2880" w:type="dxa"/>
          </w:tcPr>
          <w:p w14:paraId="4AD68C47" w14:textId="77777777" w:rsidR="009D4EB5" w:rsidRDefault="00000000">
            <w:r>
              <w:t>179.0</w:t>
            </w:r>
          </w:p>
        </w:tc>
      </w:tr>
      <w:tr w:rsidR="009D4EB5" w14:paraId="09811764" w14:textId="77777777">
        <w:tc>
          <w:tcPr>
            <w:tcW w:w="2880" w:type="dxa"/>
          </w:tcPr>
          <w:p w14:paraId="0A3C76D7" w14:textId="77777777" w:rsidR="009D4EB5" w:rsidRDefault="00000000">
            <w:r>
              <w:t>1,220.00</w:t>
            </w:r>
          </w:p>
        </w:tc>
        <w:tc>
          <w:tcPr>
            <w:tcW w:w="2880" w:type="dxa"/>
          </w:tcPr>
          <w:p w14:paraId="4CA7BEF1" w14:textId="77777777" w:rsidR="009D4EB5" w:rsidRDefault="00000000">
            <w:r>
              <w:t>9.6</w:t>
            </w:r>
          </w:p>
        </w:tc>
        <w:tc>
          <w:tcPr>
            <w:tcW w:w="2880" w:type="dxa"/>
          </w:tcPr>
          <w:p w14:paraId="5A54FD2A" w14:textId="77777777" w:rsidR="009D4EB5" w:rsidRDefault="00000000">
            <w:r>
              <w:t>725.0</w:t>
            </w:r>
          </w:p>
        </w:tc>
      </w:tr>
      <w:tr w:rsidR="009D4EB5" w14:paraId="2CE531DD" w14:textId="77777777">
        <w:tc>
          <w:tcPr>
            <w:tcW w:w="2880" w:type="dxa"/>
          </w:tcPr>
          <w:p w14:paraId="386B16B8" w14:textId="77777777" w:rsidR="009D4EB5" w:rsidRDefault="00000000">
            <w:r>
              <w:t>1,240.00</w:t>
            </w:r>
          </w:p>
        </w:tc>
        <w:tc>
          <w:tcPr>
            <w:tcW w:w="2880" w:type="dxa"/>
          </w:tcPr>
          <w:p w14:paraId="7F535DF1" w14:textId="77777777" w:rsidR="009D4EB5" w:rsidRDefault="00000000">
            <w:r>
              <w:t>11.9</w:t>
            </w:r>
          </w:p>
        </w:tc>
        <w:tc>
          <w:tcPr>
            <w:tcW w:w="2880" w:type="dxa"/>
          </w:tcPr>
          <w:p w14:paraId="3C47E33B" w14:textId="77777777" w:rsidR="009D4EB5" w:rsidRDefault="00000000">
            <w:r>
              <w:t>178.0</w:t>
            </w:r>
          </w:p>
        </w:tc>
      </w:tr>
      <w:tr w:rsidR="009D4EB5" w14:paraId="06CCE8F4" w14:textId="77777777">
        <w:tc>
          <w:tcPr>
            <w:tcW w:w="2880" w:type="dxa"/>
          </w:tcPr>
          <w:p w14:paraId="6FB6C68C" w14:textId="77777777" w:rsidR="009D4EB5" w:rsidRDefault="00000000">
            <w:r>
              <w:t>1,260.00</w:t>
            </w:r>
          </w:p>
        </w:tc>
        <w:tc>
          <w:tcPr>
            <w:tcW w:w="2880" w:type="dxa"/>
          </w:tcPr>
          <w:p w14:paraId="51EBCBD7" w14:textId="77777777" w:rsidR="009D4EB5" w:rsidRDefault="00000000">
            <w:r>
              <w:t>15.15</w:t>
            </w:r>
          </w:p>
        </w:tc>
        <w:tc>
          <w:tcPr>
            <w:tcW w:w="2880" w:type="dxa"/>
          </w:tcPr>
          <w:p w14:paraId="5DF7CEFF" w14:textId="77777777" w:rsidR="009D4EB5" w:rsidRDefault="00000000">
            <w:r>
              <w:t>140.0</w:t>
            </w:r>
          </w:p>
        </w:tc>
      </w:tr>
      <w:tr w:rsidR="009D4EB5" w14:paraId="75591137" w14:textId="77777777">
        <w:tc>
          <w:tcPr>
            <w:tcW w:w="2880" w:type="dxa"/>
          </w:tcPr>
          <w:p w14:paraId="7E1183B9" w14:textId="77777777" w:rsidR="009D4EB5" w:rsidRDefault="00000000">
            <w:r>
              <w:t>1,280.00</w:t>
            </w:r>
          </w:p>
        </w:tc>
        <w:tc>
          <w:tcPr>
            <w:tcW w:w="2880" w:type="dxa"/>
          </w:tcPr>
          <w:p w14:paraId="00F73B0F" w14:textId="77777777" w:rsidR="009D4EB5" w:rsidRDefault="00000000">
            <w:r>
              <w:t>20.0</w:t>
            </w:r>
          </w:p>
        </w:tc>
        <w:tc>
          <w:tcPr>
            <w:tcW w:w="2880" w:type="dxa"/>
          </w:tcPr>
          <w:p w14:paraId="27A162D3" w14:textId="77777777" w:rsidR="009D4EB5" w:rsidRDefault="00000000">
            <w:r>
              <w:t>106.0</w:t>
            </w:r>
          </w:p>
        </w:tc>
      </w:tr>
      <w:tr w:rsidR="009D4EB5" w14:paraId="123D6220" w14:textId="77777777">
        <w:tc>
          <w:tcPr>
            <w:tcW w:w="2880" w:type="dxa"/>
          </w:tcPr>
          <w:p w14:paraId="74F66B24" w14:textId="77777777" w:rsidR="009D4EB5" w:rsidRDefault="00000000">
            <w:r>
              <w:t>1,300.00</w:t>
            </w:r>
          </w:p>
        </w:tc>
        <w:tc>
          <w:tcPr>
            <w:tcW w:w="2880" w:type="dxa"/>
          </w:tcPr>
          <w:p w14:paraId="2C794BED" w14:textId="77777777" w:rsidR="009D4EB5" w:rsidRDefault="00000000">
            <w:r>
              <w:t>24.5</w:t>
            </w:r>
          </w:p>
        </w:tc>
        <w:tc>
          <w:tcPr>
            <w:tcW w:w="2880" w:type="dxa"/>
          </w:tcPr>
          <w:p w14:paraId="446282B6" w14:textId="77777777" w:rsidR="009D4EB5" w:rsidRDefault="00000000">
            <w:r>
              <w:t>256.0</w:t>
            </w:r>
          </w:p>
        </w:tc>
      </w:tr>
      <w:tr w:rsidR="009D4EB5" w14:paraId="373805F0" w14:textId="77777777">
        <w:tc>
          <w:tcPr>
            <w:tcW w:w="2880" w:type="dxa"/>
          </w:tcPr>
          <w:p w14:paraId="57EA2F94" w14:textId="77777777" w:rsidR="009D4EB5" w:rsidRDefault="00000000">
            <w:r>
              <w:t>1,320.00</w:t>
            </w:r>
          </w:p>
        </w:tc>
        <w:tc>
          <w:tcPr>
            <w:tcW w:w="2880" w:type="dxa"/>
          </w:tcPr>
          <w:p w14:paraId="4E302552" w14:textId="77777777" w:rsidR="009D4EB5" w:rsidRDefault="00000000">
            <w:r>
              <w:t>32.0</w:t>
            </w:r>
          </w:p>
        </w:tc>
        <w:tc>
          <w:tcPr>
            <w:tcW w:w="2880" w:type="dxa"/>
          </w:tcPr>
          <w:p w14:paraId="28148B7D" w14:textId="77777777" w:rsidR="009D4EB5" w:rsidRDefault="00000000">
            <w:r>
              <w:t>321.0</w:t>
            </w:r>
          </w:p>
        </w:tc>
      </w:tr>
      <w:tr w:rsidR="009D4EB5" w14:paraId="7B47A735" w14:textId="77777777">
        <w:tc>
          <w:tcPr>
            <w:tcW w:w="2880" w:type="dxa"/>
          </w:tcPr>
          <w:p w14:paraId="7B48A59F" w14:textId="77777777" w:rsidR="009D4EB5" w:rsidRDefault="00000000">
            <w:r>
              <w:t>1,340.00</w:t>
            </w:r>
          </w:p>
        </w:tc>
        <w:tc>
          <w:tcPr>
            <w:tcW w:w="2880" w:type="dxa"/>
          </w:tcPr>
          <w:p w14:paraId="2D06B202" w14:textId="77777777" w:rsidR="009D4EB5" w:rsidRDefault="00000000">
            <w:r>
              <w:t>40.35</w:t>
            </w:r>
          </w:p>
        </w:tc>
        <w:tc>
          <w:tcPr>
            <w:tcW w:w="2880" w:type="dxa"/>
          </w:tcPr>
          <w:p w14:paraId="74E7CA45" w14:textId="77777777" w:rsidR="009D4EB5" w:rsidRDefault="00000000">
            <w:r>
              <w:t>426.0</w:t>
            </w:r>
          </w:p>
        </w:tc>
      </w:tr>
      <w:tr w:rsidR="009D4EB5" w14:paraId="1C019D67" w14:textId="77777777">
        <w:tc>
          <w:tcPr>
            <w:tcW w:w="2880" w:type="dxa"/>
          </w:tcPr>
          <w:p w14:paraId="06E69D0F" w14:textId="77777777" w:rsidR="009D4EB5" w:rsidRDefault="00000000">
            <w:r>
              <w:t>1,360.00</w:t>
            </w:r>
          </w:p>
        </w:tc>
        <w:tc>
          <w:tcPr>
            <w:tcW w:w="2880" w:type="dxa"/>
          </w:tcPr>
          <w:p w14:paraId="58240537" w14:textId="77777777" w:rsidR="009D4EB5" w:rsidRDefault="00000000">
            <w:r>
              <w:t>53.35</w:t>
            </w:r>
          </w:p>
        </w:tc>
        <w:tc>
          <w:tcPr>
            <w:tcW w:w="2880" w:type="dxa"/>
          </w:tcPr>
          <w:p w14:paraId="78E8F4BB" w14:textId="77777777" w:rsidR="009D4EB5" w:rsidRDefault="00000000">
            <w:r>
              <w:t>397.0</w:t>
            </w:r>
          </w:p>
        </w:tc>
      </w:tr>
      <w:tr w:rsidR="009D4EB5" w14:paraId="638195D2" w14:textId="77777777">
        <w:tc>
          <w:tcPr>
            <w:tcW w:w="2880" w:type="dxa"/>
          </w:tcPr>
          <w:p w14:paraId="05002873" w14:textId="77777777" w:rsidR="009D4EB5" w:rsidRDefault="00000000">
            <w:r>
              <w:t>1,380.00</w:t>
            </w:r>
          </w:p>
        </w:tc>
        <w:tc>
          <w:tcPr>
            <w:tcW w:w="2880" w:type="dxa"/>
          </w:tcPr>
          <w:p w14:paraId="721C87CF" w14:textId="77777777" w:rsidR="009D4EB5" w:rsidRDefault="00000000">
            <w:r>
              <w:t>62.45</w:t>
            </w:r>
          </w:p>
        </w:tc>
        <w:tc>
          <w:tcPr>
            <w:tcW w:w="2880" w:type="dxa"/>
          </w:tcPr>
          <w:p w14:paraId="4B930DB4" w14:textId="77777777" w:rsidR="009D4EB5" w:rsidRDefault="00000000">
            <w:r>
              <w:t>60.0</w:t>
            </w:r>
          </w:p>
        </w:tc>
      </w:tr>
      <w:tr w:rsidR="009D4EB5" w14:paraId="79D216F7" w14:textId="77777777">
        <w:tc>
          <w:tcPr>
            <w:tcW w:w="2880" w:type="dxa"/>
          </w:tcPr>
          <w:p w14:paraId="7D5D748C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054D2835" w14:textId="77777777" w:rsidR="009D4EB5" w:rsidRDefault="00000000">
            <w:r>
              <w:t>70.65</w:t>
            </w:r>
          </w:p>
        </w:tc>
        <w:tc>
          <w:tcPr>
            <w:tcW w:w="2880" w:type="dxa"/>
          </w:tcPr>
          <w:p w14:paraId="7C0C2AC7" w14:textId="77777777" w:rsidR="009D4EB5" w:rsidRDefault="00000000">
            <w:r>
              <w:t>nan</w:t>
            </w:r>
          </w:p>
        </w:tc>
      </w:tr>
      <w:tr w:rsidR="009D4EB5" w14:paraId="1B785074" w14:textId="77777777">
        <w:tc>
          <w:tcPr>
            <w:tcW w:w="2880" w:type="dxa"/>
          </w:tcPr>
          <w:p w14:paraId="0BC7F98B" w14:textId="77777777" w:rsidR="009D4EB5" w:rsidRDefault="00000000">
            <w:r>
              <w:t>1,420.00</w:t>
            </w:r>
          </w:p>
        </w:tc>
        <w:tc>
          <w:tcPr>
            <w:tcW w:w="2880" w:type="dxa"/>
          </w:tcPr>
          <w:p w14:paraId="11BD0E0F" w14:textId="77777777" w:rsidR="009D4EB5" w:rsidRDefault="00000000">
            <w:r>
              <w:t>72.9</w:t>
            </w:r>
          </w:p>
        </w:tc>
        <w:tc>
          <w:tcPr>
            <w:tcW w:w="2880" w:type="dxa"/>
          </w:tcPr>
          <w:p w14:paraId="1CD110A5" w14:textId="77777777" w:rsidR="009D4EB5" w:rsidRDefault="00000000">
            <w:r>
              <w:t>nan</w:t>
            </w:r>
          </w:p>
        </w:tc>
      </w:tr>
      <w:tr w:rsidR="009D4EB5" w14:paraId="6CAD0FA6" w14:textId="77777777">
        <w:tc>
          <w:tcPr>
            <w:tcW w:w="2880" w:type="dxa"/>
          </w:tcPr>
          <w:p w14:paraId="71B322B1" w14:textId="77777777" w:rsidR="009D4EB5" w:rsidRDefault="00000000">
            <w:r>
              <w:t>1,440.00</w:t>
            </w:r>
          </w:p>
        </w:tc>
        <w:tc>
          <w:tcPr>
            <w:tcW w:w="2880" w:type="dxa"/>
          </w:tcPr>
          <w:p w14:paraId="0046D51E" w14:textId="77777777" w:rsidR="009D4EB5" w:rsidRDefault="00000000">
            <w:r>
              <w:t>107.75</w:t>
            </w:r>
          </w:p>
        </w:tc>
        <w:tc>
          <w:tcPr>
            <w:tcW w:w="2880" w:type="dxa"/>
          </w:tcPr>
          <w:p w14:paraId="386A9A45" w14:textId="77777777" w:rsidR="009D4EB5" w:rsidRDefault="00000000">
            <w:r>
              <w:t>15.0</w:t>
            </w:r>
          </w:p>
        </w:tc>
      </w:tr>
      <w:tr w:rsidR="009D4EB5" w14:paraId="53C38118" w14:textId="77777777">
        <w:tc>
          <w:tcPr>
            <w:tcW w:w="2880" w:type="dxa"/>
          </w:tcPr>
          <w:p w14:paraId="463E3F93" w14:textId="77777777" w:rsidR="009D4EB5" w:rsidRDefault="00000000">
            <w:r>
              <w:t>1,460.00</w:t>
            </w:r>
          </w:p>
        </w:tc>
        <w:tc>
          <w:tcPr>
            <w:tcW w:w="2880" w:type="dxa"/>
          </w:tcPr>
          <w:p w14:paraId="5D19D65F" w14:textId="77777777" w:rsidR="009D4EB5" w:rsidRDefault="00000000">
            <w:r>
              <w:t>110.55</w:t>
            </w:r>
          </w:p>
        </w:tc>
        <w:tc>
          <w:tcPr>
            <w:tcW w:w="2880" w:type="dxa"/>
          </w:tcPr>
          <w:p w14:paraId="4341F0E6" w14:textId="77777777" w:rsidR="009D4EB5" w:rsidRDefault="00000000">
            <w:r>
              <w:t>nan</w:t>
            </w:r>
          </w:p>
        </w:tc>
      </w:tr>
      <w:tr w:rsidR="009D4EB5" w14:paraId="689D37AD" w14:textId="77777777">
        <w:tc>
          <w:tcPr>
            <w:tcW w:w="2880" w:type="dxa"/>
          </w:tcPr>
          <w:p w14:paraId="0E3C51E2" w14:textId="77777777" w:rsidR="009D4EB5" w:rsidRDefault="00000000">
            <w:r>
              <w:t>1,480.00</w:t>
            </w:r>
          </w:p>
        </w:tc>
        <w:tc>
          <w:tcPr>
            <w:tcW w:w="2880" w:type="dxa"/>
          </w:tcPr>
          <w:p w14:paraId="3B1E0E9D" w14:textId="77777777" w:rsidR="009D4EB5" w:rsidRDefault="00000000">
            <w:r>
              <w:t>148.2</w:t>
            </w:r>
          </w:p>
        </w:tc>
        <w:tc>
          <w:tcPr>
            <w:tcW w:w="2880" w:type="dxa"/>
          </w:tcPr>
          <w:p w14:paraId="0B2369C4" w14:textId="77777777" w:rsidR="009D4EB5" w:rsidRDefault="00000000">
            <w:r>
              <w:t>3.0</w:t>
            </w:r>
          </w:p>
        </w:tc>
      </w:tr>
      <w:tr w:rsidR="009D4EB5" w14:paraId="66D8A5B2" w14:textId="77777777">
        <w:tc>
          <w:tcPr>
            <w:tcW w:w="2880" w:type="dxa"/>
          </w:tcPr>
          <w:p w14:paraId="726DDFE1" w14:textId="77777777" w:rsidR="009D4EB5" w:rsidRDefault="00000000">
            <w:r>
              <w:t>1,500.00</w:t>
            </w:r>
          </w:p>
        </w:tc>
        <w:tc>
          <w:tcPr>
            <w:tcW w:w="2880" w:type="dxa"/>
          </w:tcPr>
          <w:p w14:paraId="7C32BA7D" w14:textId="77777777" w:rsidR="009D4EB5" w:rsidRDefault="00000000">
            <w:r>
              <w:t>135.0</w:t>
            </w:r>
          </w:p>
        </w:tc>
        <w:tc>
          <w:tcPr>
            <w:tcW w:w="2880" w:type="dxa"/>
          </w:tcPr>
          <w:p w14:paraId="41294213" w14:textId="77777777" w:rsidR="009D4EB5" w:rsidRDefault="00000000">
            <w:r>
              <w:t>nan</w:t>
            </w:r>
          </w:p>
        </w:tc>
      </w:tr>
      <w:tr w:rsidR="009D4EB5" w14:paraId="1C6AB322" w14:textId="77777777">
        <w:tc>
          <w:tcPr>
            <w:tcW w:w="2880" w:type="dxa"/>
          </w:tcPr>
          <w:p w14:paraId="205992DB" w14:textId="77777777" w:rsidR="009D4EB5" w:rsidRDefault="00000000">
            <w:r>
              <w:t>1,520.00</w:t>
            </w:r>
          </w:p>
        </w:tc>
        <w:tc>
          <w:tcPr>
            <w:tcW w:w="2880" w:type="dxa"/>
          </w:tcPr>
          <w:p w14:paraId="27639255" w14:textId="77777777" w:rsidR="009D4EB5" w:rsidRDefault="00000000">
            <w:r>
              <w:t>167.25</w:t>
            </w:r>
          </w:p>
        </w:tc>
        <w:tc>
          <w:tcPr>
            <w:tcW w:w="2880" w:type="dxa"/>
          </w:tcPr>
          <w:p w14:paraId="31F19841" w14:textId="77777777" w:rsidR="009D4EB5" w:rsidRDefault="00000000">
            <w:r>
              <w:t>2.0</w:t>
            </w:r>
          </w:p>
        </w:tc>
      </w:tr>
    </w:tbl>
    <w:p w14:paraId="4466D7B3" w14:textId="77777777" w:rsidR="009D4EB5" w:rsidRDefault="00000000">
      <w:r>
        <w:br/>
      </w:r>
    </w:p>
    <w:p w14:paraId="386DB848" w14:textId="77777777" w:rsidR="009D4EB5" w:rsidRDefault="00000000">
      <w:pPr>
        <w:pStyle w:val="Heading2"/>
      </w:pPr>
      <w:r>
        <w:t>MOTHERSON</w:t>
      </w:r>
    </w:p>
    <w:p w14:paraId="64437C38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D92A8FE" w14:textId="77777777">
        <w:tc>
          <w:tcPr>
            <w:tcW w:w="2880" w:type="dxa"/>
          </w:tcPr>
          <w:p w14:paraId="0C0156E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A7068C3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356FD031" w14:textId="77777777" w:rsidR="009D4EB5" w:rsidRDefault="00000000">
            <w:r>
              <w:t>Call Volume</w:t>
            </w:r>
          </w:p>
        </w:tc>
      </w:tr>
      <w:tr w:rsidR="009D4EB5" w14:paraId="32D89931" w14:textId="77777777">
        <w:tc>
          <w:tcPr>
            <w:tcW w:w="2880" w:type="dxa"/>
          </w:tcPr>
          <w:p w14:paraId="1E69CCCD" w14:textId="77777777" w:rsidR="009D4EB5" w:rsidRDefault="00000000">
            <w:r>
              <w:t>115.0</w:t>
            </w:r>
          </w:p>
        </w:tc>
        <w:tc>
          <w:tcPr>
            <w:tcW w:w="2880" w:type="dxa"/>
          </w:tcPr>
          <w:p w14:paraId="5BE2949C" w14:textId="77777777" w:rsidR="009D4EB5" w:rsidRDefault="00000000">
            <w:r>
              <w:t>17.7</w:t>
            </w:r>
          </w:p>
        </w:tc>
        <w:tc>
          <w:tcPr>
            <w:tcW w:w="2880" w:type="dxa"/>
          </w:tcPr>
          <w:p w14:paraId="1E6C1118" w14:textId="77777777" w:rsidR="009D4EB5" w:rsidRDefault="00000000">
            <w:r>
              <w:t>nan</w:t>
            </w:r>
          </w:p>
        </w:tc>
      </w:tr>
      <w:tr w:rsidR="009D4EB5" w14:paraId="39599914" w14:textId="77777777">
        <w:tc>
          <w:tcPr>
            <w:tcW w:w="2880" w:type="dxa"/>
          </w:tcPr>
          <w:p w14:paraId="3A79AD9D" w14:textId="77777777" w:rsidR="009D4EB5" w:rsidRDefault="00000000">
            <w:r>
              <w:t>117.5</w:t>
            </w:r>
          </w:p>
        </w:tc>
        <w:tc>
          <w:tcPr>
            <w:tcW w:w="2880" w:type="dxa"/>
          </w:tcPr>
          <w:p w14:paraId="69063E71" w14:textId="77777777" w:rsidR="009D4EB5" w:rsidRDefault="00000000">
            <w:r>
              <w:t>19.65</w:t>
            </w:r>
          </w:p>
        </w:tc>
        <w:tc>
          <w:tcPr>
            <w:tcW w:w="2880" w:type="dxa"/>
          </w:tcPr>
          <w:p w14:paraId="2F967029" w14:textId="77777777" w:rsidR="009D4EB5" w:rsidRDefault="00000000">
            <w:r>
              <w:t>nan</w:t>
            </w:r>
          </w:p>
        </w:tc>
      </w:tr>
      <w:tr w:rsidR="009D4EB5" w14:paraId="61C6788A" w14:textId="77777777">
        <w:tc>
          <w:tcPr>
            <w:tcW w:w="2880" w:type="dxa"/>
          </w:tcPr>
          <w:p w14:paraId="3D527958" w14:textId="77777777" w:rsidR="009D4EB5" w:rsidRDefault="00000000">
            <w:r>
              <w:t>120.0</w:t>
            </w:r>
          </w:p>
        </w:tc>
        <w:tc>
          <w:tcPr>
            <w:tcW w:w="2880" w:type="dxa"/>
          </w:tcPr>
          <w:p w14:paraId="20060015" w14:textId="77777777" w:rsidR="009D4EB5" w:rsidRDefault="00000000">
            <w:r>
              <w:t>17.8</w:t>
            </w:r>
          </w:p>
        </w:tc>
        <w:tc>
          <w:tcPr>
            <w:tcW w:w="2880" w:type="dxa"/>
          </w:tcPr>
          <w:p w14:paraId="213DFAAD" w14:textId="77777777" w:rsidR="009D4EB5" w:rsidRDefault="00000000">
            <w:r>
              <w:t>6.0</w:t>
            </w:r>
          </w:p>
        </w:tc>
      </w:tr>
      <w:tr w:rsidR="009D4EB5" w14:paraId="2D5CDD16" w14:textId="77777777">
        <w:tc>
          <w:tcPr>
            <w:tcW w:w="2880" w:type="dxa"/>
          </w:tcPr>
          <w:p w14:paraId="160B4118" w14:textId="77777777" w:rsidR="009D4EB5" w:rsidRDefault="00000000">
            <w:r>
              <w:t>122.5</w:t>
            </w:r>
          </w:p>
        </w:tc>
        <w:tc>
          <w:tcPr>
            <w:tcW w:w="2880" w:type="dxa"/>
          </w:tcPr>
          <w:p w14:paraId="48CCEBF7" w14:textId="77777777" w:rsidR="009D4EB5" w:rsidRDefault="00000000">
            <w:r>
              <w:t>16.8</w:t>
            </w:r>
          </w:p>
        </w:tc>
        <w:tc>
          <w:tcPr>
            <w:tcW w:w="2880" w:type="dxa"/>
          </w:tcPr>
          <w:p w14:paraId="7885500C" w14:textId="77777777" w:rsidR="009D4EB5" w:rsidRDefault="00000000">
            <w:r>
              <w:t>3.0</w:t>
            </w:r>
          </w:p>
        </w:tc>
      </w:tr>
      <w:tr w:rsidR="009D4EB5" w14:paraId="14E0D440" w14:textId="77777777">
        <w:tc>
          <w:tcPr>
            <w:tcW w:w="2880" w:type="dxa"/>
          </w:tcPr>
          <w:p w14:paraId="5E9A713A" w14:textId="77777777" w:rsidR="009D4EB5" w:rsidRDefault="00000000">
            <w:r>
              <w:t>125.0</w:t>
            </w:r>
          </w:p>
        </w:tc>
        <w:tc>
          <w:tcPr>
            <w:tcW w:w="2880" w:type="dxa"/>
          </w:tcPr>
          <w:p w14:paraId="65F6AEE9" w14:textId="77777777" w:rsidR="009D4EB5" w:rsidRDefault="00000000">
            <w:r>
              <w:t>13.6</w:t>
            </w:r>
          </w:p>
        </w:tc>
        <w:tc>
          <w:tcPr>
            <w:tcW w:w="2880" w:type="dxa"/>
          </w:tcPr>
          <w:p w14:paraId="43A10F9D" w14:textId="77777777" w:rsidR="009D4EB5" w:rsidRDefault="00000000">
            <w:r>
              <w:t>15.0</w:t>
            </w:r>
          </w:p>
        </w:tc>
      </w:tr>
      <w:tr w:rsidR="009D4EB5" w14:paraId="2E449D6B" w14:textId="77777777">
        <w:tc>
          <w:tcPr>
            <w:tcW w:w="2880" w:type="dxa"/>
          </w:tcPr>
          <w:p w14:paraId="103B6967" w14:textId="77777777" w:rsidR="009D4EB5" w:rsidRDefault="00000000">
            <w:r>
              <w:t>127.5</w:t>
            </w:r>
          </w:p>
        </w:tc>
        <w:tc>
          <w:tcPr>
            <w:tcW w:w="2880" w:type="dxa"/>
          </w:tcPr>
          <w:p w14:paraId="52475934" w14:textId="77777777" w:rsidR="009D4EB5" w:rsidRDefault="00000000">
            <w:r>
              <w:t>11.6</w:t>
            </w:r>
          </w:p>
        </w:tc>
        <w:tc>
          <w:tcPr>
            <w:tcW w:w="2880" w:type="dxa"/>
          </w:tcPr>
          <w:p w14:paraId="1635EFFE" w14:textId="77777777" w:rsidR="009D4EB5" w:rsidRDefault="00000000">
            <w:r>
              <w:t>10.0</w:t>
            </w:r>
          </w:p>
        </w:tc>
      </w:tr>
      <w:tr w:rsidR="009D4EB5" w14:paraId="04E5814B" w14:textId="77777777">
        <w:tc>
          <w:tcPr>
            <w:tcW w:w="2880" w:type="dxa"/>
          </w:tcPr>
          <w:p w14:paraId="1957E9EA" w14:textId="77777777" w:rsidR="009D4EB5" w:rsidRDefault="00000000">
            <w:r>
              <w:t>130.0</w:t>
            </w:r>
          </w:p>
        </w:tc>
        <w:tc>
          <w:tcPr>
            <w:tcW w:w="2880" w:type="dxa"/>
          </w:tcPr>
          <w:p w14:paraId="5CB579E4" w14:textId="77777777" w:rsidR="009D4EB5" w:rsidRDefault="00000000">
            <w:r>
              <w:t>9.9</w:t>
            </w:r>
          </w:p>
        </w:tc>
        <w:tc>
          <w:tcPr>
            <w:tcW w:w="2880" w:type="dxa"/>
          </w:tcPr>
          <w:p w14:paraId="39120F66" w14:textId="77777777" w:rsidR="009D4EB5" w:rsidRDefault="00000000">
            <w:r>
              <w:t>67.0</w:t>
            </w:r>
          </w:p>
        </w:tc>
      </w:tr>
      <w:tr w:rsidR="009D4EB5" w14:paraId="077136ED" w14:textId="77777777">
        <w:tc>
          <w:tcPr>
            <w:tcW w:w="2880" w:type="dxa"/>
          </w:tcPr>
          <w:p w14:paraId="739DC76D" w14:textId="77777777" w:rsidR="009D4EB5" w:rsidRDefault="00000000">
            <w:r>
              <w:t>132.5</w:t>
            </w:r>
          </w:p>
        </w:tc>
        <w:tc>
          <w:tcPr>
            <w:tcW w:w="2880" w:type="dxa"/>
          </w:tcPr>
          <w:p w14:paraId="06F88EBF" w14:textId="77777777" w:rsidR="009D4EB5" w:rsidRDefault="00000000">
            <w:r>
              <w:t>8.3</w:t>
            </w:r>
          </w:p>
        </w:tc>
        <w:tc>
          <w:tcPr>
            <w:tcW w:w="2880" w:type="dxa"/>
          </w:tcPr>
          <w:p w14:paraId="0888E977" w14:textId="77777777" w:rsidR="009D4EB5" w:rsidRDefault="00000000">
            <w:r>
              <w:t>19.0</w:t>
            </w:r>
          </w:p>
        </w:tc>
      </w:tr>
      <w:tr w:rsidR="009D4EB5" w14:paraId="7585ECDA" w14:textId="77777777">
        <w:tc>
          <w:tcPr>
            <w:tcW w:w="2880" w:type="dxa"/>
          </w:tcPr>
          <w:p w14:paraId="1D54DA85" w14:textId="77777777" w:rsidR="009D4EB5" w:rsidRDefault="00000000">
            <w:r>
              <w:t>135.0</w:t>
            </w:r>
          </w:p>
        </w:tc>
        <w:tc>
          <w:tcPr>
            <w:tcW w:w="2880" w:type="dxa"/>
          </w:tcPr>
          <w:p w14:paraId="5B4FF18A" w14:textId="77777777" w:rsidR="009D4EB5" w:rsidRDefault="00000000">
            <w:r>
              <w:t>6.8</w:t>
            </w:r>
          </w:p>
        </w:tc>
        <w:tc>
          <w:tcPr>
            <w:tcW w:w="2880" w:type="dxa"/>
          </w:tcPr>
          <w:p w14:paraId="24F21114" w14:textId="77777777" w:rsidR="009D4EB5" w:rsidRDefault="00000000">
            <w:r>
              <w:t>217.0</w:t>
            </w:r>
          </w:p>
        </w:tc>
      </w:tr>
      <w:tr w:rsidR="009D4EB5" w14:paraId="0C9F0E49" w14:textId="77777777">
        <w:tc>
          <w:tcPr>
            <w:tcW w:w="2880" w:type="dxa"/>
          </w:tcPr>
          <w:p w14:paraId="2DDC5711" w14:textId="77777777" w:rsidR="009D4EB5" w:rsidRDefault="00000000">
            <w:r>
              <w:t>137.5</w:t>
            </w:r>
          </w:p>
        </w:tc>
        <w:tc>
          <w:tcPr>
            <w:tcW w:w="2880" w:type="dxa"/>
          </w:tcPr>
          <w:p w14:paraId="7904E1FE" w14:textId="77777777" w:rsidR="009D4EB5" w:rsidRDefault="00000000">
            <w:r>
              <w:t>5.5</w:t>
            </w:r>
          </w:p>
        </w:tc>
        <w:tc>
          <w:tcPr>
            <w:tcW w:w="2880" w:type="dxa"/>
          </w:tcPr>
          <w:p w14:paraId="4B5EBDAA" w14:textId="77777777" w:rsidR="009D4EB5" w:rsidRDefault="00000000">
            <w:r>
              <w:t>250.0</w:t>
            </w:r>
          </w:p>
        </w:tc>
      </w:tr>
      <w:tr w:rsidR="009D4EB5" w14:paraId="39A8A1B1" w14:textId="77777777">
        <w:tc>
          <w:tcPr>
            <w:tcW w:w="2880" w:type="dxa"/>
          </w:tcPr>
          <w:p w14:paraId="4CF3ACBC" w14:textId="77777777" w:rsidR="009D4EB5" w:rsidRDefault="00000000">
            <w:r>
              <w:t>140.0</w:t>
            </w:r>
          </w:p>
        </w:tc>
        <w:tc>
          <w:tcPr>
            <w:tcW w:w="2880" w:type="dxa"/>
          </w:tcPr>
          <w:p w14:paraId="3B367433" w14:textId="77777777" w:rsidR="009D4EB5" w:rsidRDefault="00000000">
            <w:r>
              <w:t>4.35</w:t>
            </w:r>
          </w:p>
        </w:tc>
        <w:tc>
          <w:tcPr>
            <w:tcW w:w="2880" w:type="dxa"/>
          </w:tcPr>
          <w:p w14:paraId="3314A271" w14:textId="77777777" w:rsidR="009D4EB5" w:rsidRDefault="00000000">
            <w:r>
              <w:t>913.0</w:t>
            </w:r>
          </w:p>
        </w:tc>
      </w:tr>
      <w:tr w:rsidR="009D4EB5" w14:paraId="50FD90EF" w14:textId="77777777">
        <w:tc>
          <w:tcPr>
            <w:tcW w:w="2880" w:type="dxa"/>
          </w:tcPr>
          <w:p w14:paraId="154FD892" w14:textId="77777777" w:rsidR="009D4EB5" w:rsidRDefault="00000000">
            <w:r>
              <w:t>142.5</w:t>
            </w:r>
          </w:p>
        </w:tc>
        <w:tc>
          <w:tcPr>
            <w:tcW w:w="2880" w:type="dxa"/>
          </w:tcPr>
          <w:p w14:paraId="333427A4" w14:textId="77777777" w:rsidR="009D4EB5" w:rsidRDefault="00000000">
            <w:r>
              <w:t>3.5</w:t>
            </w:r>
          </w:p>
        </w:tc>
        <w:tc>
          <w:tcPr>
            <w:tcW w:w="2880" w:type="dxa"/>
          </w:tcPr>
          <w:p w14:paraId="72E186CE" w14:textId="77777777" w:rsidR="009D4EB5" w:rsidRDefault="00000000">
            <w:r>
              <w:t>190.0</w:t>
            </w:r>
          </w:p>
        </w:tc>
      </w:tr>
      <w:tr w:rsidR="009D4EB5" w14:paraId="354B8954" w14:textId="77777777">
        <w:tc>
          <w:tcPr>
            <w:tcW w:w="2880" w:type="dxa"/>
          </w:tcPr>
          <w:p w14:paraId="2AAE03A8" w14:textId="77777777" w:rsidR="009D4EB5" w:rsidRDefault="00000000">
            <w:r>
              <w:t>145.0</w:t>
            </w:r>
          </w:p>
        </w:tc>
        <w:tc>
          <w:tcPr>
            <w:tcW w:w="2880" w:type="dxa"/>
          </w:tcPr>
          <w:p w14:paraId="70CF0DE8" w14:textId="77777777" w:rsidR="009D4EB5" w:rsidRDefault="00000000">
            <w:r>
              <w:t>2.65</w:t>
            </w:r>
          </w:p>
        </w:tc>
        <w:tc>
          <w:tcPr>
            <w:tcW w:w="2880" w:type="dxa"/>
          </w:tcPr>
          <w:p w14:paraId="5255813B" w14:textId="77777777" w:rsidR="009D4EB5" w:rsidRDefault="00000000">
            <w:r>
              <w:t>411.0</w:t>
            </w:r>
          </w:p>
        </w:tc>
      </w:tr>
      <w:tr w:rsidR="009D4EB5" w14:paraId="4F8A197E" w14:textId="77777777">
        <w:tc>
          <w:tcPr>
            <w:tcW w:w="2880" w:type="dxa"/>
          </w:tcPr>
          <w:p w14:paraId="2DE02DA3" w14:textId="77777777" w:rsidR="009D4EB5" w:rsidRDefault="00000000">
            <w:r>
              <w:t>147.5</w:t>
            </w:r>
          </w:p>
        </w:tc>
        <w:tc>
          <w:tcPr>
            <w:tcW w:w="2880" w:type="dxa"/>
          </w:tcPr>
          <w:p w14:paraId="0C43A30E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19D30596" w14:textId="77777777" w:rsidR="009D4EB5" w:rsidRDefault="00000000">
            <w:r>
              <w:t>135.0</w:t>
            </w:r>
          </w:p>
        </w:tc>
      </w:tr>
      <w:tr w:rsidR="009D4EB5" w14:paraId="5AFD1D94" w14:textId="77777777">
        <w:tc>
          <w:tcPr>
            <w:tcW w:w="2880" w:type="dxa"/>
          </w:tcPr>
          <w:p w14:paraId="0000D3FD" w14:textId="77777777" w:rsidR="009D4EB5" w:rsidRDefault="00000000">
            <w:r>
              <w:t>150.0</w:t>
            </w:r>
          </w:p>
        </w:tc>
        <w:tc>
          <w:tcPr>
            <w:tcW w:w="2880" w:type="dxa"/>
          </w:tcPr>
          <w:p w14:paraId="3AD142E3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08FFDE3A" w14:textId="77777777" w:rsidR="009D4EB5" w:rsidRDefault="00000000">
            <w:r>
              <w:t>494.0</w:t>
            </w:r>
          </w:p>
        </w:tc>
      </w:tr>
      <w:tr w:rsidR="009D4EB5" w14:paraId="033DEEB9" w14:textId="77777777">
        <w:tc>
          <w:tcPr>
            <w:tcW w:w="2880" w:type="dxa"/>
          </w:tcPr>
          <w:p w14:paraId="3B648DAF" w14:textId="77777777" w:rsidR="009D4EB5" w:rsidRDefault="00000000">
            <w:r>
              <w:t>152.5</w:t>
            </w:r>
          </w:p>
        </w:tc>
        <w:tc>
          <w:tcPr>
            <w:tcW w:w="2880" w:type="dxa"/>
          </w:tcPr>
          <w:p w14:paraId="1B9C4107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547763D6" w14:textId="77777777" w:rsidR="009D4EB5" w:rsidRDefault="00000000">
            <w:r>
              <w:t>76.0</w:t>
            </w:r>
          </w:p>
        </w:tc>
      </w:tr>
      <w:tr w:rsidR="009D4EB5" w14:paraId="765EFF6A" w14:textId="77777777">
        <w:tc>
          <w:tcPr>
            <w:tcW w:w="2880" w:type="dxa"/>
          </w:tcPr>
          <w:p w14:paraId="79FBEAD9" w14:textId="77777777" w:rsidR="009D4EB5" w:rsidRDefault="00000000">
            <w:r>
              <w:t>155.0</w:t>
            </w:r>
          </w:p>
        </w:tc>
        <w:tc>
          <w:tcPr>
            <w:tcW w:w="2880" w:type="dxa"/>
          </w:tcPr>
          <w:p w14:paraId="506D7727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1280E85D" w14:textId="77777777" w:rsidR="009D4EB5" w:rsidRDefault="00000000">
            <w:r>
              <w:t>250.0</w:t>
            </w:r>
          </w:p>
        </w:tc>
      </w:tr>
      <w:tr w:rsidR="009D4EB5" w14:paraId="2BA30D8D" w14:textId="77777777">
        <w:tc>
          <w:tcPr>
            <w:tcW w:w="2880" w:type="dxa"/>
          </w:tcPr>
          <w:p w14:paraId="35797839" w14:textId="77777777" w:rsidR="009D4EB5" w:rsidRDefault="00000000">
            <w:r>
              <w:t>157.5</w:t>
            </w:r>
          </w:p>
        </w:tc>
        <w:tc>
          <w:tcPr>
            <w:tcW w:w="2880" w:type="dxa"/>
          </w:tcPr>
          <w:p w14:paraId="10060025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51405253" w14:textId="77777777" w:rsidR="009D4EB5" w:rsidRDefault="00000000">
            <w:r>
              <w:t>95.0</w:t>
            </w:r>
          </w:p>
        </w:tc>
      </w:tr>
      <w:tr w:rsidR="009D4EB5" w14:paraId="723A7954" w14:textId="77777777">
        <w:tc>
          <w:tcPr>
            <w:tcW w:w="2880" w:type="dxa"/>
          </w:tcPr>
          <w:p w14:paraId="294B9412" w14:textId="77777777" w:rsidR="009D4EB5" w:rsidRDefault="00000000">
            <w:r>
              <w:lastRenderedPageBreak/>
              <w:t>160.0</w:t>
            </w:r>
          </w:p>
        </w:tc>
        <w:tc>
          <w:tcPr>
            <w:tcW w:w="2880" w:type="dxa"/>
          </w:tcPr>
          <w:p w14:paraId="537C32B5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5EB21E1F" w14:textId="77777777" w:rsidR="009D4EB5" w:rsidRDefault="00000000">
            <w:r>
              <w:t>355.0</w:t>
            </w:r>
          </w:p>
        </w:tc>
      </w:tr>
      <w:tr w:rsidR="009D4EB5" w14:paraId="7E91748D" w14:textId="77777777">
        <w:tc>
          <w:tcPr>
            <w:tcW w:w="2880" w:type="dxa"/>
          </w:tcPr>
          <w:p w14:paraId="484D8533" w14:textId="77777777" w:rsidR="009D4EB5" w:rsidRDefault="00000000">
            <w:r>
              <w:t>162.5</w:t>
            </w:r>
          </w:p>
        </w:tc>
        <w:tc>
          <w:tcPr>
            <w:tcW w:w="2880" w:type="dxa"/>
          </w:tcPr>
          <w:p w14:paraId="60FBCEC4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37381BDB" w14:textId="77777777" w:rsidR="009D4EB5" w:rsidRDefault="00000000">
            <w:r>
              <w:t>17.0</w:t>
            </w:r>
          </w:p>
        </w:tc>
      </w:tr>
      <w:tr w:rsidR="009D4EB5" w14:paraId="0816A731" w14:textId="77777777">
        <w:tc>
          <w:tcPr>
            <w:tcW w:w="2880" w:type="dxa"/>
          </w:tcPr>
          <w:p w14:paraId="2D3136D1" w14:textId="77777777" w:rsidR="009D4EB5" w:rsidRDefault="00000000">
            <w:r>
              <w:t>165.0</w:t>
            </w:r>
          </w:p>
        </w:tc>
        <w:tc>
          <w:tcPr>
            <w:tcW w:w="2880" w:type="dxa"/>
          </w:tcPr>
          <w:p w14:paraId="5410B17D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1F75DFC7" w14:textId="77777777" w:rsidR="009D4EB5" w:rsidRDefault="00000000">
            <w:r>
              <w:t>40.0</w:t>
            </w:r>
          </w:p>
        </w:tc>
      </w:tr>
      <w:tr w:rsidR="009D4EB5" w14:paraId="41F6CA58" w14:textId="77777777">
        <w:tc>
          <w:tcPr>
            <w:tcW w:w="2880" w:type="dxa"/>
          </w:tcPr>
          <w:p w14:paraId="6818CABB" w14:textId="77777777" w:rsidR="009D4EB5" w:rsidRDefault="00000000">
            <w:r>
              <w:t>167.5</w:t>
            </w:r>
          </w:p>
        </w:tc>
        <w:tc>
          <w:tcPr>
            <w:tcW w:w="2880" w:type="dxa"/>
          </w:tcPr>
          <w:p w14:paraId="1A265029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4ADE01C5" w14:textId="77777777" w:rsidR="009D4EB5" w:rsidRDefault="00000000">
            <w:r>
              <w:t>1.0</w:t>
            </w:r>
          </w:p>
        </w:tc>
      </w:tr>
      <w:tr w:rsidR="009D4EB5" w14:paraId="126E723E" w14:textId="77777777">
        <w:tc>
          <w:tcPr>
            <w:tcW w:w="2880" w:type="dxa"/>
          </w:tcPr>
          <w:p w14:paraId="33BD5B66" w14:textId="77777777" w:rsidR="009D4EB5" w:rsidRDefault="00000000">
            <w:r>
              <w:t>170.0</w:t>
            </w:r>
          </w:p>
        </w:tc>
        <w:tc>
          <w:tcPr>
            <w:tcW w:w="2880" w:type="dxa"/>
          </w:tcPr>
          <w:p w14:paraId="02683233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725A6F58" w14:textId="77777777" w:rsidR="009D4EB5" w:rsidRDefault="00000000">
            <w:r>
              <w:t>19.0</w:t>
            </w:r>
          </w:p>
        </w:tc>
      </w:tr>
      <w:tr w:rsidR="009D4EB5" w14:paraId="595A267A" w14:textId="77777777">
        <w:tc>
          <w:tcPr>
            <w:tcW w:w="2880" w:type="dxa"/>
          </w:tcPr>
          <w:p w14:paraId="322174E3" w14:textId="77777777" w:rsidR="009D4EB5" w:rsidRDefault="00000000">
            <w:r>
              <w:t>172.5</w:t>
            </w:r>
          </w:p>
        </w:tc>
        <w:tc>
          <w:tcPr>
            <w:tcW w:w="2880" w:type="dxa"/>
          </w:tcPr>
          <w:p w14:paraId="488E036D" w14:textId="77777777" w:rsidR="009D4EB5" w:rsidRDefault="00000000">
            <w:r>
              <w:t>1.85</w:t>
            </w:r>
          </w:p>
        </w:tc>
        <w:tc>
          <w:tcPr>
            <w:tcW w:w="2880" w:type="dxa"/>
          </w:tcPr>
          <w:p w14:paraId="0B265A12" w14:textId="77777777" w:rsidR="009D4EB5" w:rsidRDefault="00000000">
            <w:r>
              <w:t>nan</w:t>
            </w:r>
          </w:p>
        </w:tc>
      </w:tr>
      <w:tr w:rsidR="009D4EB5" w14:paraId="3453A3EC" w14:textId="77777777">
        <w:tc>
          <w:tcPr>
            <w:tcW w:w="2880" w:type="dxa"/>
          </w:tcPr>
          <w:p w14:paraId="7282EA2A" w14:textId="77777777" w:rsidR="009D4EB5" w:rsidRDefault="00000000">
            <w:r>
              <w:t>175.0</w:t>
            </w:r>
          </w:p>
        </w:tc>
        <w:tc>
          <w:tcPr>
            <w:tcW w:w="2880" w:type="dxa"/>
          </w:tcPr>
          <w:p w14:paraId="235E30EA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6F874AF6" w14:textId="77777777" w:rsidR="009D4EB5" w:rsidRDefault="00000000">
            <w:r>
              <w:t>nan</w:t>
            </w:r>
          </w:p>
        </w:tc>
      </w:tr>
      <w:tr w:rsidR="009D4EB5" w14:paraId="6EC9A423" w14:textId="77777777">
        <w:tc>
          <w:tcPr>
            <w:tcW w:w="2880" w:type="dxa"/>
          </w:tcPr>
          <w:p w14:paraId="07C46596" w14:textId="77777777" w:rsidR="009D4EB5" w:rsidRDefault="00000000">
            <w:r>
              <w:t>180.0</w:t>
            </w:r>
          </w:p>
        </w:tc>
        <w:tc>
          <w:tcPr>
            <w:tcW w:w="2880" w:type="dxa"/>
          </w:tcPr>
          <w:p w14:paraId="1479DE99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225D426A" w14:textId="77777777" w:rsidR="009D4EB5" w:rsidRDefault="00000000">
            <w:r>
              <w:t>112.0</w:t>
            </w:r>
          </w:p>
        </w:tc>
      </w:tr>
      <w:tr w:rsidR="009D4EB5" w14:paraId="2E99F796" w14:textId="77777777">
        <w:tc>
          <w:tcPr>
            <w:tcW w:w="2880" w:type="dxa"/>
          </w:tcPr>
          <w:p w14:paraId="48AAC56E" w14:textId="77777777" w:rsidR="009D4EB5" w:rsidRDefault="00000000">
            <w:r>
              <w:t>185.0</w:t>
            </w:r>
          </w:p>
        </w:tc>
        <w:tc>
          <w:tcPr>
            <w:tcW w:w="2880" w:type="dxa"/>
          </w:tcPr>
          <w:p w14:paraId="5A64EA65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6C8111EF" w14:textId="77777777" w:rsidR="009D4EB5" w:rsidRDefault="00000000">
            <w:r>
              <w:t>2.0</w:t>
            </w:r>
          </w:p>
        </w:tc>
      </w:tr>
    </w:tbl>
    <w:p w14:paraId="63BBEF69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C81A2E7" w14:textId="77777777">
        <w:tc>
          <w:tcPr>
            <w:tcW w:w="2880" w:type="dxa"/>
          </w:tcPr>
          <w:p w14:paraId="3BDC78A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40D2231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6E579E1" w14:textId="77777777" w:rsidR="009D4EB5" w:rsidRDefault="00000000">
            <w:r>
              <w:t>Put Volume</w:t>
            </w:r>
          </w:p>
        </w:tc>
      </w:tr>
      <w:tr w:rsidR="009D4EB5" w14:paraId="6936BB01" w14:textId="77777777">
        <w:tc>
          <w:tcPr>
            <w:tcW w:w="2880" w:type="dxa"/>
          </w:tcPr>
          <w:p w14:paraId="54533C8D" w14:textId="77777777" w:rsidR="009D4EB5" w:rsidRDefault="00000000">
            <w:r>
              <w:t>115.0</w:t>
            </w:r>
          </w:p>
        </w:tc>
        <w:tc>
          <w:tcPr>
            <w:tcW w:w="2880" w:type="dxa"/>
          </w:tcPr>
          <w:p w14:paraId="1846D5C0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7082E922" w14:textId="77777777" w:rsidR="009D4EB5" w:rsidRDefault="00000000">
            <w:r>
              <w:t>176.0</w:t>
            </w:r>
          </w:p>
        </w:tc>
      </w:tr>
      <w:tr w:rsidR="009D4EB5" w14:paraId="76F8E748" w14:textId="77777777">
        <w:tc>
          <w:tcPr>
            <w:tcW w:w="2880" w:type="dxa"/>
          </w:tcPr>
          <w:p w14:paraId="73B106BA" w14:textId="77777777" w:rsidR="009D4EB5" w:rsidRDefault="00000000">
            <w:r>
              <w:t>117.5</w:t>
            </w:r>
          </w:p>
        </w:tc>
        <w:tc>
          <w:tcPr>
            <w:tcW w:w="2880" w:type="dxa"/>
          </w:tcPr>
          <w:p w14:paraId="695C06F4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0A83A260" w14:textId="77777777" w:rsidR="009D4EB5" w:rsidRDefault="00000000">
            <w:r>
              <w:t>48.0</w:t>
            </w:r>
          </w:p>
        </w:tc>
      </w:tr>
      <w:tr w:rsidR="009D4EB5" w14:paraId="5EC55C6A" w14:textId="77777777">
        <w:tc>
          <w:tcPr>
            <w:tcW w:w="2880" w:type="dxa"/>
          </w:tcPr>
          <w:p w14:paraId="45CDAE04" w14:textId="77777777" w:rsidR="009D4EB5" w:rsidRDefault="00000000">
            <w:r>
              <w:t>120.0</w:t>
            </w:r>
          </w:p>
        </w:tc>
        <w:tc>
          <w:tcPr>
            <w:tcW w:w="2880" w:type="dxa"/>
          </w:tcPr>
          <w:p w14:paraId="7E99A8D7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67EF34B1" w14:textId="77777777" w:rsidR="009D4EB5" w:rsidRDefault="00000000">
            <w:r>
              <w:t>126.0</w:t>
            </w:r>
          </w:p>
        </w:tc>
      </w:tr>
      <w:tr w:rsidR="009D4EB5" w14:paraId="37DBFFA5" w14:textId="77777777">
        <w:tc>
          <w:tcPr>
            <w:tcW w:w="2880" w:type="dxa"/>
          </w:tcPr>
          <w:p w14:paraId="547740D9" w14:textId="77777777" w:rsidR="009D4EB5" w:rsidRDefault="00000000">
            <w:r>
              <w:t>122.5</w:t>
            </w:r>
          </w:p>
        </w:tc>
        <w:tc>
          <w:tcPr>
            <w:tcW w:w="2880" w:type="dxa"/>
          </w:tcPr>
          <w:p w14:paraId="7DFFA5B6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53853200" w14:textId="77777777" w:rsidR="009D4EB5" w:rsidRDefault="00000000">
            <w:r>
              <w:t>21.0</w:t>
            </w:r>
          </w:p>
        </w:tc>
      </w:tr>
      <w:tr w:rsidR="009D4EB5" w14:paraId="5BAFD58F" w14:textId="77777777">
        <w:tc>
          <w:tcPr>
            <w:tcW w:w="2880" w:type="dxa"/>
          </w:tcPr>
          <w:p w14:paraId="0DEB2806" w14:textId="77777777" w:rsidR="009D4EB5" w:rsidRDefault="00000000">
            <w:r>
              <w:t>125.0</w:t>
            </w:r>
          </w:p>
        </w:tc>
        <w:tc>
          <w:tcPr>
            <w:tcW w:w="2880" w:type="dxa"/>
          </w:tcPr>
          <w:p w14:paraId="116B21CF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55FCBB72" w14:textId="77777777" w:rsidR="009D4EB5" w:rsidRDefault="00000000">
            <w:r>
              <w:t>127.0</w:t>
            </w:r>
          </w:p>
        </w:tc>
      </w:tr>
      <w:tr w:rsidR="009D4EB5" w14:paraId="3D1351F6" w14:textId="77777777">
        <w:tc>
          <w:tcPr>
            <w:tcW w:w="2880" w:type="dxa"/>
          </w:tcPr>
          <w:p w14:paraId="03A0C44A" w14:textId="77777777" w:rsidR="009D4EB5" w:rsidRDefault="00000000">
            <w:r>
              <w:t>127.5</w:t>
            </w:r>
          </w:p>
        </w:tc>
        <w:tc>
          <w:tcPr>
            <w:tcW w:w="2880" w:type="dxa"/>
          </w:tcPr>
          <w:p w14:paraId="49970F98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433E0359" w14:textId="77777777" w:rsidR="009D4EB5" w:rsidRDefault="00000000">
            <w:r>
              <w:t>132.0</w:t>
            </w:r>
          </w:p>
        </w:tc>
      </w:tr>
      <w:tr w:rsidR="009D4EB5" w14:paraId="14AD42C3" w14:textId="77777777">
        <w:tc>
          <w:tcPr>
            <w:tcW w:w="2880" w:type="dxa"/>
          </w:tcPr>
          <w:p w14:paraId="293C2209" w14:textId="77777777" w:rsidR="009D4EB5" w:rsidRDefault="00000000">
            <w:r>
              <w:t>130.0</w:t>
            </w:r>
          </w:p>
        </w:tc>
        <w:tc>
          <w:tcPr>
            <w:tcW w:w="2880" w:type="dxa"/>
          </w:tcPr>
          <w:p w14:paraId="02F27AAE" w14:textId="77777777" w:rsidR="009D4EB5" w:rsidRDefault="00000000">
            <w:r>
              <w:t>2.65</w:t>
            </w:r>
          </w:p>
        </w:tc>
        <w:tc>
          <w:tcPr>
            <w:tcW w:w="2880" w:type="dxa"/>
          </w:tcPr>
          <w:p w14:paraId="2B591CA9" w14:textId="77777777" w:rsidR="009D4EB5" w:rsidRDefault="00000000">
            <w:r>
              <w:t>270.0</w:t>
            </w:r>
          </w:p>
        </w:tc>
      </w:tr>
      <w:tr w:rsidR="009D4EB5" w14:paraId="5649183B" w14:textId="77777777">
        <w:tc>
          <w:tcPr>
            <w:tcW w:w="2880" w:type="dxa"/>
          </w:tcPr>
          <w:p w14:paraId="55E6E245" w14:textId="77777777" w:rsidR="009D4EB5" w:rsidRDefault="00000000">
            <w:r>
              <w:t>132.5</w:t>
            </w:r>
          </w:p>
        </w:tc>
        <w:tc>
          <w:tcPr>
            <w:tcW w:w="2880" w:type="dxa"/>
          </w:tcPr>
          <w:p w14:paraId="15834A16" w14:textId="77777777" w:rsidR="009D4EB5" w:rsidRDefault="00000000">
            <w:r>
              <w:t>3.6</w:t>
            </w:r>
          </w:p>
        </w:tc>
        <w:tc>
          <w:tcPr>
            <w:tcW w:w="2880" w:type="dxa"/>
          </w:tcPr>
          <w:p w14:paraId="68BDD960" w14:textId="77777777" w:rsidR="009D4EB5" w:rsidRDefault="00000000">
            <w:r>
              <w:t>103.0</w:t>
            </w:r>
          </w:p>
        </w:tc>
      </w:tr>
      <w:tr w:rsidR="009D4EB5" w14:paraId="73259733" w14:textId="77777777">
        <w:tc>
          <w:tcPr>
            <w:tcW w:w="2880" w:type="dxa"/>
          </w:tcPr>
          <w:p w14:paraId="4D337FE7" w14:textId="77777777" w:rsidR="009D4EB5" w:rsidRDefault="00000000">
            <w:r>
              <w:t>135.0</w:t>
            </w:r>
          </w:p>
        </w:tc>
        <w:tc>
          <w:tcPr>
            <w:tcW w:w="2880" w:type="dxa"/>
          </w:tcPr>
          <w:p w14:paraId="4BBE8D0B" w14:textId="77777777" w:rsidR="009D4EB5" w:rsidRDefault="00000000">
            <w:r>
              <w:t>4.5</w:t>
            </w:r>
          </w:p>
        </w:tc>
        <w:tc>
          <w:tcPr>
            <w:tcW w:w="2880" w:type="dxa"/>
          </w:tcPr>
          <w:p w14:paraId="6835CDD0" w14:textId="77777777" w:rsidR="009D4EB5" w:rsidRDefault="00000000">
            <w:r>
              <w:t>270.0</w:t>
            </w:r>
          </w:p>
        </w:tc>
      </w:tr>
      <w:tr w:rsidR="009D4EB5" w14:paraId="6068D2D0" w14:textId="77777777">
        <w:tc>
          <w:tcPr>
            <w:tcW w:w="2880" w:type="dxa"/>
          </w:tcPr>
          <w:p w14:paraId="04267C49" w14:textId="77777777" w:rsidR="009D4EB5" w:rsidRDefault="00000000">
            <w:r>
              <w:t>137.5</w:t>
            </w:r>
          </w:p>
        </w:tc>
        <w:tc>
          <w:tcPr>
            <w:tcW w:w="2880" w:type="dxa"/>
          </w:tcPr>
          <w:p w14:paraId="537AC0A1" w14:textId="77777777" w:rsidR="009D4EB5" w:rsidRDefault="00000000">
            <w:r>
              <w:t>5.8</w:t>
            </w:r>
          </w:p>
        </w:tc>
        <w:tc>
          <w:tcPr>
            <w:tcW w:w="2880" w:type="dxa"/>
          </w:tcPr>
          <w:p w14:paraId="273CBE9A" w14:textId="77777777" w:rsidR="009D4EB5" w:rsidRDefault="00000000">
            <w:r>
              <w:t>247.0</w:t>
            </w:r>
          </w:p>
        </w:tc>
      </w:tr>
      <w:tr w:rsidR="009D4EB5" w14:paraId="61470A70" w14:textId="77777777">
        <w:tc>
          <w:tcPr>
            <w:tcW w:w="2880" w:type="dxa"/>
          </w:tcPr>
          <w:p w14:paraId="306C7099" w14:textId="77777777" w:rsidR="009D4EB5" w:rsidRDefault="00000000">
            <w:r>
              <w:t>140.0</w:t>
            </w:r>
          </w:p>
        </w:tc>
        <w:tc>
          <w:tcPr>
            <w:tcW w:w="2880" w:type="dxa"/>
          </w:tcPr>
          <w:p w14:paraId="4B285ACC" w14:textId="77777777" w:rsidR="009D4EB5" w:rsidRDefault="00000000">
            <w:r>
              <w:t>7.15</w:t>
            </w:r>
          </w:p>
        </w:tc>
        <w:tc>
          <w:tcPr>
            <w:tcW w:w="2880" w:type="dxa"/>
          </w:tcPr>
          <w:p w14:paraId="66302D4F" w14:textId="77777777" w:rsidR="009D4EB5" w:rsidRDefault="00000000">
            <w:r>
              <w:t>175.0</w:t>
            </w:r>
          </w:p>
        </w:tc>
      </w:tr>
      <w:tr w:rsidR="009D4EB5" w14:paraId="55F696A9" w14:textId="77777777">
        <w:tc>
          <w:tcPr>
            <w:tcW w:w="2880" w:type="dxa"/>
          </w:tcPr>
          <w:p w14:paraId="7D684340" w14:textId="77777777" w:rsidR="009D4EB5" w:rsidRDefault="00000000">
            <w:r>
              <w:t>142.5</w:t>
            </w:r>
          </w:p>
        </w:tc>
        <w:tc>
          <w:tcPr>
            <w:tcW w:w="2880" w:type="dxa"/>
          </w:tcPr>
          <w:p w14:paraId="23E8E2EA" w14:textId="77777777" w:rsidR="009D4EB5" w:rsidRDefault="00000000">
            <w:r>
              <w:t>8.7</w:t>
            </w:r>
          </w:p>
        </w:tc>
        <w:tc>
          <w:tcPr>
            <w:tcW w:w="2880" w:type="dxa"/>
          </w:tcPr>
          <w:p w14:paraId="3855FDCE" w14:textId="77777777" w:rsidR="009D4EB5" w:rsidRDefault="00000000">
            <w:r>
              <w:t>29.0</w:t>
            </w:r>
          </w:p>
        </w:tc>
      </w:tr>
      <w:tr w:rsidR="009D4EB5" w14:paraId="7F84FC6E" w14:textId="77777777">
        <w:tc>
          <w:tcPr>
            <w:tcW w:w="2880" w:type="dxa"/>
          </w:tcPr>
          <w:p w14:paraId="6FFEAE87" w14:textId="77777777" w:rsidR="009D4EB5" w:rsidRDefault="00000000">
            <w:r>
              <w:t>145.0</w:t>
            </w:r>
          </w:p>
        </w:tc>
        <w:tc>
          <w:tcPr>
            <w:tcW w:w="2880" w:type="dxa"/>
          </w:tcPr>
          <w:p w14:paraId="187A68C8" w14:textId="77777777" w:rsidR="009D4EB5" w:rsidRDefault="00000000">
            <w:r>
              <w:t>10.35</w:t>
            </w:r>
          </w:p>
        </w:tc>
        <w:tc>
          <w:tcPr>
            <w:tcW w:w="2880" w:type="dxa"/>
          </w:tcPr>
          <w:p w14:paraId="2B127E53" w14:textId="77777777" w:rsidR="009D4EB5" w:rsidRDefault="00000000">
            <w:r>
              <w:t>22.0</w:t>
            </w:r>
          </w:p>
        </w:tc>
      </w:tr>
      <w:tr w:rsidR="009D4EB5" w14:paraId="407065A6" w14:textId="77777777">
        <w:tc>
          <w:tcPr>
            <w:tcW w:w="2880" w:type="dxa"/>
          </w:tcPr>
          <w:p w14:paraId="2BD516B3" w14:textId="77777777" w:rsidR="009D4EB5" w:rsidRDefault="00000000">
            <w:r>
              <w:t>147.5</w:t>
            </w:r>
          </w:p>
        </w:tc>
        <w:tc>
          <w:tcPr>
            <w:tcW w:w="2880" w:type="dxa"/>
          </w:tcPr>
          <w:p w14:paraId="28D4ABEB" w14:textId="77777777" w:rsidR="009D4EB5" w:rsidRDefault="00000000">
            <w:r>
              <w:t>12.25</w:t>
            </w:r>
          </w:p>
        </w:tc>
        <w:tc>
          <w:tcPr>
            <w:tcW w:w="2880" w:type="dxa"/>
          </w:tcPr>
          <w:p w14:paraId="01D41684" w14:textId="77777777" w:rsidR="009D4EB5" w:rsidRDefault="00000000">
            <w:r>
              <w:t>nan</w:t>
            </w:r>
          </w:p>
        </w:tc>
      </w:tr>
      <w:tr w:rsidR="009D4EB5" w14:paraId="1A559699" w14:textId="77777777">
        <w:tc>
          <w:tcPr>
            <w:tcW w:w="2880" w:type="dxa"/>
          </w:tcPr>
          <w:p w14:paraId="32F864C7" w14:textId="77777777" w:rsidR="009D4EB5" w:rsidRDefault="00000000">
            <w:r>
              <w:t>150.0</w:t>
            </w:r>
          </w:p>
        </w:tc>
        <w:tc>
          <w:tcPr>
            <w:tcW w:w="2880" w:type="dxa"/>
          </w:tcPr>
          <w:p w14:paraId="7E3EFE1B" w14:textId="77777777" w:rsidR="009D4EB5" w:rsidRDefault="00000000">
            <w:r>
              <w:t>14.15</w:t>
            </w:r>
          </w:p>
        </w:tc>
        <w:tc>
          <w:tcPr>
            <w:tcW w:w="2880" w:type="dxa"/>
          </w:tcPr>
          <w:p w14:paraId="51A74D84" w14:textId="77777777" w:rsidR="009D4EB5" w:rsidRDefault="00000000">
            <w:r>
              <w:t>9.0</w:t>
            </w:r>
          </w:p>
        </w:tc>
      </w:tr>
      <w:tr w:rsidR="009D4EB5" w14:paraId="65303EC3" w14:textId="77777777">
        <w:tc>
          <w:tcPr>
            <w:tcW w:w="2880" w:type="dxa"/>
          </w:tcPr>
          <w:p w14:paraId="607F36A9" w14:textId="77777777" w:rsidR="009D4EB5" w:rsidRDefault="00000000">
            <w:r>
              <w:t>152.5</w:t>
            </w:r>
          </w:p>
        </w:tc>
        <w:tc>
          <w:tcPr>
            <w:tcW w:w="2880" w:type="dxa"/>
          </w:tcPr>
          <w:p w14:paraId="0B60CB63" w14:textId="77777777" w:rsidR="009D4EB5" w:rsidRDefault="00000000">
            <w:r>
              <w:t>16.25</w:t>
            </w:r>
          </w:p>
        </w:tc>
        <w:tc>
          <w:tcPr>
            <w:tcW w:w="2880" w:type="dxa"/>
          </w:tcPr>
          <w:p w14:paraId="1B674E36" w14:textId="77777777" w:rsidR="009D4EB5" w:rsidRDefault="00000000">
            <w:r>
              <w:t>3.0</w:t>
            </w:r>
          </w:p>
        </w:tc>
      </w:tr>
      <w:tr w:rsidR="009D4EB5" w14:paraId="49BD216A" w14:textId="77777777">
        <w:tc>
          <w:tcPr>
            <w:tcW w:w="2880" w:type="dxa"/>
          </w:tcPr>
          <w:p w14:paraId="06E4B42E" w14:textId="77777777" w:rsidR="009D4EB5" w:rsidRDefault="00000000">
            <w:r>
              <w:t>155.0</w:t>
            </w:r>
          </w:p>
        </w:tc>
        <w:tc>
          <w:tcPr>
            <w:tcW w:w="2880" w:type="dxa"/>
          </w:tcPr>
          <w:p w14:paraId="0EE10D6C" w14:textId="77777777" w:rsidR="009D4EB5" w:rsidRDefault="00000000">
            <w:r>
              <w:t>18.5</w:t>
            </w:r>
          </w:p>
        </w:tc>
        <w:tc>
          <w:tcPr>
            <w:tcW w:w="2880" w:type="dxa"/>
          </w:tcPr>
          <w:p w14:paraId="6ACCB15D" w14:textId="77777777" w:rsidR="009D4EB5" w:rsidRDefault="00000000">
            <w:r>
              <w:t>6.0</w:t>
            </w:r>
          </w:p>
        </w:tc>
      </w:tr>
      <w:tr w:rsidR="009D4EB5" w14:paraId="49995C67" w14:textId="77777777">
        <w:tc>
          <w:tcPr>
            <w:tcW w:w="2880" w:type="dxa"/>
          </w:tcPr>
          <w:p w14:paraId="77B7B73F" w14:textId="77777777" w:rsidR="009D4EB5" w:rsidRDefault="00000000">
            <w:r>
              <w:t>157.5</w:t>
            </w:r>
          </w:p>
        </w:tc>
        <w:tc>
          <w:tcPr>
            <w:tcW w:w="2880" w:type="dxa"/>
          </w:tcPr>
          <w:p w14:paraId="5DFDE0A0" w14:textId="77777777" w:rsidR="009D4EB5" w:rsidRDefault="00000000">
            <w:r>
              <w:t>20.9</w:t>
            </w:r>
          </w:p>
        </w:tc>
        <w:tc>
          <w:tcPr>
            <w:tcW w:w="2880" w:type="dxa"/>
          </w:tcPr>
          <w:p w14:paraId="6F9F33F6" w14:textId="77777777" w:rsidR="009D4EB5" w:rsidRDefault="00000000">
            <w:r>
              <w:t>4.0</w:t>
            </w:r>
          </w:p>
        </w:tc>
      </w:tr>
      <w:tr w:rsidR="009D4EB5" w14:paraId="2D631514" w14:textId="77777777">
        <w:tc>
          <w:tcPr>
            <w:tcW w:w="2880" w:type="dxa"/>
          </w:tcPr>
          <w:p w14:paraId="1B7AB4F6" w14:textId="77777777" w:rsidR="009D4EB5" w:rsidRDefault="00000000">
            <w:r>
              <w:t>160.0</w:t>
            </w:r>
          </w:p>
        </w:tc>
        <w:tc>
          <w:tcPr>
            <w:tcW w:w="2880" w:type="dxa"/>
          </w:tcPr>
          <w:p w14:paraId="4D7CF72A" w14:textId="77777777" w:rsidR="009D4EB5" w:rsidRDefault="00000000">
            <w:r>
              <w:t>22.0</w:t>
            </w:r>
          </w:p>
        </w:tc>
        <w:tc>
          <w:tcPr>
            <w:tcW w:w="2880" w:type="dxa"/>
          </w:tcPr>
          <w:p w14:paraId="4E22F022" w14:textId="77777777" w:rsidR="009D4EB5" w:rsidRDefault="00000000">
            <w:r>
              <w:t>nan</w:t>
            </w:r>
          </w:p>
        </w:tc>
      </w:tr>
      <w:tr w:rsidR="009D4EB5" w14:paraId="7FB1B620" w14:textId="77777777">
        <w:tc>
          <w:tcPr>
            <w:tcW w:w="2880" w:type="dxa"/>
          </w:tcPr>
          <w:p w14:paraId="4D2C7A1B" w14:textId="77777777" w:rsidR="009D4EB5" w:rsidRDefault="00000000">
            <w:r>
              <w:t>162.5</w:t>
            </w:r>
          </w:p>
        </w:tc>
        <w:tc>
          <w:tcPr>
            <w:tcW w:w="2880" w:type="dxa"/>
          </w:tcPr>
          <w:p w14:paraId="3E552F7B" w14:textId="77777777" w:rsidR="009D4EB5" w:rsidRDefault="00000000">
            <w:r>
              <w:t>22.3</w:t>
            </w:r>
          </w:p>
        </w:tc>
        <w:tc>
          <w:tcPr>
            <w:tcW w:w="2880" w:type="dxa"/>
          </w:tcPr>
          <w:p w14:paraId="650B5B12" w14:textId="77777777" w:rsidR="009D4EB5" w:rsidRDefault="00000000">
            <w:r>
              <w:t>nan</w:t>
            </w:r>
          </w:p>
        </w:tc>
      </w:tr>
      <w:tr w:rsidR="009D4EB5" w14:paraId="370AF083" w14:textId="77777777">
        <w:tc>
          <w:tcPr>
            <w:tcW w:w="2880" w:type="dxa"/>
          </w:tcPr>
          <w:p w14:paraId="5FA4DBBD" w14:textId="77777777" w:rsidR="009D4EB5" w:rsidRDefault="00000000">
            <w:r>
              <w:t>165.0</w:t>
            </w:r>
          </w:p>
        </w:tc>
        <w:tc>
          <w:tcPr>
            <w:tcW w:w="2880" w:type="dxa"/>
          </w:tcPr>
          <w:p w14:paraId="528ED413" w14:textId="77777777" w:rsidR="009D4EB5" w:rsidRDefault="00000000">
            <w:r>
              <w:t>26.8</w:t>
            </w:r>
          </w:p>
        </w:tc>
        <w:tc>
          <w:tcPr>
            <w:tcW w:w="2880" w:type="dxa"/>
          </w:tcPr>
          <w:p w14:paraId="4C6AC4C1" w14:textId="77777777" w:rsidR="009D4EB5" w:rsidRDefault="00000000">
            <w:r>
              <w:t>nan</w:t>
            </w:r>
          </w:p>
        </w:tc>
      </w:tr>
      <w:tr w:rsidR="009D4EB5" w14:paraId="50318A68" w14:textId="77777777">
        <w:tc>
          <w:tcPr>
            <w:tcW w:w="2880" w:type="dxa"/>
          </w:tcPr>
          <w:p w14:paraId="39B9A79C" w14:textId="77777777" w:rsidR="009D4EB5" w:rsidRDefault="00000000">
            <w:r>
              <w:t>167.5</w:t>
            </w:r>
          </w:p>
        </w:tc>
        <w:tc>
          <w:tcPr>
            <w:tcW w:w="2880" w:type="dxa"/>
          </w:tcPr>
          <w:p w14:paraId="225FD33B" w14:textId="77777777" w:rsidR="009D4EB5" w:rsidRDefault="00000000">
            <w:r>
              <w:t>26.0</w:t>
            </w:r>
          </w:p>
        </w:tc>
        <w:tc>
          <w:tcPr>
            <w:tcW w:w="2880" w:type="dxa"/>
          </w:tcPr>
          <w:p w14:paraId="513743D1" w14:textId="77777777" w:rsidR="009D4EB5" w:rsidRDefault="00000000">
            <w:r>
              <w:t>nan</w:t>
            </w:r>
          </w:p>
        </w:tc>
      </w:tr>
      <w:tr w:rsidR="009D4EB5" w14:paraId="42F2BC5A" w14:textId="77777777">
        <w:tc>
          <w:tcPr>
            <w:tcW w:w="2880" w:type="dxa"/>
          </w:tcPr>
          <w:p w14:paraId="17979DB0" w14:textId="77777777" w:rsidR="009D4EB5" w:rsidRDefault="00000000">
            <w:r>
              <w:t>170.0</w:t>
            </w:r>
          </w:p>
        </w:tc>
        <w:tc>
          <w:tcPr>
            <w:tcW w:w="2880" w:type="dxa"/>
          </w:tcPr>
          <w:p w14:paraId="2E891D9D" w14:textId="77777777" w:rsidR="009D4EB5" w:rsidRDefault="00000000">
            <w:r>
              <w:t>33.6</w:t>
            </w:r>
          </w:p>
        </w:tc>
        <w:tc>
          <w:tcPr>
            <w:tcW w:w="2880" w:type="dxa"/>
          </w:tcPr>
          <w:p w14:paraId="5D41DE1C" w14:textId="77777777" w:rsidR="009D4EB5" w:rsidRDefault="00000000">
            <w:r>
              <w:t>nan</w:t>
            </w:r>
          </w:p>
        </w:tc>
      </w:tr>
      <w:tr w:rsidR="009D4EB5" w14:paraId="0AADD0F1" w14:textId="77777777">
        <w:tc>
          <w:tcPr>
            <w:tcW w:w="2880" w:type="dxa"/>
          </w:tcPr>
          <w:p w14:paraId="75309CE9" w14:textId="77777777" w:rsidR="009D4EB5" w:rsidRDefault="00000000">
            <w:r>
              <w:t>175.0</w:t>
            </w:r>
          </w:p>
        </w:tc>
        <w:tc>
          <w:tcPr>
            <w:tcW w:w="2880" w:type="dxa"/>
          </w:tcPr>
          <w:p w14:paraId="65009D24" w14:textId="77777777" w:rsidR="009D4EB5" w:rsidRDefault="00000000">
            <w:r>
              <w:t>40.95</w:t>
            </w:r>
          </w:p>
        </w:tc>
        <w:tc>
          <w:tcPr>
            <w:tcW w:w="2880" w:type="dxa"/>
          </w:tcPr>
          <w:p w14:paraId="639949B7" w14:textId="77777777" w:rsidR="009D4EB5" w:rsidRDefault="00000000">
            <w:r>
              <w:t>nan</w:t>
            </w:r>
          </w:p>
        </w:tc>
      </w:tr>
      <w:tr w:rsidR="009D4EB5" w14:paraId="79646351" w14:textId="77777777">
        <w:tc>
          <w:tcPr>
            <w:tcW w:w="2880" w:type="dxa"/>
          </w:tcPr>
          <w:p w14:paraId="493570C3" w14:textId="77777777" w:rsidR="009D4EB5" w:rsidRDefault="00000000">
            <w:r>
              <w:t>180.0</w:t>
            </w:r>
          </w:p>
        </w:tc>
        <w:tc>
          <w:tcPr>
            <w:tcW w:w="2880" w:type="dxa"/>
          </w:tcPr>
          <w:p w14:paraId="2233C00F" w14:textId="77777777" w:rsidR="009D4EB5" w:rsidRDefault="00000000">
            <w:r>
              <w:t>43.45</w:t>
            </w:r>
          </w:p>
        </w:tc>
        <w:tc>
          <w:tcPr>
            <w:tcW w:w="2880" w:type="dxa"/>
          </w:tcPr>
          <w:p w14:paraId="365BC369" w14:textId="77777777" w:rsidR="009D4EB5" w:rsidRDefault="00000000">
            <w:r>
              <w:t>nan</w:t>
            </w:r>
          </w:p>
        </w:tc>
      </w:tr>
      <w:tr w:rsidR="009D4EB5" w14:paraId="77E48FB8" w14:textId="77777777">
        <w:tc>
          <w:tcPr>
            <w:tcW w:w="2880" w:type="dxa"/>
          </w:tcPr>
          <w:p w14:paraId="1B4301E8" w14:textId="77777777" w:rsidR="009D4EB5" w:rsidRDefault="00000000">
            <w:r>
              <w:t>185.0</w:t>
            </w:r>
          </w:p>
        </w:tc>
        <w:tc>
          <w:tcPr>
            <w:tcW w:w="2880" w:type="dxa"/>
          </w:tcPr>
          <w:p w14:paraId="74ACCEE9" w14:textId="77777777" w:rsidR="009D4EB5" w:rsidRDefault="00000000">
            <w:r>
              <w:t>48.25</w:t>
            </w:r>
          </w:p>
        </w:tc>
        <w:tc>
          <w:tcPr>
            <w:tcW w:w="2880" w:type="dxa"/>
          </w:tcPr>
          <w:p w14:paraId="248AB23D" w14:textId="77777777" w:rsidR="009D4EB5" w:rsidRDefault="00000000">
            <w:r>
              <w:t>nan</w:t>
            </w:r>
          </w:p>
        </w:tc>
      </w:tr>
    </w:tbl>
    <w:p w14:paraId="166A8394" w14:textId="77777777" w:rsidR="009D4EB5" w:rsidRDefault="00000000">
      <w:r>
        <w:br/>
      </w:r>
    </w:p>
    <w:p w14:paraId="0F467074" w14:textId="77777777" w:rsidR="009D4EB5" w:rsidRDefault="00000000">
      <w:pPr>
        <w:pStyle w:val="Heading2"/>
      </w:pPr>
      <w:r>
        <w:t>MPHASIS</w:t>
      </w:r>
    </w:p>
    <w:p w14:paraId="1C54C1A6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07FA022" w14:textId="77777777">
        <w:tc>
          <w:tcPr>
            <w:tcW w:w="2880" w:type="dxa"/>
          </w:tcPr>
          <w:p w14:paraId="7A95B6EC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C976FB9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38A5ECF1" w14:textId="77777777" w:rsidR="009D4EB5" w:rsidRDefault="00000000">
            <w:r>
              <w:t>Call Volume</w:t>
            </w:r>
          </w:p>
        </w:tc>
      </w:tr>
      <w:tr w:rsidR="009D4EB5" w14:paraId="10CAC982" w14:textId="77777777">
        <w:tc>
          <w:tcPr>
            <w:tcW w:w="2880" w:type="dxa"/>
          </w:tcPr>
          <w:p w14:paraId="4B2F163D" w14:textId="77777777" w:rsidR="009D4EB5" w:rsidRDefault="00000000">
            <w:r>
              <w:t>3,250.00</w:t>
            </w:r>
          </w:p>
        </w:tc>
        <w:tc>
          <w:tcPr>
            <w:tcW w:w="2880" w:type="dxa"/>
          </w:tcPr>
          <w:p w14:paraId="6874EC7D" w14:textId="77777777" w:rsidR="009D4EB5" w:rsidRDefault="00000000">
            <w:r>
              <w:t>5.5</w:t>
            </w:r>
          </w:p>
        </w:tc>
        <w:tc>
          <w:tcPr>
            <w:tcW w:w="2880" w:type="dxa"/>
          </w:tcPr>
          <w:p w14:paraId="68A15871" w14:textId="77777777" w:rsidR="009D4EB5" w:rsidRDefault="00000000">
            <w:r>
              <w:t>99.0</w:t>
            </w:r>
          </w:p>
        </w:tc>
      </w:tr>
      <w:tr w:rsidR="009D4EB5" w14:paraId="52384446" w14:textId="77777777">
        <w:tc>
          <w:tcPr>
            <w:tcW w:w="2880" w:type="dxa"/>
          </w:tcPr>
          <w:p w14:paraId="4EA14DA0" w14:textId="77777777" w:rsidR="009D4EB5" w:rsidRDefault="00000000">
            <w:r>
              <w:t>3,300.00</w:t>
            </w:r>
          </w:p>
        </w:tc>
        <w:tc>
          <w:tcPr>
            <w:tcW w:w="2880" w:type="dxa"/>
          </w:tcPr>
          <w:p w14:paraId="1D2BE551" w14:textId="77777777" w:rsidR="009D4EB5" w:rsidRDefault="00000000">
            <w:r>
              <w:t>3.85</w:t>
            </w:r>
          </w:p>
        </w:tc>
        <w:tc>
          <w:tcPr>
            <w:tcW w:w="2880" w:type="dxa"/>
          </w:tcPr>
          <w:p w14:paraId="3809275F" w14:textId="77777777" w:rsidR="009D4EB5" w:rsidRDefault="00000000">
            <w:r>
              <w:t>241.0</w:t>
            </w:r>
          </w:p>
        </w:tc>
      </w:tr>
      <w:tr w:rsidR="009D4EB5" w14:paraId="2D4DAE91" w14:textId="77777777">
        <w:tc>
          <w:tcPr>
            <w:tcW w:w="2880" w:type="dxa"/>
          </w:tcPr>
          <w:p w14:paraId="53A00653" w14:textId="77777777" w:rsidR="009D4EB5" w:rsidRDefault="00000000">
            <w:r>
              <w:t>3,400.00</w:t>
            </w:r>
          </w:p>
        </w:tc>
        <w:tc>
          <w:tcPr>
            <w:tcW w:w="2880" w:type="dxa"/>
          </w:tcPr>
          <w:p w14:paraId="3D1F7046" w14:textId="77777777" w:rsidR="009D4EB5" w:rsidRDefault="00000000">
            <w:r>
              <w:t>2.25</w:t>
            </w:r>
          </w:p>
        </w:tc>
        <w:tc>
          <w:tcPr>
            <w:tcW w:w="2880" w:type="dxa"/>
          </w:tcPr>
          <w:p w14:paraId="7A230A43" w14:textId="77777777" w:rsidR="009D4EB5" w:rsidRDefault="00000000">
            <w:r>
              <w:t>435.0</w:t>
            </w:r>
          </w:p>
        </w:tc>
      </w:tr>
      <w:tr w:rsidR="009D4EB5" w14:paraId="7599708B" w14:textId="77777777">
        <w:tc>
          <w:tcPr>
            <w:tcW w:w="2880" w:type="dxa"/>
          </w:tcPr>
          <w:p w14:paraId="182EBED4" w14:textId="77777777" w:rsidR="009D4EB5" w:rsidRDefault="00000000">
            <w:r>
              <w:lastRenderedPageBreak/>
              <w:t>3,450.00</w:t>
            </w:r>
          </w:p>
        </w:tc>
        <w:tc>
          <w:tcPr>
            <w:tcW w:w="2880" w:type="dxa"/>
          </w:tcPr>
          <w:p w14:paraId="545B8FCD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57A87B92" w14:textId="77777777" w:rsidR="009D4EB5" w:rsidRDefault="00000000">
            <w:r>
              <w:t>nan</w:t>
            </w:r>
          </w:p>
        </w:tc>
      </w:tr>
      <w:tr w:rsidR="009D4EB5" w14:paraId="5CFE901E" w14:textId="77777777">
        <w:tc>
          <w:tcPr>
            <w:tcW w:w="2880" w:type="dxa"/>
          </w:tcPr>
          <w:p w14:paraId="1A7F82E7" w14:textId="77777777" w:rsidR="009D4EB5" w:rsidRDefault="00000000">
            <w:r>
              <w:t>3,500.00</w:t>
            </w:r>
          </w:p>
        </w:tc>
        <w:tc>
          <w:tcPr>
            <w:tcW w:w="2880" w:type="dxa"/>
          </w:tcPr>
          <w:p w14:paraId="28CD9BE1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72E1D6E9" w14:textId="77777777" w:rsidR="009D4EB5" w:rsidRDefault="00000000">
            <w:r>
              <w:t>nan</w:t>
            </w:r>
          </w:p>
        </w:tc>
      </w:tr>
    </w:tbl>
    <w:p w14:paraId="2CEBC942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86D1A04" w14:textId="77777777">
        <w:tc>
          <w:tcPr>
            <w:tcW w:w="2880" w:type="dxa"/>
          </w:tcPr>
          <w:p w14:paraId="6C94B43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FD216D2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9C2275E" w14:textId="77777777" w:rsidR="009D4EB5" w:rsidRDefault="00000000">
            <w:r>
              <w:t>Put Volume</w:t>
            </w:r>
          </w:p>
        </w:tc>
      </w:tr>
      <w:tr w:rsidR="009D4EB5" w14:paraId="27383287" w14:textId="77777777">
        <w:tc>
          <w:tcPr>
            <w:tcW w:w="2880" w:type="dxa"/>
          </w:tcPr>
          <w:p w14:paraId="5C8BCF43" w14:textId="77777777" w:rsidR="009D4EB5" w:rsidRDefault="00000000">
            <w:r>
              <w:t>2,300.00</w:t>
            </w:r>
          </w:p>
        </w:tc>
        <w:tc>
          <w:tcPr>
            <w:tcW w:w="2880" w:type="dxa"/>
          </w:tcPr>
          <w:p w14:paraId="7A9B25F0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2D0B57E8" w14:textId="77777777" w:rsidR="009D4EB5" w:rsidRDefault="00000000">
            <w:r>
              <w:t>38.0</w:t>
            </w:r>
          </w:p>
        </w:tc>
      </w:tr>
      <w:tr w:rsidR="009D4EB5" w14:paraId="184C618A" w14:textId="77777777">
        <w:tc>
          <w:tcPr>
            <w:tcW w:w="2880" w:type="dxa"/>
          </w:tcPr>
          <w:p w14:paraId="31F73751" w14:textId="77777777" w:rsidR="009D4EB5" w:rsidRDefault="00000000">
            <w:r>
              <w:t>2,400.00</w:t>
            </w:r>
          </w:p>
        </w:tc>
        <w:tc>
          <w:tcPr>
            <w:tcW w:w="2880" w:type="dxa"/>
          </w:tcPr>
          <w:p w14:paraId="7411E2D5" w14:textId="77777777" w:rsidR="009D4EB5" w:rsidRDefault="00000000">
            <w:r>
              <w:t>2.25</w:t>
            </w:r>
          </w:p>
        </w:tc>
        <w:tc>
          <w:tcPr>
            <w:tcW w:w="2880" w:type="dxa"/>
          </w:tcPr>
          <w:p w14:paraId="6D37FF5C" w14:textId="77777777" w:rsidR="009D4EB5" w:rsidRDefault="00000000">
            <w:r>
              <w:t>225.0</w:t>
            </w:r>
          </w:p>
        </w:tc>
      </w:tr>
      <w:tr w:rsidR="009D4EB5" w14:paraId="48BD2AEA" w14:textId="77777777">
        <w:tc>
          <w:tcPr>
            <w:tcW w:w="2880" w:type="dxa"/>
          </w:tcPr>
          <w:p w14:paraId="45469B03" w14:textId="77777777" w:rsidR="009D4EB5" w:rsidRDefault="00000000">
            <w:r>
              <w:t>2,450.00</w:t>
            </w:r>
          </w:p>
        </w:tc>
        <w:tc>
          <w:tcPr>
            <w:tcW w:w="2880" w:type="dxa"/>
          </w:tcPr>
          <w:p w14:paraId="40B59E8D" w14:textId="77777777" w:rsidR="009D4EB5" w:rsidRDefault="00000000">
            <w:r>
              <w:t>3.85</w:t>
            </w:r>
          </w:p>
        </w:tc>
        <w:tc>
          <w:tcPr>
            <w:tcW w:w="2880" w:type="dxa"/>
          </w:tcPr>
          <w:p w14:paraId="1290669C" w14:textId="77777777" w:rsidR="009D4EB5" w:rsidRDefault="00000000">
            <w:r>
              <w:t>24.0</w:t>
            </w:r>
          </w:p>
        </w:tc>
      </w:tr>
      <w:tr w:rsidR="009D4EB5" w14:paraId="0ABCE7E6" w14:textId="77777777">
        <w:tc>
          <w:tcPr>
            <w:tcW w:w="2880" w:type="dxa"/>
          </w:tcPr>
          <w:p w14:paraId="1C242E59" w14:textId="77777777" w:rsidR="009D4EB5" w:rsidRDefault="00000000">
            <w:r>
              <w:t>2,500.00</w:t>
            </w:r>
          </w:p>
        </w:tc>
        <w:tc>
          <w:tcPr>
            <w:tcW w:w="2880" w:type="dxa"/>
          </w:tcPr>
          <w:p w14:paraId="3312CFEB" w14:textId="77777777" w:rsidR="009D4EB5" w:rsidRDefault="00000000">
            <w:r>
              <w:t>6.3</w:t>
            </w:r>
          </w:p>
        </w:tc>
        <w:tc>
          <w:tcPr>
            <w:tcW w:w="2880" w:type="dxa"/>
          </w:tcPr>
          <w:p w14:paraId="73BF3E10" w14:textId="77777777" w:rsidR="009D4EB5" w:rsidRDefault="00000000">
            <w:r>
              <w:t>249.0</w:t>
            </w:r>
          </w:p>
        </w:tc>
      </w:tr>
    </w:tbl>
    <w:p w14:paraId="0C190E3E" w14:textId="77777777" w:rsidR="009D4EB5" w:rsidRDefault="00000000">
      <w:r>
        <w:br/>
      </w:r>
    </w:p>
    <w:p w14:paraId="38441007" w14:textId="77777777" w:rsidR="009D4EB5" w:rsidRDefault="00000000">
      <w:r>
        <w:br/>
      </w:r>
    </w:p>
    <w:p w14:paraId="2627BC87" w14:textId="77777777" w:rsidR="009D4EB5" w:rsidRDefault="00000000">
      <w:pPr>
        <w:pStyle w:val="Heading2"/>
      </w:pPr>
      <w:r>
        <w:t>MUTHOOTFIN</w:t>
      </w:r>
    </w:p>
    <w:p w14:paraId="5D7854AB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372F3CD" w14:textId="77777777">
        <w:tc>
          <w:tcPr>
            <w:tcW w:w="2880" w:type="dxa"/>
          </w:tcPr>
          <w:p w14:paraId="6C5504D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4A80C25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0DE69F1E" w14:textId="77777777" w:rsidR="009D4EB5" w:rsidRDefault="00000000">
            <w:r>
              <w:t>Call Volume</w:t>
            </w:r>
          </w:p>
        </w:tc>
      </w:tr>
      <w:tr w:rsidR="009D4EB5" w14:paraId="62B69752" w14:textId="77777777">
        <w:tc>
          <w:tcPr>
            <w:tcW w:w="2880" w:type="dxa"/>
          </w:tcPr>
          <w:p w14:paraId="4BFFD843" w14:textId="77777777" w:rsidR="009D4EB5" w:rsidRDefault="00000000">
            <w:r>
              <w:t>2,560.00</w:t>
            </w:r>
          </w:p>
        </w:tc>
        <w:tc>
          <w:tcPr>
            <w:tcW w:w="2880" w:type="dxa"/>
          </w:tcPr>
          <w:p w14:paraId="3118658C" w14:textId="77777777" w:rsidR="009D4EB5" w:rsidRDefault="00000000">
            <w:r>
              <w:t>6.8</w:t>
            </w:r>
          </w:p>
        </w:tc>
        <w:tc>
          <w:tcPr>
            <w:tcW w:w="2880" w:type="dxa"/>
          </w:tcPr>
          <w:p w14:paraId="0FFC7238" w14:textId="77777777" w:rsidR="009D4EB5" w:rsidRDefault="00000000">
            <w:r>
              <w:t>182.0</w:t>
            </w:r>
          </w:p>
        </w:tc>
      </w:tr>
      <w:tr w:rsidR="009D4EB5" w14:paraId="67213C0B" w14:textId="77777777">
        <w:tc>
          <w:tcPr>
            <w:tcW w:w="2880" w:type="dxa"/>
          </w:tcPr>
          <w:p w14:paraId="11D821D9" w14:textId="77777777" w:rsidR="009D4EB5" w:rsidRDefault="00000000">
            <w:r>
              <w:t>2,600.00</w:t>
            </w:r>
          </w:p>
        </w:tc>
        <w:tc>
          <w:tcPr>
            <w:tcW w:w="2880" w:type="dxa"/>
          </w:tcPr>
          <w:p w14:paraId="2B973B61" w14:textId="77777777" w:rsidR="009D4EB5" w:rsidRDefault="00000000">
            <w:r>
              <w:t>4.7</w:t>
            </w:r>
          </w:p>
        </w:tc>
        <w:tc>
          <w:tcPr>
            <w:tcW w:w="2880" w:type="dxa"/>
          </w:tcPr>
          <w:p w14:paraId="63CDBEE5" w14:textId="77777777" w:rsidR="009D4EB5" w:rsidRDefault="00000000">
            <w:r>
              <w:t>35.0</w:t>
            </w:r>
          </w:p>
        </w:tc>
      </w:tr>
    </w:tbl>
    <w:p w14:paraId="01095E92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6F870F3" w14:textId="77777777">
        <w:tc>
          <w:tcPr>
            <w:tcW w:w="2880" w:type="dxa"/>
          </w:tcPr>
          <w:p w14:paraId="5F7DC21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68B7E90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608344EF" w14:textId="77777777" w:rsidR="009D4EB5" w:rsidRDefault="00000000">
            <w:r>
              <w:t>Put Volume</w:t>
            </w:r>
          </w:p>
        </w:tc>
      </w:tr>
      <w:tr w:rsidR="009D4EB5" w14:paraId="4ABD4386" w14:textId="77777777">
        <w:tc>
          <w:tcPr>
            <w:tcW w:w="2880" w:type="dxa"/>
          </w:tcPr>
          <w:p w14:paraId="2411D1E0" w14:textId="77777777" w:rsidR="009D4EB5" w:rsidRDefault="00000000">
            <w:r>
              <w:t>1,760.00</w:t>
            </w:r>
          </w:p>
        </w:tc>
        <w:tc>
          <w:tcPr>
            <w:tcW w:w="2880" w:type="dxa"/>
          </w:tcPr>
          <w:p w14:paraId="5AAD4FAC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45D65665" w14:textId="77777777" w:rsidR="009D4EB5" w:rsidRDefault="00000000">
            <w:r>
              <w:t>3.0</w:t>
            </w:r>
          </w:p>
        </w:tc>
      </w:tr>
      <w:tr w:rsidR="009D4EB5" w14:paraId="37C2C402" w14:textId="77777777">
        <w:tc>
          <w:tcPr>
            <w:tcW w:w="2880" w:type="dxa"/>
          </w:tcPr>
          <w:p w14:paraId="59D4358F" w14:textId="77777777" w:rsidR="009D4EB5" w:rsidRDefault="00000000">
            <w:r>
              <w:t>1,800.00</w:t>
            </w:r>
          </w:p>
        </w:tc>
        <w:tc>
          <w:tcPr>
            <w:tcW w:w="2880" w:type="dxa"/>
          </w:tcPr>
          <w:p w14:paraId="3D178C89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4B773897" w14:textId="77777777" w:rsidR="009D4EB5" w:rsidRDefault="00000000">
            <w:r>
              <w:t>6.0</w:t>
            </w:r>
          </w:p>
        </w:tc>
      </w:tr>
      <w:tr w:rsidR="009D4EB5" w14:paraId="55430BB2" w14:textId="77777777">
        <w:tc>
          <w:tcPr>
            <w:tcW w:w="2880" w:type="dxa"/>
          </w:tcPr>
          <w:p w14:paraId="45E661AF" w14:textId="77777777" w:rsidR="009D4EB5" w:rsidRDefault="00000000">
            <w:r>
              <w:t>1,900.00</w:t>
            </w:r>
          </w:p>
        </w:tc>
        <w:tc>
          <w:tcPr>
            <w:tcW w:w="2880" w:type="dxa"/>
          </w:tcPr>
          <w:p w14:paraId="323E5210" w14:textId="77777777" w:rsidR="009D4EB5" w:rsidRDefault="00000000">
            <w:r>
              <w:t>5.55</w:t>
            </w:r>
          </w:p>
        </w:tc>
        <w:tc>
          <w:tcPr>
            <w:tcW w:w="2880" w:type="dxa"/>
          </w:tcPr>
          <w:p w14:paraId="1BDF0156" w14:textId="77777777" w:rsidR="009D4EB5" w:rsidRDefault="00000000">
            <w:r>
              <w:t>91.0</w:t>
            </w:r>
          </w:p>
        </w:tc>
      </w:tr>
      <w:tr w:rsidR="009D4EB5" w14:paraId="08198600" w14:textId="77777777">
        <w:tc>
          <w:tcPr>
            <w:tcW w:w="2880" w:type="dxa"/>
          </w:tcPr>
          <w:p w14:paraId="08248223" w14:textId="77777777" w:rsidR="009D4EB5" w:rsidRDefault="00000000">
            <w:r>
              <w:t>1,920.00</w:t>
            </w:r>
          </w:p>
        </w:tc>
        <w:tc>
          <w:tcPr>
            <w:tcW w:w="2880" w:type="dxa"/>
          </w:tcPr>
          <w:p w14:paraId="7BA11D5A" w14:textId="77777777" w:rsidR="009D4EB5" w:rsidRDefault="00000000">
            <w:r>
              <w:t>5.8</w:t>
            </w:r>
          </w:p>
        </w:tc>
        <w:tc>
          <w:tcPr>
            <w:tcW w:w="2880" w:type="dxa"/>
          </w:tcPr>
          <w:p w14:paraId="6EEFFF14" w14:textId="77777777" w:rsidR="009D4EB5" w:rsidRDefault="00000000">
            <w:r>
              <w:t>2.0</w:t>
            </w:r>
          </w:p>
        </w:tc>
      </w:tr>
    </w:tbl>
    <w:p w14:paraId="5636587C" w14:textId="77777777" w:rsidR="009D4EB5" w:rsidRDefault="00000000">
      <w:r>
        <w:br/>
      </w:r>
    </w:p>
    <w:p w14:paraId="7DED6682" w14:textId="77777777" w:rsidR="009D4EB5" w:rsidRDefault="00000000">
      <w:pPr>
        <w:pStyle w:val="Heading2"/>
      </w:pPr>
      <w:r>
        <w:t>NATIONALUM</w:t>
      </w:r>
    </w:p>
    <w:p w14:paraId="178284C9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449EAD3" w14:textId="77777777">
        <w:tc>
          <w:tcPr>
            <w:tcW w:w="2880" w:type="dxa"/>
          </w:tcPr>
          <w:p w14:paraId="052CDAB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4CFE4E4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68CD811" w14:textId="77777777" w:rsidR="009D4EB5" w:rsidRDefault="00000000">
            <w:r>
              <w:t>Call Volume</w:t>
            </w:r>
          </w:p>
        </w:tc>
      </w:tr>
      <w:tr w:rsidR="009D4EB5" w14:paraId="472C71F4" w14:textId="77777777">
        <w:tc>
          <w:tcPr>
            <w:tcW w:w="2880" w:type="dxa"/>
          </w:tcPr>
          <w:p w14:paraId="52C29B02" w14:textId="77777777" w:rsidR="009D4EB5" w:rsidRDefault="00000000">
            <w:r>
              <w:t>230.0</w:t>
            </w:r>
          </w:p>
        </w:tc>
        <w:tc>
          <w:tcPr>
            <w:tcW w:w="2880" w:type="dxa"/>
          </w:tcPr>
          <w:p w14:paraId="0EC18D65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325A2439" w14:textId="77777777" w:rsidR="009D4EB5" w:rsidRDefault="00000000">
            <w:r>
              <w:t>139.0</w:t>
            </w:r>
          </w:p>
        </w:tc>
      </w:tr>
      <w:tr w:rsidR="009D4EB5" w14:paraId="50590486" w14:textId="77777777">
        <w:tc>
          <w:tcPr>
            <w:tcW w:w="2880" w:type="dxa"/>
          </w:tcPr>
          <w:p w14:paraId="0F1C6FEA" w14:textId="77777777" w:rsidR="009D4EB5" w:rsidRDefault="00000000">
            <w:r>
              <w:t>235.0</w:t>
            </w:r>
          </w:p>
        </w:tc>
        <w:tc>
          <w:tcPr>
            <w:tcW w:w="2880" w:type="dxa"/>
          </w:tcPr>
          <w:p w14:paraId="50FE286B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4161647E" w14:textId="77777777" w:rsidR="009D4EB5" w:rsidRDefault="00000000">
            <w:r>
              <w:t>54.0</w:t>
            </w:r>
          </w:p>
        </w:tc>
      </w:tr>
      <w:tr w:rsidR="009D4EB5" w14:paraId="3375CD44" w14:textId="77777777">
        <w:tc>
          <w:tcPr>
            <w:tcW w:w="2880" w:type="dxa"/>
          </w:tcPr>
          <w:p w14:paraId="020F5EDA" w14:textId="77777777" w:rsidR="009D4EB5" w:rsidRDefault="00000000">
            <w:r>
              <w:t>240.0</w:t>
            </w:r>
          </w:p>
        </w:tc>
        <w:tc>
          <w:tcPr>
            <w:tcW w:w="2880" w:type="dxa"/>
          </w:tcPr>
          <w:p w14:paraId="22B68054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4E65D3A9" w14:textId="77777777" w:rsidR="009D4EB5" w:rsidRDefault="00000000">
            <w:r>
              <w:t>25.0</w:t>
            </w:r>
          </w:p>
        </w:tc>
      </w:tr>
      <w:tr w:rsidR="009D4EB5" w14:paraId="68FC7A5D" w14:textId="77777777">
        <w:tc>
          <w:tcPr>
            <w:tcW w:w="2880" w:type="dxa"/>
          </w:tcPr>
          <w:p w14:paraId="49507F7F" w14:textId="77777777" w:rsidR="009D4EB5" w:rsidRDefault="00000000">
            <w:r>
              <w:t>250.0</w:t>
            </w:r>
          </w:p>
        </w:tc>
        <w:tc>
          <w:tcPr>
            <w:tcW w:w="2880" w:type="dxa"/>
          </w:tcPr>
          <w:p w14:paraId="30380427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70041DEA" w14:textId="77777777" w:rsidR="009D4EB5" w:rsidRDefault="00000000">
            <w:r>
              <w:t>16.0</w:t>
            </w:r>
          </w:p>
        </w:tc>
      </w:tr>
      <w:tr w:rsidR="009D4EB5" w14:paraId="6FED035D" w14:textId="77777777">
        <w:tc>
          <w:tcPr>
            <w:tcW w:w="2880" w:type="dxa"/>
          </w:tcPr>
          <w:p w14:paraId="38EF3267" w14:textId="77777777" w:rsidR="009D4EB5" w:rsidRDefault="00000000">
            <w:r>
              <w:t>255.0</w:t>
            </w:r>
          </w:p>
        </w:tc>
        <w:tc>
          <w:tcPr>
            <w:tcW w:w="2880" w:type="dxa"/>
          </w:tcPr>
          <w:p w14:paraId="4B6D737B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40F41C43" w14:textId="77777777" w:rsidR="009D4EB5" w:rsidRDefault="00000000">
            <w:r>
              <w:t>nan</w:t>
            </w:r>
          </w:p>
        </w:tc>
      </w:tr>
      <w:tr w:rsidR="009D4EB5" w14:paraId="4FFA73EA" w14:textId="77777777">
        <w:tc>
          <w:tcPr>
            <w:tcW w:w="2880" w:type="dxa"/>
          </w:tcPr>
          <w:p w14:paraId="72A6FC7F" w14:textId="77777777" w:rsidR="009D4EB5" w:rsidRDefault="00000000">
            <w:r>
              <w:t>260.0</w:t>
            </w:r>
          </w:p>
        </w:tc>
        <w:tc>
          <w:tcPr>
            <w:tcW w:w="2880" w:type="dxa"/>
          </w:tcPr>
          <w:p w14:paraId="0B317BC4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0465C9C6" w14:textId="77777777" w:rsidR="009D4EB5" w:rsidRDefault="00000000">
            <w:r>
              <w:t>1.0</w:t>
            </w:r>
          </w:p>
        </w:tc>
      </w:tr>
    </w:tbl>
    <w:p w14:paraId="563DC0AE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B4762EA" w14:textId="77777777">
        <w:tc>
          <w:tcPr>
            <w:tcW w:w="2880" w:type="dxa"/>
          </w:tcPr>
          <w:p w14:paraId="1A15C9E6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0EF4B9A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73444FD" w14:textId="77777777" w:rsidR="009D4EB5" w:rsidRDefault="00000000">
            <w:r>
              <w:t>Put Volume</w:t>
            </w:r>
          </w:p>
        </w:tc>
      </w:tr>
      <w:tr w:rsidR="009D4EB5" w14:paraId="2C3451BD" w14:textId="77777777">
        <w:tc>
          <w:tcPr>
            <w:tcW w:w="2880" w:type="dxa"/>
          </w:tcPr>
          <w:p w14:paraId="7CAAB65F" w14:textId="77777777" w:rsidR="009D4EB5" w:rsidRDefault="00000000">
            <w:r>
              <w:t>160.0</w:t>
            </w:r>
          </w:p>
        </w:tc>
        <w:tc>
          <w:tcPr>
            <w:tcW w:w="2880" w:type="dxa"/>
          </w:tcPr>
          <w:p w14:paraId="3C235505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32817A0F" w14:textId="77777777" w:rsidR="009D4EB5" w:rsidRDefault="00000000">
            <w:r>
              <w:t>19.0</w:t>
            </w:r>
          </w:p>
        </w:tc>
      </w:tr>
      <w:tr w:rsidR="009D4EB5" w14:paraId="784BCB48" w14:textId="77777777">
        <w:tc>
          <w:tcPr>
            <w:tcW w:w="2880" w:type="dxa"/>
          </w:tcPr>
          <w:p w14:paraId="6E3093A7" w14:textId="77777777" w:rsidR="009D4EB5" w:rsidRDefault="00000000">
            <w:r>
              <w:t>165.0</w:t>
            </w:r>
          </w:p>
        </w:tc>
        <w:tc>
          <w:tcPr>
            <w:tcW w:w="2880" w:type="dxa"/>
          </w:tcPr>
          <w:p w14:paraId="589D5F42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285C4EE7" w14:textId="77777777" w:rsidR="009D4EB5" w:rsidRDefault="00000000">
            <w:r>
              <w:t>47.0</w:t>
            </w:r>
          </w:p>
        </w:tc>
      </w:tr>
    </w:tbl>
    <w:p w14:paraId="0EC2816B" w14:textId="77777777" w:rsidR="009D4EB5" w:rsidRDefault="00000000">
      <w:r>
        <w:br/>
      </w:r>
    </w:p>
    <w:p w14:paraId="56EBADE0" w14:textId="77777777" w:rsidR="009D4EB5" w:rsidRDefault="00000000">
      <w:r>
        <w:lastRenderedPageBreak/>
        <w:br/>
      </w:r>
    </w:p>
    <w:p w14:paraId="2A7A5992" w14:textId="77777777" w:rsidR="009D4EB5" w:rsidRDefault="00000000">
      <w:r>
        <w:br/>
      </w:r>
    </w:p>
    <w:p w14:paraId="32CAFECC" w14:textId="77777777" w:rsidR="009D4EB5" w:rsidRDefault="00000000">
      <w:pPr>
        <w:pStyle w:val="Heading2"/>
      </w:pPr>
      <w:r>
        <w:t>NBCC</w:t>
      </w:r>
    </w:p>
    <w:p w14:paraId="309D99E6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3DD4DA2" w14:textId="77777777">
        <w:tc>
          <w:tcPr>
            <w:tcW w:w="2880" w:type="dxa"/>
          </w:tcPr>
          <w:p w14:paraId="2925D27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B07E4C4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8DFFC42" w14:textId="77777777" w:rsidR="009D4EB5" w:rsidRDefault="00000000">
            <w:r>
              <w:t>Call Volume</w:t>
            </w:r>
          </w:p>
        </w:tc>
      </w:tr>
      <w:tr w:rsidR="009D4EB5" w14:paraId="3BA1FB09" w14:textId="77777777">
        <w:tc>
          <w:tcPr>
            <w:tcW w:w="2880" w:type="dxa"/>
          </w:tcPr>
          <w:p w14:paraId="0BF84201" w14:textId="77777777" w:rsidR="009D4EB5" w:rsidRDefault="00000000">
            <w:r>
              <w:t>100.0</w:t>
            </w:r>
          </w:p>
        </w:tc>
        <w:tc>
          <w:tcPr>
            <w:tcW w:w="2880" w:type="dxa"/>
          </w:tcPr>
          <w:p w14:paraId="4E08E778" w14:textId="77777777" w:rsidR="009D4EB5" w:rsidRDefault="00000000">
            <w:r>
              <w:t>3.3</w:t>
            </w:r>
          </w:p>
        </w:tc>
        <w:tc>
          <w:tcPr>
            <w:tcW w:w="2880" w:type="dxa"/>
          </w:tcPr>
          <w:p w14:paraId="46A4CEE5" w14:textId="77777777" w:rsidR="009D4EB5" w:rsidRDefault="00000000">
            <w:r>
              <w:t>273.0</w:t>
            </w:r>
          </w:p>
        </w:tc>
      </w:tr>
      <w:tr w:rsidR="009D4EB5" w14:paraId="50BE10B5" w14:textId="77777777">
        <w:tc>
          <w:tcPr>
            <w:tcW w:w="2880" w:type="dxa"/>
          </w:tcPr>
          <w:p w14:paraId="50286BEC" w14:textId="77777777" w:rsidR="009D4EB5" w:rsidRDefault="00000000">
            <w:r>
              <w:t>102.5</w:t>
            </w:r>
          </w:p>
        </w:tc>
        <w:tc>
          <w:tcPr>
            <w:tcW w:w="2880" w:type="dxa"/>
          </w:tcPr>
          <w:p w14:paraId="39C12CE7" w14:textId="77777777" w:rsidR="009D4EB5" w:rsidRDefault="00000000">
            <w:r>
              <w:t>2.55</w:t>
            </w:r>
          </w:p>
        </w:tc>
        <w:tc>
          <w:tcPr>
            <w:tcW w:w="2880" w:type="dxa"/>
          </w:tcPr>
          <w:p w14:paraId="42E47089" w14:textId="77777777" w:rsidR="009D4EB5" w:rsidRDefault="00000000">
            <w:r>
              <w:t>37.0</w:t>
            </w:r>
          </w:p>
        </w:tc>
      </w:tr>
      <w:tr w:rsidR="009D4EB5" w14:paraId="568C5AA1" w14:textId="77777777">
        <w:tc>
          <w:tcPr>
            <w:tcW w:w="2880" w:type="dxa"/>
          </w:tcPr>
          <w:p w14:paraId="2693E0E6" w14:textId="77777777" w:rsidR="009D4EB5" w:rsidRDefault="00000000">
            <w:r>
              <w:t>105.0</w:t>
            </w:r>
          </w:p>
        </w:tc>
        <w:tc>
          <w:tcPr>
            <w:tcW w:w="2880" w:type="dxa"/>
          </w:tcPr>
          <w:p w14:paraId="122795AC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13A5B138" w14:textId="77777777" w:rsidR="009D4EB5" w:rsidRDefault="00000000">
            <w:r>
              <w:t>108.0</w:t>
            </w:r>
          </w:p>
        </w:tc>
      </w:tr>
      <w:tr w:rsidR="009D4EB5" w14:paraId="7350B1F5" w14:textId="77777777">
        <w:tc>
          <w:tcPr>
            <w:tcW w:w="2880" w:type="dxa"/>
          </w:tcPr>
          <w:p w14:paraId="617DAF8C" w14:textId="77777777" w:rsidR="009D4EB5" w:rsidRDefault="00000000">
            <w:r>
              <w:t>107.5</w:t>
            </w:r>
          </w:p>
        </w:tc>
        <w:tc>
          <w:tcPr>
            <w:tcW w:w="2880" w:type="dxa"/>
          </w:tcPr>
          <w:p w14:paraId="2DC47EA1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663AA820" w14:textId="77777777" w:rsidR="009D4EB5" w:rsidRDefault="00000000">
            <w:r>
              <w:t>33.0</w:t>
            </w:r>
          </w:p>
        </w:tc>
      </w:tr>
      <w:tr w:rsidR="009D4EB5" w14:paraId="379EFBA5" w14:textId="77777777">
        <w:tc>
          <w:tcPr>
            <w:tcW w:w="2880" w:type="dxa"/>
          </w:tcPr>
          <w:p w14:paraId="79C7F824" w14:textId="77777777" w:rsidR="009D4EB5" w:rsidRDefault="00000000">
            <w:r>
              <w:t>110.0</w:t>
            </w:r>
          </w:p>
        </w:tc>
        <w:tc>
          <w:tcPr>
            <w:tcW w:w="2880" w:type="dxa"/>
          </w:tcPr>
          <w:p w14:paraId="07876BE7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714322E7" w14:textId="77777777" w:rsidR="009D4EB5" w:rsidRDefault="00000000">
            <w:r>
              <w:t>285.0</w:t>
            </w:r>
          </w:p>
        </w:tc>
      </w:tr>
      <w:tr w:rsidR="009D4EB5" w14:paraId="387183C1" w14:textId="77777777">
        <w:tc>
          <w:tcPr>
            <w:tcW w:w="2880" w:type="dxa"/>
          </w:tcPr>
          <w:p w14:paraId="6928A901" w14:textId="77777777" w:rsidR="009D4EB5" w:rsidRDefault="00000000">
            <w:r>
              <w:t>115.0</w:t>
            </w:r>
          </w:p>
        </w:tc>
        <w:tc>
          <w:tcPr>
            <w:tcW w:w="2880" w:type="dxa"/>
          </w:tcPr>
          <w:p w14:paraId="57E870D1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0B3CD985" w14:textId="77777777" w:rsidR="009D4EB5" w:rsidRDefault="00000000">
            <w:r>
              <w:t>54.0</w:t>
            </w:r>
          </w:p>
        </w:tc>
      </w:tr>
    </w:tbl>
    <w:p w14:paraId="75D8650B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4460D8A" w14:textId="77777777">
        <w:tc>
          <w:tcPr>
            <w:tcW w:w="2880" w:type="dxa"/>
          </w:tcPr>
          <w:p w14:paraId="09A9405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D1658CB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D594202" w14:textId="77777777" w:rsidR="009D4EB5" w:rsidRDefault="00000000">
            <w:r>
              <w:t>Put Volume</w:t>
            </w:r>
          </w:p>
        </w:tc>
      </w:tr>
      <w:tr w:rsidR="009D4EB5" w14:paraId="33B98C5A" w14:textId="77777777">
        <w:tc>
          <w:tcPr>
            <w:tcW w:w="2880" w:type="dxa"/>
          </w:tcPr>
          <w:p w14:paraId="0E820D33" w14:textId="77777777" w:rsidR="009D4EB5" w:rsidRDefault="00000000">
            <w:r>
              <w:t>75.0</w:t>
            </w:r>
          </w:p>
        </w:tc>
        <w:tc>
          <w:tcPr>
            <w:tcW w:w="2880" w:type="dxa"/>
          </w:tcPr>
          <w:p w14:paraId="2E411B7F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12C892EF" w14:textId="77777777" w:rsidR="009D4EB5" w:rsidRDefault="00000000">
            <w:r>
              <w:t>nan</w:t>
            </w:r>
          </w:p>
        </w:tc>
      </w:tr>
      <w:tr w:rsidR="009D4EB5" w14:paraId="7EDF76D6" w14:textId="77777777">
        <w:tc>
          <w:tcPr>
            <w:tcW w:w="2880" w:type="dxa"/>
          </w:tcPr>
          <w:p w14:paraId="704A3501" w14:textId="77777777" w:rsidR="009D4EB5" w:rsidRDefault="00000000">
            <w:r>
              <w:t>80.0</w:t>
            </w:r>
          </w:p>
        </w:tc>
        <w:tc>
          <w:tcPr>
            <w:tcW w:w="2880" w:type="dxa"/>
          </w:tcPr>
          <w:p w14:paraId="69E05F2C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5FB005E8" w14:textId="77777777" w:rsidR="009D4EB5" w:rsidRDefault="00000000">
            <w:r>
              <w:t>10.0</w:t>
            </w:r>
          </w:p>
        </w:tc>
      </w:tr>
      <w:tr w:rsidR="009D4EB5" w14:paraId="0ED090E8" w14:textId="77777777">
        <w:tc>
          <w:tcPr>
            <w:tcW w:w="2880" w:type="dxa"/>
          </w:tcPr>
          <w:p w14:paraId="5DDEDC9D" w14:textId="77777777" w:rsidR="009D4EB5" w:rsidRDefault="00000000">
            <w:r>
              <w:t>82.5</w:t>
            </w:r>
          </w:p>
        </w:tc>
        <w:tc>
          <w:tcPr>
            <w:tcW w:w="2880" w:type="dxa"/>
          </w:tcPr>
          <w:p w14:paraId="49C24A07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3D9EC3F6" w14:textId="77777777" w:rsidR="009D4EB5" w:rsidRDefault="00000000">
            <w:r>
              <w:t>nan</w:t>
            </w:r>
          </w:p>
        </w:tc>
      </w:tr>
      <w:tr w:rsidR="009D4EB5" w14:paraId="6990E41F" w14:textId="77777777">
        <w:tc>
          <w:tcPr>
            <w:tcW w:w="2880" w:type="dxa"/>
          </w:tcPr>
          <w:p w14:paraId="7253D444" w14:textId="77777777" w:rsidR="009D4EB5" w:rsidRDefault="00000000">
            <w:r>
              <w:t>85.0</w:t>
            </w:r>
          </w:p>
        </w:tc>
        <w:tc>
          <w:tcPr>
            <w:tcW w:w="2880" w:type="dxa"/>
          </w:tcPr>
          <w:p w14:paraId="1503398E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37C3B203" w14:textId="77777777" w:rsidR="009D4EB5" w:rsidRDefault="00000000">
            <w:r>
              <w:t>36.0</w:t>
            </w:r>
          </w:p>
        </w:tc>
      </w:tr>
      <w:tr w:rsidR="009D4EB5" w14:paraId="481A3F20" w14:textId="77777777">
        <w:tc>
          <w:tcPr>
            <w:tcW w:w="2880" w:type="dxa"/>
          </w:tcPr>
          <w:p w14:paraId="768C5A97" w14:textId="77777777" w:rsidR="009D4EB5" w:rsidRDefault="00000000">
            <w:r>
              <w:t>87.5</w:t>
            </w:r>
          </w:p>
        </w:tc>
        <w:tc>
          <w:tcPr>
            <w:tcW w:w="2880" w:type="dxa"/>
          </w:tcPr>
          <w:p w14:paraId="017C5130" w14:textId="77777777" w:rsidR="009D4EB5" w:rsidRDefault="00000000">
            <w:r>
              <w:t>2.65</w:t>
            </w:r>
          </w:p>
        </w:tc>
        <w:tc>
          <w:tcPr>
            <w:tcW w:w="2880" w:type="dxa"/>
          </w:tcPr>
          <w:p w14:paraId="19435B82" w14:textId="77777777" w:rsidR="009D4EB5" w:rsidRDefault="00000000">
            <w:r>
              <w:t>18.0</w:t>
            </w:r>
          </w:p>
        </w:tc>
      </w:tr>
    </w:tbl>
    <w:p w14:paraId="31F49D1C" w14:textId="77777777" w:rsidR="009D4EB5" w:rsidRDefault="00000000">
      <w:r>
        <w:br/>
      </w:r>
    </w:p>
    <w:p w14:paraId="103BFB50" w14:textId="77777777" w:rsidR="009D4EB5" w:rsidRDefault="00000000">
      <w:pPr>
        <w:pStyle w:val="Heading2"/>
      </w:pPr>
      <w:r>
        <w:t>NCC</w:t>
      </w:r>
    </w:p>
    <w:p w14:paraId="6824F21E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E72D7BF" w14:textId="77777777">
        <w:tc>
          <w:tcPr>
            <w:tcW w:w="2880" w:type="dxa"/>
          </w:tcPr>
          <w:p w14:paraId="6C6962B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1FD871D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6351BA9" w14:textId="77777777" w:rsidR="009D4EB5" w:rsidRDefault="00000000">
            <w:r>
              <w:t>Call Volume</w:t>
            </w:r>
          </w:p>
        </w:tc>
      </w:tr>
      <w:tr w:rsidR="009D4EB5" w14:paraId="5936AAFB" w14:textId="77777777">
        <w:tc>
          <w:tcPr>
            <w:tcW w:w="2880" w:type="dxa"/>
          </w:tcPr>
          <w:p w14:paraId="66CB7A73" w14:textId="77777777" w:rsidR="009D4EB5" w:rsidRDefault="00000000">
            <w:r>
              <w:t>260.0</w:t>
            </w:r>
          </w:p>
        </w:tc>
        <w:tc>
          <w:tcPr>
            <w:tcW w:w="2880" w:type="dxa"/>
          </w:tcPr>
          <w:p w14:paraId="2725733B" w14:textId="77777777" w:rsidR="009D4EB5" w:rsidRDefault="00000000">
            <w:r>
              <w:t>2.9</w:t>
            </w:r>
          </w:p>
        </w:tc>
        <w:tc>
          <w:tcPr>
            <w:tcW w:w="2880" w:type="dxa"/>
          </w:tcPr>
          <w:p w14:paraId="62C27606" w14:textId="77777777" w:rsidR="009D4EB5" w:rsidRDefault="00000000">
            <w:r>
              <w:t>719.0</w:t>
            </w:r>
          </w:p>
        </w:tc>
      </w:tr>
      <w:tr w:rsidR="009D4EB5" w14:paraId="2550DE9E" w14:textId="77777777">
        <w:tc>
          <w:tcPr>
            <w:tcW w:w="2880" w:type="dxa"/>
          </w:tcPr>
          <w:p w14:paraId="214A411E" w14:textId="77777777" w:rsidR="009D4EB5" w:rsidRDefault="00000000">
            <w:r>
              <w:t>265.0</w:t>
            </w:r>
          </w:p>
        </w:tc>
        <w:tc>
          <w:tcPr>
            <w:tcW w:w="2880" w:type="dxa"/>
          </w:tcPr>
          <w:p w14:paraId="38B0DEE3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74636CC6" w14:textId="77777777" w:rsidR="009D4EB5" w:rsidRDefault="00000000">
            <w:r>
              <w:t>41.0</w:t>
            </w:r>
          </w:p>
        </w:tc>
      </w:tr>
      <w:tr w:rsidR="009D4EB5" w14:paraId="203CA898" w14:textId="77777777">
        <w:tc>
          <w:tcPr>
            <w:tcW w:w="2880" w:type="dxa"/>
          </w:tcPr>
          <w:p w14:paraId="2A792273" w14:textId="77777777" w:rsidR="009D4EB5" w:rsidRDefault="00000000">
            <w:r>
              <w:t>270.0</w:t>
            </w:r>
          </w:p>
        </w:tc>
        <w:tc>
          <w:tcPr>
            <w:tcW w:w="2880" w:type="dxa"/>
          </w:tcPr>
          <w:p w14:paraId="042B6175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0F468A84" w14:textId="77777777" w:rsidR="009D4EB5" w:rsidRDefault="00000000">
            <w:r>
              <w:t>290.0</w:t>
            </w:r>
          </w:p>
        </w:tc>
      </w:tr>
      <w:tr w:rsidR="009D4EB5" w14:paraId="6585717B" w14:textId="77777777">
        <w:tc>
          <w:tcPr>
            <w:tcW w:w="2880" w:type="dxa"/>
          </w:tcPr>
          <w:p w14:paraId="521CA35D" w14:textId="77777777" w:rsidR="009D4EB5" w:rsidRDefault="00000000">
            <w:r>
              <w:t>275.0</w:t>
            </w:r>
          </w:p>
        </w:tc>
        <w:tc>
          <w:tcPr>
            <w:tcW w:w="2880" w:type="dxa"/>
          </w:tcPr>
          <w:p w14:paraId="2FB3FFF3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276EECF6" w14:textId="77777777" w:rsidR="009D4EB5" w:rsidRDefault="00000000">
            <w:r>
              <w:t>94.0</w:t>
            </w:r>
          </w:p>
        </w:tc>
      </w:tr>
      <w:tr w:rsidR="009D4EB5" w14:paraId="144E567C" w14:textId="77777777">
        <w:tc>
          <w:tcPr>
            <w:tcW w:w="2880" w:type="dxa"/>
          </w:tcPr>
          <w:p w14:paraId="4B5F6CE6" w14:textId="77777777" w:rsidR="009D4EB5" w:rsidRDefault="00000000">
            <w:r>
              <w:t>280.0</w:t>
            </w:r>
          </w:p>
        </w:tc>
        <w:tc>
          <w:tcPr>
            <w:tcW w:w="2880" w:type="dxa"/>
          </w:tcPr>
          <w:p w14:paraId="26E19F01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389DAEF9" w14:textId="77777777" w:rsidR="009D4EB5" w:rsidRDefault="00000000">
            <w:r>
              <w:t>352.0</w:t>
            </w:r>
          </w:p>
        </w:tc>
      </w:tr>
      <w:tr w:rsidR="009D4EB5" w14:paraId="28414B68" w14:textId="77777777">
        <w:tc>
          <w:tcPr>
            <w:tcW w:w="2880" w:type="dxa"/>
          </w:tcPr>
          <w:p w14:paraId="1C58863A" w14:textId="77777777" w:rsidR="009D4EB5" w:rsidRDefault="00000000">
            <w:r>
              <w:t>285.0</w:t>
            </w:r>
          </w:p>
        </w:tc>
        <w:tc>
          <w:tcPr>
            <w:tcW w:w="2880" w:type="dxa"/>
          </w:tcPr>
          <w:p w14:paraId="0B2214DF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35877286" w14:textId="77777777" w:rsidR="009D4EB5" w:rsidRDefault="00000000">
            <w:r>
              <w:t>12.0</w:t>
            </w:r>
          </w:p>
        </w:tc>
      </w:tr>
      <w:tr w:rsidR="009D4EB5" w14:paraId="0B7D9C87" w14:textId="77777777">
        <w:tc>
          <w:tcPr>
            <w:tcW w:w="2880" w:type="dxa"/>
          </w:tcPr>
          <w:p w14:paraId="6BF6AE9E" w14:textId="77777777" w:rsidR="009D4EB5" w:rsidRDefault="00000000">
            <w:r>
              <w:t>290.0</w:t>
            </w:r>
          </w:p>
        </w:tc>
        <w:tc>
          <w:tcPr>
            <w:tcW w:w="2880" w:type="dxa"/>
          </w:tcPr>
          <w:p w14:paraId="7195DB6E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1D100ADE" w14:textId="77777777" w:rsidR="009D4EB5" w:rsidRDefault="00000000">
            <w:r>
              <w:t>13.0</w:t>
            </w:r>
          </w:p>
        </w:tc>
      </w:tr>
      <w:tr w:rsidR="009D4EB5" w14:paraId="32FFCE94" w14:textId="77777777">
        <w:tc>
          <w:tcPr>
            <w:tcW w:w="2880" w:type="dxa"/>
          </w:tcPr>
          <w:p w14:paraId="6CEA8B28" w14:textId="77777777" w:rsidR="009D4EB5" w:rsidRDefault="00000000">
            <w:r>
              <w:t>295.0</w:t>
            </w:r>
          </w:p>
        </w:tc>
        <w:tc>
          <w:tcPr>
            <w:tcW w:w="2880" w:type="dxa"/>
          </w:tcPr>
          <w:p w14:paraId="7CE96C7F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21F444CA" w14:textId="77777777" w:rsidR="009D4EB5" w:rsidRDefault="00000000">
            <w:r>
              <w:t>nan</w:t>
            </w:r>
          </w:p>
        </w:tc>
      </w:tr>
      <w:tr w:rsidR="009D4EB5" w14:paraId="71D7865A" w14:textId="77777777">
        <w:tc>
          <w:tcPr>
            <w:tcW w:w="2880" w:type="dxa"/>
          </w:tcPr>
          <w:p w14:paraId="1AA4CB66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3F1BD468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29B07725" w14:textId="77777777" w:rsidR="009D4EB5" w:rsidRDefault="00000000">
            <w:r>
              <w:t>38.0</w:t>
            </w:r>
          </w:p>
        </w:tc>
      </w:tr>
      <w:tr w:rsidR="009D4EB5" w14:paraId="4A7AEBAD" w14:textId="77777777">
        <w:tc>
          <w:tcPr>
            <w:tcW w:w="2880" w:type="dxa"/>
          </w:tcPr>
          <w:p w14:paraId="744A2892" w14:textId="77777777" w:rsidR="009D4EB5" w:rsidRDefault="00000000">
            <w:r>
              <w:t>305.0</w:t>
            </w:r>
          </w:p>
        </w:tc>
        <w:tc>
          <w:tcPr>
            <w:tcW w:w="2880" w:type="dxa"/>
          </w:tcPr>
          <w:p w14:paraId="5C036F3C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0ACF36ED" w14:textId="77777777" w:rsidR="009D4EB5" w:rsidRDefault="00000000">
            <w:r>
              <w:t>nan</w:t>
            </w:r>
          </w:p>
        </w:tc>
      </w:tr>
      <w:tr w:rsidR="009D4EB5" w14:paraId="41C2FE90" w14:textId="77777777">
        <w:tc>
          <w:tcPr>
            <w:tcW w:w="2880" w:type="dxa"/>
          </w:tcPr>
          <w:p w14:paraId="68B033EC" w14:textId="77777777" w:rsidR="009D4EB5" w:rsidRDefault="00000000">
            <w:r>
              <w:t>310.0</w:t>
            </w:r>
          </w:p>
        </w:tc>
        <w:tc>
          <w:tcPr>
            <w:tcW w:w="2880" w:type="dxa"/>
          </w:tcPr>
          <w:p w14:paraId="4AC4CA09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7A87AB49" w14:textId="77777777" w:rsidR="009D4EB5" w:rsidRDefault="00000000">
            <w:r>
              <w:t>1.0</w:t>
            </w:r>
          </w:p>
        </w:tc>
      </w:tr>
      <w:tr w:rsidR="009D4EB5" w14:paraId="10454C62" w14:textId="77777777">
        <w:tc>
          <w:tcPr>
            <w:tcW w:w="2880" w:type="dxa"/>
          </w:tcPr>
          <w:p w14:paraId="70ACBBA4" w14:textId="77777777" w:rsidR="009D4EB5" w:rsidRDefault="00000000">
            <w:r>
              <w:t>320.0</w:t>
            </w:r>
          </w:p>
        </w:tc>
        <w:tc>
          <w:tcPr>
            <w:tcW w:w="2880" w:type="dxa"/>
          </w:tcPr>
          <w:p w14:paraId="2DA780E9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0E0927B7" w14:textId="77777777" w:rsidR="009D4EB5" w:rsidRDefault="00000000">
            <w:r>
              <w:t>nan</w:t>
            </w:r>
          </w:p>
        </w:tc>
      </w:tr>
    </w:tbl>
    <w:p w14:paraId="4D900838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7AB3D0B" w14:textId="77777777">
        <w:tc>
          <w:tcPr>
            <w:tcW w:w="2880" w:type="dxa"/>
          </w:tcPr>
          <w:p w14:paraId="2998242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CB00E3D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91F0FBB" w14:textId="77777777" w:rsidR="009D4EB5" w:rsidRDefault="00000000">
            <w:r>
              <w:t>Put Volume</w:t>
            </w:r>
          </w:p>
        </w:tc>
      </w:tr>
      <w:tr w:rsidR="009D4EB5" w14:paraId="6B0C9356" w14:textId="77777777">
        <w:tc>
          <w:tcPr>
            <w:tcW w:w="2880" w:type="dxa"/>
          </w:tcPr>
          <w:p w14:paraId="5F51AD1B" w14:textId="77777777" w:rsidR="009D4EB5" w:rsidRDefault="00000000">
            <w:r>
              <w:t>180.0</w:t>
            </w:r>
          </w:p>
        </w:tc>
        <w:tc>
          <w:tcPr>
            <w:tcW w:w="2880" w:type="dxa"/>
          </w:tcPr>
          <w:p w14:paraId="5B6AC40B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29EFAEAB" w14:textId="77777777" w:rsidR="009D4EB5" w:rsidRDefault="00000000">
            <w:r>
              <w:t>5.0</w:t>
            </w:r>
          </w:p>
        </w:tc>
      </w:tr>
      <w:tr w:rsidR="009D4EB5" w14:paraId="463A9194" w14:textId="77777777">
        <w:tc>
          <w:tcPr>
            <w:tcW w:w="2880" w:type="dxa"/>
          </w:tcPr>
          <w:p w14:paraId="5C7D3371" w14:textId="77777777" w:rsidR="009D4EB5" w:rsidRDefault="00000000">
            <w:r>
              <w:t>190.0</w:t>
            </w:r>
          </w:p>
        </w:tc>
        <w:tc>
          <w:tcPr>
            <w:tcW w:w="2880" w:type="dxa"/>
          </w:tcPr>
          <w:p w14:paraId="4A2B50CA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7AC72DF2" w14:textId="77777777" w:rsidR="009D4EB5" w:rsidRDefault="00000000">
            <w:r>
              <w:t>73.0</w:t>
            </w:r>
          </w:p>
        </w:tc>
      </w:tr>
      <w:tr w:rsidR="009D4EB5" w14:paraId="14B06792" w14:textId="77777777">
        <w:tc>
          <w:tcPr>
            <w:tcW w:w="2880" w:type="dxa"/>
          </w:tcPr>
          <w:p w14:paraId="4FEFAD90" w14:textId="77777777" w:rsidR="009D4EB5" w:rsidRDefault="00000000">
            <w:r>
              <w:lastRenderedPageBreak/>
              <w:t>195.0</w:t>
            </w:r>
          </w:p>
        </w:tc>
        <w:tc>
          <w:tcPr>
            <w:tcW w:w="2880" w:type="dxa"/>
          </w:tcPr>
          <w:p w14:paraId="38E23C23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5A29E7D9" w14:textId="77777777" w:rsidR="009D4EB5" w:rsidRDefault="00000000">
            <w:r>
              <w:t>23.0</w:t>
            </w:r>
          </w:p>
        </w:tc>
      </w:tr>
      <w:tr w:rsidR="009D4EB5" w14:paraId="7214546C" w14:textId="77777777">
        <w:tc>
          <w:tcPr>
            <w:tcW w:w="2880" w:type="dxa"/>
          </w:tcPr>
          <w:p w14:paraId="4E82098E" w14:textId="77777777" w:rsidR="009D4EB5" w:rsidRDefault="00000000">
            <w:r>
              <w:t>200.0</w:t>
            </w:r>
          </w:p>
        </w:tc>
        <w:tc>
          <w:tcPr>
            <w:tcW w:w="2880" w:type="dxa"/>
          </w:tcPr>
          <w:p w14:paraId="6DB56B4B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63E20CDD" w14:textId="77777777" w:rsidR="009D4EB5" w:rsidRDefault="00000000">
            <w:r>
              <w:t>220.0</w:t>
            </w:r>
          </w:p>
        </w:tc>
      </w:tr>
      <w:tr w:rsidR="009D4EB5" w14:paraId="7BD60E14" w14:textId="77777777">
        <w:tc>
          <w:tcPr>
            <w:tcW w:w="2880" w:type="dxa"/>
          </w:tcPr>
          <w:p w14:paraId="10F7A0C8" w14:textId="77777777" w:rsidR="009D4EB5" w:rsidRDefault="00000000">
            <w:r>
              <w:t>205.0</w:t>
            </w:r>
          </w:p>
        </w:tc>
        <w:tc>
          <w:tcPr>
            <w:tcW w:w="2880" w:type="dxa"/>
          </w:tcPr>
          <w:p w14:paraId="06DFE1B7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55E2E0C7" w14:textId="77777777" w:rsidR="009D4EB5" w:rsidRDefault="00000000">
            <w:r>
              <w:t>29.0</w:t>
            </w:r>
          </w:p>
        </w:tc>
      </w:tr>
      <w:tr w:rsidR="009D4EB5" w14:paraId="4A8BC40D" w14:textId="77777777">
        <w:tc>
          <w:tcPr>
            <w:tcW w:w="2880" w:type="dxa"/>
          </w:tcPr>
          <w:p w14:paraId="5DE702A9" w14:textId="77777777" w:rsidR="009D4EB5" w:rsidRDefault="00000000">
            <w:r>
              <w:t>210.0</w:t>
            </w:r>
          </w:p>
        </w:tc>
        <w:tc>
          <w:tcPr>
            <w:tcW w:w="2880" w:type="dxa"/>
          </w:tcPr>
          <w:p w14:paraId="025DEEBB" w14:textId="77777777" w:rsidR="009D4EB5" w:rsidRDefault="00000000">
            <w:r>
              <w:t>2.8</w:t>
            </w:r>
          </w:p>
        </w:tc>
        <w:tc>
          <w:tcPr>
            <w:tcW w:w="2880" w:type="dxa"/>
          </w:tcPr>
          <w:p w14:paraId="689C2D89" w14:textId="77777777" w:rsidR="009D4EB5" w:rsidRDefault="00000000">
            <w:r>
              <w:t>253.0</w:t>
            </w:r>
          </w:p>
        </w:tc>
      </w:tr>
    </w:tbl>
    <w:p w14:paraId="6EED0B0D" w14:textId="77777777" w:rsidR="009D4EB5" w:rsidRDefault="00000000">
      <w:r>
        <w:br/>
      </w:r>
    </w:p>
    <w:p w14:paraId="16CDD3E2" w14:textId="77777777" w:rsidR="009D4EB5" w:rsidRDefault="00000000">
      <w:pPr>
        <w:pStyle w:val="Heading2"/>
      </w:pPr>
      <w:r>
        <w:t>NESTLEIND</w:t>
      </w:r>
    </w:p>
    <w:p w14:paraId="714636C7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564AE73" w14:textId="77777777">
        <w:tc>
          <w:tcPr>
            <w:tcW w:w="2880" w:type="dxa"/>
          </w:tcPr>
          <w:p w14:paraId="2DB05A8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18E4FD9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B9A315E" w14:textId="77777777" w:rsidR="009D4EB5" w:rsidRDefault="00000000">
            <w:r>
              <w:t>Call Volume</w:t>
            </w:r>
          </w:p>
        </w:tc>
      </w:tr>
      <w:tr w:rsidR="009D4EB5" w14:paraId="2FD92EAA" w14:textId="77777777">
        <w:tc>
          <w:tcPr>
            <w:tcW w:w="2880" w:type="dxa"/>
          </w:tcPr>
          <w:p w14:paraId="128560AD" w14:textId="77777777" w:rsidR="009D4EB5" w:rsidRDefault="00000000">
            <w:r>
              <w:t>2,440.00</w:t>
            </w:r>
          </w:p>
        </w:tc>
        <w:tc>
          <w:tcPr>
            <w:tcW w:w="2880" w:type="dxa"/>
          </w:tcPr>
          <w:p w14:paraId="21DA79BB" w14:textId="77777777" w:rsidR="009D4EB5" w:rsidRDefault="00000000">
            <w:r>
              <w:t>3.1</w:t>
            </w:r>
          </w:p>
        </w:tc>
        <w:tc>
          <w:tcPr>
            <w:tcW w:w="2880" w:type="dxa"/>
          </w:tcPr>
          <w:p w14:paraId="557CCD34" w14:textId="77777777" w:rsidR="009D4EB5" w:rsidRDefault="00000000">
            <w:r>
              <w:t>182.0</w:t>
            </w:r>
          </w:p>
        </w:tc>
      </w:tr>
      <w:tr w:rsidR="009D4EB5" w14:paraId="0269F2C3" w14:textId="77777777">
        <w:tc>
          <w:tcPr>
            <w:tcW w:w="2880" w:type="dxa"/>
          </w:tcPr>
          <w:p w14:paraId="39E00361" w14:textId="77777777" w:rsidR="009D4EB5" w:rsidRDefault="00000000">
            <w:r>
              <w:t>2,460.00</w:t>
            </w:r>
          </w:p>
        </w:tc>
        <w:tc>
          <w:tcPr>
            <w:tcW w:w="2880" w:type="dxa"/>
          </w:tcPr>
          <w:p w14:paraId="61EE6EFC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1324B615" w14:textId="77777777" w:rsidR="009D4EB5" w:rsidRDefault="00000000">
            <w:r>
              <w:t>228.0</w:t>
            </w:r>
          </w:p>
        </w:tc>
      </w:tr>
      <w:tr w:rsidR="009D4EB5" w14:paraId="372495A3" w14:textId="77777777">
        <w:tc>
          <w:tcPr>
            <w:tcW w:w="2880" w:type="dxa"/>
          </w:tcPr>
          <w:p w14:paraId="3592DFFB" w14:textId="77777777" w:rsidR="009D4EB5" w:rsidRDefault="00000000">
            <w:r>
              <w:t>2,480.00</w:t>
            </w:r>
          </w:p>
        </w:tc>
        <w:tc>
          <w:tcPr>
            <w:tcW w:w="2880" w:type="dxa"/>
          </w:tcPr>
          <w:p w14:paraId="5EA7826A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5B43125E" w14:textId="77777777" w:rsidR="009D4EB5" w:rsidRDefault="00000000">
            <w:r>
              <w:t>195.0</w:t>
            </w:r>
          </w:p>
        </w:tc>
      </w:tr>
      <w:tr w:rsidR="009D4EB5" w14:paraId="5627207B" w14:textId="77777777">
        <w:tc>
          <w:tcPr>
            <w:tcW w:w="2880" w:type="dxa"/>
          </w:tcPr>
          <w:p w14:paraId="118D60DD" w14:textId="77777777" w:rsidR="009D4EB5" w:rsidRDefault="00000000">
            <w:r>
              <w:t>2,500.00</w:t>
            </w:r>
          </w:p>
        </w:tc>
        <w:tc>
          <w:tcPr>
            <w:tcW w:w="2880" w:type="dxa"/>
          </w:tcPr>
          <w:p w14:paraId="77C9BF2C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11B7E05E" w14:textId="77777777" w:rsidR="009D4EB5" w:rsidRDefault="00000000">
            <w:r>
              <w:t>100.0</w:t>
            </w:r>
          </w:p>
        </w:tc>
      </w:tr>
      <w:tr w:rsidR="009D4EB5" w14:paraId="1366074F" w14:textId="77777777">
        <w:tc>
          <w:tcPr>
            <w:tcW w:w="2880" w:type="dxa"/>
          </w:tcPr>
          <w:p w14:paraId="36160093" w14:textId="77777777" w:rsidR="009D4EB5" w:rsidRDefault="00000000">
            <w:r>
              <w:t>2,520.00</w:t>
            </w:r>
          </w:p>
        </w:tc>
        <w:tc>
          <w:tcPr>
            <w:tcW w:w="2880" w:type="dxa"/>
          </w:tcPr>
          <w:p w14:paraId="0520E4D8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59F7D2FD" w14:textId="77777777" w:rsidR="009D4EB5" w:rsidRDefault="00000000">
            <w:r>
              <w:t>215.0</w:t>
            </w:r>
          </w:p>
        </w:tc>
      </w:tr>
      <w:tr w:rsidR="009D4EB5" w14:paraId="64256EB6" w14:textId="77777777">
        <w:tc>
          <w:tcPr>
            <w:tcW w:w="2880" w:type="dxa"/>
          </w:tcPr>
          <w:p w14:paraId="4C331B8B" w14:textId="77777777" w:rsidR="009D4EB5" w:rsidRDefault="00000000">
            <w:r>
              <w:t>2,540.00</w:t>
            </w:r>
          </w:p>
        </w:tc>
        <w:tc>
          <w:tcPr>
            <w:tcW w:w="2880" w:type="dxa"/>
          </w:tcPr>
          <w:p w14:paraId="5FB48606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2B868EEA" w14:textId="77777777" w:rsidR="009D4EB5" w:rsidRDefault="00000000">
            <w:r>
              <w:t>3.0</w:t>
            </w:r>
          </w:p>
        </w:tc>
      </w:tr>
      <w:tr w:rsidR="009D4EB5" w14:paraId="155E3790" w14:textId="77777777">
        <w:tc>
          <w:tcPr>
            <w:tcW w:w="2880" w:type="dxa"/>
          </w:tcPr>
          <w:p w14:paraId="0B1535CE" w14:textId="77777777" w:rsidR="009D4EB5" w:rsidRDefault="00000000">
            <w:r>
              <w:t>2,560.00</w:t>
            </w:r>
          </w:p>
        </w:tc>
        <w:tc>
          <w:tcPr>
            <w:tcW w:w="2880" w:type="dxa"/>
          </w:tcPr>
          <w:p w14:paraId="47BDD2B6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584976C5" w14:textId="77777777" w:rsidR="009D4EB5" w:rsidRDefault="00000000">
            <w:r>
              <w:t>214.0</w:t>
            </w:r>
          </w:p>
        </w:tc>
      </w:tr>
      <w:tr w:rsidR="009D4EB5" w14:paraId="18F7A9FA" w14:textId="77777777">
        <w:tc>
          <w:tcPr>
            <w:tcW w:w="2880" w:type="dxa"/>
          </w:tcPr>
          <w:p w14:paraId="5A865A8A" w14:textId="77777777" w:rsidR="009D4EB5" w:rsidRDefault="00000000">
            <w:r>
              <w:t>2,580.00</w:t>
            </w:r>
          </w:p>
        </w:tc>
        <w:tc>
          <w:tcPr>
            <w:tcW w:w="2880" w:type="dxa"/>
          </w:tcPr>
          <w:p w14:paraId="6F4C480E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5C753ED0" w14:textId="77777777" w:rsidR="009D4EB5" w:rsidRDefault="00000000">
            <w:r>
              <w:t>4.0</w:t>
            </w:r>
          </w:p>
        </w:tc>
      </w:tr>
      <w:tr w:rsidR="009D4EB5" w14:paraId="743DAD48" w14:textId="77777777">
        <w:tc>
          <w:tcPr>
            <w:tcW w:w="2880" w:type="dxa"/>
          </w:tcPr>
          <w:p w14:paraId="70408B52" w14:textId="77777777" w:rsidR="009D4EB5" w:rsidRDefault="00000000">
            <w:r>
              <w:t>2,600.00</w:t>
            </w:r>
          </w:p>
        </w:tc>
        <w:tc>
          <w:tcPr>
            <w:tcW w:w="2880" w:type="dxa"/>
          </w:tcPr>
          <w:p w14:paraId="772DCF22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33703F6B" w14:textId="77777777" w:rsidR="009D4EB5" w:rsidRDefault="00000000">
            <w:r>
              <w:t>60.0</w:t>
            </w:r>
          </w:p>
        </w:tc>
      </w:tr>
      <w:tr w:rsidR="009D4EB5" w14:paraId="123F8FDD" w14:textId="77777777">
        <w:tc>
          <w:tcPr>
            <w:tcW w:w="2880" w:type="dxa"/>
          </w:tcPr>
          <w:p w14:paraId="7D2D92F2" w14:textId="77777777" w:rsidR="009D4EB5" w:rsidRDefault="00000000">
            <w:r>
              <w:t>2,620.00</w:t>
            </w:r>
          </w:p>
        </w:tc>
        <w:tc>
          <w:tcPr>
            <w:tcW w:w="2880" w:type="dxa"/>
          </w:tcPr>
          <w:p w14:paraId="586B4E6A" w14:textId="77777777" w:rsidR="009D4EB5" w:rsidRDefault="00000000">
            <w:r>
              <w:t>1.55</w:t>
            </w:r>
          </w:p>
        </w:tc>
        <w:tc>
          <w:tcPr>
            <w:tcW w:w="2880" w:type="dxa"/>
          </w:tcPr>
          <w:p w14:paraId="27AC2621" w14:textId="77777777" w:rsidR="009D4EB5" w:rsidRDefault="00000000">
            <w:r>
              <w:t>nan</w:t>
            </w:r>
          </w:p>
        </w:tc>
      </w:tr>
      <w:tr w:rsidR="009D4EB5" w14:paraId="30154CB3" w14:textId="77777777">
        <w:tc>
          <w:tcPr>
            <w:tcW w:w="2880" w:type="dxa"/>
          </w:tcPr>
          <w:p w14:paraId="2B7EDCE4" w14:textId="77777777" w:rsidR="009D4EB5" w:rsidRDefault="00000000">
            <w:r>
              <w:t>2,660.00</w:t>
            </w:r>
          </w:p>
        </w:tc>
        <w:tc>
          <w:tcPr>
            <w:tcW w:w="2880" w:type="dxa"/>
          </w:tcPr>
          <w:p w14:paraId="3CECD4DF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64AF31C5" w14:textId="77777777" w:rsidR="009D4EB5" w:rsidRDefault="00000000">
            <w:r>
              <w:t>39.0</w:t>
            </w:r>
          </w:p>
        </w:tc>
      </w:tr>
    </w:tbl>
    <w:p w14:paraId="3C2C4BB7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86D15F6" w14:textId="77777777">
        <w:tc>
          <w:tcPr>
            <w:tcW w:w="2880" w:type="dxa"/>
          </w:tcPr>
          <w:p w14:paraId="0A61796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87B6106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045FFA5" w14:textId="77777777" w:rsidR="009D4EB5" w:rsidRDefault="00000000">
            <w:r>
              <w:t>Put Volume</w:t>
            </w:r>
          </w:p>
        </w:tc>
      </w:tr>
      <w:tr w:rsidR="009D4EB5" w14:paraId="7858045B" w14:textId="77777777">
        <w:tc>
          <w:tcPr>
            <w:tcW w:w="2880" w:type="dxa"/>
          </w:tcPr>
          <w:p w14:paraId="3BF060F9" w14:textId="77777777" w:rsidR="009D4EB5" w:rsidRDefault="00000000">
            <w:r>
              <w:t>1,920.00</w:t>
            </w:r>
          </w:p>
        </w:tc>
        <w:tc>
          <w:tcPr>
            <w:tcW w:w="2880" w:type="dxa"/>
          </w:tcPr>
          <w:p w14:paraId="0FC50BCC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156254B3" w14:textId="77777777" w:rsidR="009D4EB5" w:rsidRDefault="00000000">
            <w:r>
              <w:t>nan</w:t>
            </w:r>
          </w:p>
        </w:tc>
      </w:tr>
      <w:tr w:rsidR="009D4EB5" w14:paraId="5589CCC1" w14:textId="77777777">
        <w:tc>
          <w:tcPr>
            <w:tcW w:w="2880" w:type="dxa"/>
          </w:tcPr>
          <w:p w14:paraId="63AC1323" w14:textId="77777777" w:rsidR="009D4EB5" w:rsidRDefault="00000000">
            <w:r>
              <w:t>1,940.00</w:t>
            </w:r>
          </w:p>
        </w:tc>
        <w:tc>
          <w:tcPr>
            <w:tcW w:w="2880" w:type="dxa"/>
          </w:tcPr>
          <w:p w14:paraId="5B671E20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1DFB877F" w14:textId="77777777" w:rsidR="009D4EB5" w:rsidRDefault="00000000">
            <w:r>
              <w:t>nan</w:t>
            </w:r>
          </w:p>
        </w:tc>
      </w:tr>
      <w:tr w:rsidR="009D4EB5" w14:paraId="5E5D9C21" w14:textId="77777777">
        <w:tc>
          <w:tcPr>
            <w:tcW w:w="2880" w:type="dxa"/>
          </w:tcPr>
          <w:p w14:paraId="2280FC1B" w14:textId="77777777" w:rsidR="009D4EB5" w:rsidRDefault="00000000">
            <w:r>
              <w:t>2,000.00</w:t>
            </w:r>
          </w:p>
        </w:tc>
        <w:tc>
          <w:tcPr>
            <w:tcW w:w="2880" w:type="dxa"/>
          </w:tcPr>
          <w:p w14:paraId="4954522D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42E1754B" w14:textId="77777777" w:rsidR="009D4EB5" w:rsidRDefault="00000000">
            <w:r>
              <w:t>nan</w:t>
            </w:r>
          </w:p>
        </w:tc>
      </w:tr>
      <w:tr w:rsidR="009D4EB5" w14:paraId="569BC095" w14:textId="77777777">
        <w:tc>
          <w:tcPr>
            <w:tcW w:w="2880" w:type="dxa"/>
          </w:tcPr>
          <w:p w14:paraId="483B8EAE" w14:textId="77777777" w:rsidR="009D4EB5" w:rsidRDefault="00000000">
            <w:r>
              <w:t>2,040.00</w:t>
            </w:r>
          </w:p>
        </w:tc>
        <w:tc>
          <w:tcPr>
            <w:tcW w:w="2880" w:type="dxa"/>
          </w:tcPr>
          <w:p w14:paraId="2FDD8A3F" w14:textId="77777777" w:rsidR="009D4EB5" w:rsidRDefault="00000000">
            <w:r>
              <w:t>3.2</w:t>
            </w:r>
          </w:p>
        </w:tc>
        <w:tc>
          <w:tcPr>
            <w:tcW w:w="2880" w:type="dxa"/>
          </w:tcPr>
          <w:p w14:paraId="610D4EFA" w14:textId="77777777" w:rsidR="009D4EB5" w:rsidRDefault="00000000">
            <w:r>
              <w:t>81.0</w:t>
            </w:r>
          </w:p>
        </w:tc>
      </w:tr>
    </w:tbl>
    <w:p w14:paraId="30380652" w14:textId="77777777" w:rsidR="009D4EB5" w:rsidRDefault="00000000">
      <w:r>
        <w:br/>
      </w:r>
    </w:p>
    <w:p w14:paraId="70574ABB" w14:textId="77777777" w:rsidR="009D4EB5" w:rsidRDefault="00000000">
      <w:pPr>
        <w:pStyle w:val="Heading2"/>
      </w:pPr>
      <w:r>
        <w:t>NHPC</w:t>
      </w:r>
    </w:p>
    <w:p w14:paraId="5FDAEB0E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C7117CF" w14:textId="77777777">
        <w:tc>
          <w:tcPr>
            <w:tcW w:w="2880" w:type="dxa"/>
          </w:tcPr>
          <w:p w14:paraId="6C78737E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3F388D4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0D52820" w14:textId="77777777" w:rsidR="009D4EB5" w:rsidRDefault="00000000">
            <w:r>
              <w:t>Call Volume</w:t>
            </w:r>
          </w:p>
        </w:tc>
      </w:tr>
      <w:tr w:rsidR="009D4EB5" w14:paraId="38D22C36" w14:textId="77777777">
        <w:tc>
          <w:tcPr>
            <w:tcW w:w="2880" w:type="dxa"/>
          </w:tcPr>
          <w:p w14:paraId="79AB4546" w14:textId="77777777" w:rsidR="009D4EB5" w:rsidRDefault="00000000">
            <w:r>
              <w:t>83.0</w:t>
            </w:r>
          </w:p>
        </w:tc>
        <w:tc>
          <w:tcPr>
            <w:tcW w:w="2880" w:type="dxa"/>
          </w:tcPr>
          <w:p w14:paraId="3A8D8FE8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63D68C53" w14:textId="77777777" w:rsidR="009D4EB5" w:rsidRDefault="00000000">
            <w:r>
              <w:t>133.0</w:t>
            </w:r>
          </w:p>
        </w:tc>
      </w:tr>
      <w:tr w:rsidR="009D4EB5" w14:paraId="461458B1" w14:textId="77777777">
        <w:tc>
          <w:tcPr>
            <w:tcW w:w="2880" w:type="dxa"/>
          </w:tcPr>
          <w:p w14:paraId="71F6E835" w14:textId="77777777" w:rsidR="009D4EB5" w:rsidRDefault="00000000">
            <w:r>
              <w:t>84.0</w:t>
            </w:r>
          </w:p>
        </w:tc>
        <w:tc>
          <w:tcPr>
            <w:tcW w:w="2880" w:type="dxa"/>
          </w:tcPr>
          <w:p w14:paraId="28373C3B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6A0E6A63" w14:textId="77777777" w:rsidR="009D4EB5" w:rsidRDefault="00000000">
            <w:r>
              <w:t>45.0</w:t>
            </w:r>
          </w:p>
        </w:tc>
      </w:tr>
      <w:tr w:rsidR="009D4EB5" w14:paraId="57AF7A63" w14:textId="77777777">
        <w:tc>
          <w:tcPr>
            <w:tcW w:w="2880" w:type="dxa"/>
          </w:tcPr>
          <w:p w14:paraId="159B5A64" w14:textId="77777777" w:rsidR="009D4EB5" w:rsidRDefault="00000000">
            <w:r>
              <w:t>85.0</w:t>
            </w:r>
          </w:p>
        </w:tc>
        <w:tc>
          <w:tcPr>
            <w:tcW w:w="2880" w:type="dxa"/>
          </w:tcPr>
          <w:p w14:paraId="03E76AE0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5FFBBDDC" w14:textId="77777777" w:rsidR="009D4EB5" w:rsidRDefault="00000000">
            <w:r>
              <w:t>486.0</w:t>
            </w:r>
          </w:p>
        </w:tc>
      </w:tr>
      <w:tr w:rsidR="009D4EB5" w14:paraId="31B7DF0E" w14:textId="77777777">
        <w:tc>
          <w:tcPr>
            <w:tcW w:w="2880" w:type="dxa"/>
          </w:tcPr>
          <w:p w14:paraId="01F6FD2A" w14:textId="77777777" w:rsidR="009D4EB5" w:rsidRDefault="00000000">
            <w:r>
              <w:t>86.0</w:t>
            </w:r>
          </w:p>
        </w:tc>
        <w:tc>
          <w:tcPr>
            <w:tcW w:w="2880" w:type="dxa"/>
          </w:tcPr>
          <w:p w14:paraId="7B5AD586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66BE6865" w14:textId="77777777" w:rsidR="009D4EB5" w:rsidRDefault="00000000">
            <w:r>
              <w:t>22.0</w:t>
            </w:r>
          </w:p>
        </w:tc>
      </w:tr>
      <w:tr w:rsidR="009D4EB5" w14:paraId="66DB2A39" w14:textId="77777777">
        <w:tc>
          <w:tcPr>
            <w:tcW w:w="2880" w:type="dxa"/>
          </w:tcPr>
          <w:p w14:paraId="75F4F94B" w14:textId="77777777" w:rsidR="009D4EB5" w:rsidRDefault="00000000">
            <w:r>
              <w:t>87.0</w:t>
            </w:r>
          </w:p>
        </w:tc>
        <w:tc>
          <w:tcPr>
            <w:tcW w:w="2880" w:type="dxa"/>
          </w:tcPr>
          <w:p w14:paraId="520CB0F3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4BED3A1C" w14:textId="77777777" w:rsidR="009D4EB5" w:rsidRDefault="00000000">
            <w:r>
              <w:t>37.0</w:t>
            </w:r>
          </w:p>
        </w:tc>
      </w:tr>
      <w:tr w:rsidR="009D4EB5" w14:paraId="049430CC" w14:textId="77777777">
        <w:tc>
          <w:tcPr>
            <w:tcW w:w="2880" w:type="dxa"/>
          </w:tcPr>
          <w:p w14:paraId="00EFB5B0" w14:textId="77777777" w:rsidR="009D4EB5" w:rsidRDefault="00000000">
            <w:r>
              <w:t>88.0</w:t>
            </w:r>
          </w:p>
        </w:tc>
        <w:tc>
          <w:tcPr>
            <w:tcW w:w="2880" w:type="dxa"/>
          </w:tcPr>
          <w:p w14:paraId="0719C069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01F73AB7" w14:textId="77777777" w:rsidR="009D4EB5" w:rsidRDefault="00000000">
            <w:r>
              <w:t>75.0</w:t>
            </w:r>
          </w:p>
        </w:tc>
      </w:tr>
      <w:tr w:rsidR="009D4EB5" w14:paraId="78762BAD" w14:textId="77777777">
        <w:tc>
          <w:tcPr>
            <w:tcW w:w="2880" w:type="dxa"/>
          </w:tcPr>
          <w:p w14:paraId="4420C7AF" w14:textId="77777777" w:rsidR="009D4EB5" w:rsidRDefault="00000000">
            <w:r>
              <w:t>89.0</w:t>
            </w:r>
          </w:p>
        </w:tc>
        <w:tc>
          <w:tcPr>
            <w:tcW w:w="2880" w:type="dxa"/>
          </w:tcPr>
          <w:p w14:paraId="389954ED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6D5BDE90" w14:textId="77777777" w:rsidR="009D4EB5" w:rsidRDefault="00000000">
            <w:r>
              <w:t>23.0</w:t>
            </w:r>
          </w:p>
        </w:tc>
      </w:tr>
      <w:tr w:rsidR="009D4EB5" w14:paraId="4E11577F" w14:textId="77777777">
        <w:tc>
          <w:tcPr>
            <w:tcW w:w="2880" w:type="dxa"/>
          </w:tcPr>
          <w:p w14:paraId="6876854E" w14:textId="77777777" w:rsidR="009D4EB5" w:rsidRDefault="00000000">
            <w:r>
              <w:t>90.0</w:t>
            </w:r>
          </w:p>
        </w:tc>
        <w:tc>
          <w:tcPr>
            <w:tcW w:w="2880" w:type="dxa"/>
          </w:tcPr>
          <w:p w14:paraId="25E4EC1C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5A42C1CA" w14:textId="77777777" w:rsidR="009D4EB5" w:rsidRDefault="00000000">
            <w:r>
              <w:t>251.0</w:t>
            </w:r>
          </w:p>
        </w:tc>
      </w:tr>
      <w:tr w:rsidR="009D4EB5" w14:paraId="33F3A28C" w14:textId="77777777">
        <w:tc>
          <w:tcPr>
            <w:tcW w:w="2880" w:type="dxa"/>
          </w:tcPr>
          <w:p w14:paraId="0A56794F" w14:textId="77777777" w:rsidR="009D4EB5" w:rsidRDefault="00000000">
            <w:r>
              <w:t>91.0</w:t>
            </w:r>
          </w:p>
        </w:tc>
        <w:tc>
          <w:tcPr>
            <w:tcW w:w="2880" w:type="dxa"/>
          </w:tcPr>
          <w:p w14:paraId="32787AD5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530CFA85" w14:textId="77777777" w:rsidR="009D4EB5" w:rsidRDefault="00000000">
            <w:r>
              <w:t>44.0</w:t>
            </w:r>
          </w:p>
        </w:tc>
      </w:tr>
      <w:tr w:rsidR="009D4EB5" w14:paraId="0C997AAF" w14:textId="77777777">
        <w:tc>
          <w:tcPr>
            <w:tcW w:w="2880" w:type="dxa"/>
          </w:tcPr>
          <w:p w14:paraId="24AFB3B8" w14:textId="77777777" w:rsidR="009D4EB5" w:rsidRDefault="00000000">
            <w:r>
              <w:t>92.0</w:t>
            </w:r>
          </w:p>
        </w:tc>
        <w:tc>
          <w:tcPr>
            <w:tcW w:w="2880" w:type="dxa"/>
          </w:tcPr>
          <w:p w14:paraId="038E720A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0AB99518" w14:textId="77777777" w:rsidR="009D4EB5" w:rsidRDefault="00000000">
            <w:r>
              <w:t>40.0</w:t>
            </w:r>
          </w:p>
        </w:tc>
      </w:tr>
      <w:tr w:rsidR="009D4EB5" w14:paraId="3CDFE0E2" w14:textId="77777777">
        <w:tc>
          <w:tcPr>
            <w:tcW w:w="2880" w:type="dxa"/>
          </w:tcPr>
          <w:p w14:paraId="7704518E" w14:textId="77777777" w:rsidR="009D4EB5" w:rsidRDefault="00000000">
            <w:r>
              <w:t>100.0</w:t>
            </w:r>
          </w:p>
        </w:tc>
        <w:tc>
          <w:tcPr>
            <w:tcW w:w="2880" w:type="dxa"/>
          </w:tcPr>
          <w:p w14:paraId="7BB9A773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1C59D227" w14:textId="77777777" w:rsidR="009D4EB5" w:rsidRDefault="00000000">
            <w:r>
              <w:t>23.0</w:t>
            </w:r>
          </w:p>
        </w:tc>
      </w:tr>
    </w:tbl>
    <w:p w14:paraId="73C31936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ED1889E" w14:textId="77777777">
        <w:tc>
          <w:tcPr>
            <w:tcW w:w="2880" w:type="dxa"/>
          </w:tcPr>
          <w:p w14:paraId="1EAB2807" w14:textId="77777777" w:rsidR="009D4EB5" w:rsidRDefault="00000000">
            <w:r>
              <w:lastRenderedPageBreak/>
              <w:t>Strike Price</w:t>
            </w:r>
          </w:p>
        </w:tc>
        <w:tc>
          <w:tcPr>
            <w:tcW w:w="2880" w:type="dxa"/>
          </w:tcPr>
          <w:p w14:paraId="272B4E51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3682EA0" w14:textId="77777777" w:rsidR="009D4EB5" w:rsidRDefault="00000000">
            <w:r>
              <w:t>Put Volume</w:t>
            </w:r>
          </w:p>
        </w:tc>
      </w:tr>
      <w:tr w:rsidR="009D4EB5" w14:paraId="72F92DB5" w14:textId="77777777">
        <w:tc>
          <w:tcPr>
            <w:tcW w:w="2880" w:type="dxa"/>
          </w:tcPr>
          <w:p w14:paraId="1772DCBC" w14:textId="77777777" w:rsidR="009D4EB5" w:rsidRDefault="00000000">
            <w:r>
              <w:t>60.0</w:t>
            </w:r>
          </w:p>
        </w:tc>
        <w:tc>
          <w:tcPr>
            <w:tcW w:w="2880" w:type="dxa"/>
          </w:tcPr>
          <w:p w14:paraId="2C8AC8C7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634541C6" w14:textId="77777777" w:rsidR="009D4EB5" w:rsidRDefault="00000000">
            <w:r>
              <w:t>13.0</w:t>
            </w:r>
          </w:p>
        </w:tc>
      </w:tr>
      <w:tr w:rsidR="009D4EB5" w14:paraId="3591C867" w14:textId="77777777">
        <w:tc>
          <w:tcPr>
            <w:tcW w:w="2880" w:type="dxa"/>
          </w:tcPr>
          <w:p w14:paraId="5C5B5E5B" w14:textId="77777777" w:rsidR="009D4EB5" w:rsidRDefault="00000000">
            <w:r>
              <w:t>64.0</w:t>
            </w:r>
          </w:p>
        </w:tc>
        <w:tc>
          <w:tcPr>
            <w:tcW w:w="2880" w:type="dxa"/>
          </w:tcPr>
          <w:p w14:paraId="383FAE96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7E198F0C" w14:textId="77777777" w:rsidR="009D4EB5" w:rsidRDefault="00000000">
            <w:r>
              <w:t>nan</w:t>
            </w:r>
          </w:p>
        </w:tc>
      </w:tr>
      <w:tr w:rsidR="009D4EB5" w14:paraId="4BD43901" w14:textId="77777777">
        <w:tc>
          <w:tcPr>
            <w:tcW w:w="2880" w:type="dxa"/>
          </w:tcPr>
          <w:p w14:paraId="34C1F9CD" w14:textId="77777777" w:rsidR="009D4EB5" w:rsidRDefault="00000000">
            <w:r>
              <w:t>65.0</w:t>
            </w:r>
          </w:p>
        </w:tc>
        <w:tc>
          <w:tcPr>
            <w:tcW w:w="2880" w:type="dxa"/>
          </w:tcPr>
          <w:p w14:paraId="1098F3E9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56D1DB3B" w14:textId="77777777" w:rsidR="009D4EB5" w:rsidRDefault="00000000">
            <w:r>
              <w:t>30.0</w:t>
            </w:r>
          </w:p>
        </w:tc>
      </w:tr>
      <w:tr w:rsidR="009D4EB5" w14:paraId="2747570E" w14:textId="77777777">
        <w:tc>
          <w:tcPr>
            <w:tcW w:w="2880" w:type="dxa"/>
          </w:tcPr>
          <w:p w14:paraId="279BBBA6" w14:textId="77777777" w:rsidR="009D4EB5" w:rsidRDefault="00000000">
            <w:r>
              <w:t>66.0</w:t>
            </w:r>
          </w:p>
        </w:tc>
        <w:tc>
          <w:tcPr>
            <w:tcW w:w="2880" w:type="dxa"/>
          </w:tcPr>
          <w:p w14:paraId="1C7A9271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2550C94D" w14:textId="77777777" w:rsidR="009D4EB5" w:rsidRDefault="00000000">
            <w:r>
              <w:t>8.0</w:t>
            </w:r>
          </w:p>
        </w:tc>
      </w:tr>
      <w:tr w:rsidR="009D4EB5" w14:paraId="4BE52E0F" w14:textId="77777777">
        <w:tc>
          <w:tcPr>
            <w:tcW w:w="2880" w:type="dxa"/>
          </w:tcPr>
          <w:p w14:paraId="76E383E2" w14:textId="77777777" w:rsidR="009D4EB5" w:rsidRDefault="00000000">
            <w:r>
              <w:t>67.0</w:t>
            </w:r>
          </w:p>
        </w:tc>
        <w:tc>
          <w:tcPr>
            <w:tcW w:w="2880" w:type="dxa"/>
          </w:tcPr>
          <w:p w14:paraId="1147601A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7A3E879B" w14:textId="77777777" w:rsidR="009D4EB5" w:rsidRDefault="00000000">
            <w:r>
              <w:t>40.0</w:t>
            </w:r>
          </w:p>
        </w:tc>
      </w:tr>
      <w:tr w:rsidR="009D4EB5" w14:paraId="7B4B118E" w14:textId="77777777">
        <w:tc>
          <w:tcPr>
            <w:tcW w:w="2880" w:type="dxa"/>
          </w:tcPr>
          <w:p w14:paraId="3224CCE4" w14:textId="77777777" w:rsidR="009D4EB5" w:rsidRDefault="00000000">
            <w:r>
              <w:t>68.0</w:t>
            </w:r>
          </w:p>
        </w:tc>
        <w:tc>
          <w:tcPr>
            <w:tcW w:w="2880" w:type="dxa"/>
          </w:tcPr>
          <w:p w14:paraId="48D51FB1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332DB37A" w14:textId="77777777" w:rsidR="009D4EB5" w:rsidRDefault="00000000">
            <w:r>
              <w:t>14.0</w:t>
            </w:r>
          </w:p>
        </w:tc>
      </w:tr>
      <w:tr w:rsidR="009D4EB5" w14:paraId="5E3DD0FA" w14:textId="77777777">
        <w:tc>
          <w:tcPr>
            <w:tcW w:w="2880" w:type="dxa"/>
          </w:tcPr>
          <w:p w14:paraId="09ED644F" w14:textId="77777777" w:rsidR="009D4EB5" w:rsidRDefault="00000000">
            <w:r>
              <w:t>69.0</w:t>
            </w:r>
          </w:p>
        </w:tc>
        <w:tc>
          <w:tcPr>
            <w:tcW w:w="2880" w:type="dxa"/>
          </w:tcPr>
          <w:p w14:paraId="732DD794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40B44167" w14:textId="77777777" w:rsidR="009D4EB5" w:rsidRDefault="00000000">
            <w:r>
              <w:t>88.0</w:t>
            </w:r>
          </w:p>
        </w:tc>
      </w:tr>
      <w:tr w:rsidR="009D4EB5" w14:paraId="3752EBC9" w14:textId="77777777">
        <w:tc>
          <w:tcPr>
            <w:tcW w:w="2880" w:type="dxa"/>
          </w:tcPr>
          <w:p w14:paraId="0486E862" w14:textId="77777777" w:rsidR="009D4EB5" w:rsidRDefault="00000000">
            <w:r>
              <w:t>70.0</w:t>
            </w:r>
          </w:p>
        </w:tc>
        <w:tc>
          <w:tcPr>
            <w:tcW w:w="2880" w:type="dxa"/>
          </w:tcPr>
          <w:p w14:paraId="468D97BF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4103514E" w14:textId="77777777" w:rsidR="009D4EB5" w:rsidRDefault="00000000">
            <w:r>
              <w:t>303.0</w:t>
            </w:r>
          </w:p>
        </w:tc>
      </w:tr>
      <w:tr w:rsidR="009D4EB5" w14:paraId="71236C59" w14:textId="77777777">
        <w:tc>
          <w:tcPr>
            <w:tcW w:w="2880" w:type="dxa"/>
          </w:tcPr>
          <w:p w14:paraId="032C5EAE" w14:textId="77777777" w:rsidR="009D4EB5" w:rsidRDefault="00000000">
            <w:r>
              <w:t>71.0</w:t>
            </w:r>
          </w:p>
        </w:tc>
        <w:tc>
          <w:tcPr>
            <w:tcW w:w="2880" w:type="dxa"/>
          </w:tcPr>
          <w:p w14:paraId="5838F8D3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1CAE98AA" w14:textId="77777777" w:rsidR="009D4EB5" w:rsidRDefault="00000000">
            <w:r>
              <w:t>42.0</w:t>
            </w:r>
          </w:p>
        </w:tc>
      </w:tr>
      <w:tr w:rsidR="009D4EB5" w14:paraId="056E4E94" w14:textId="77777777">
        <w:tc>
          <w:tcPr>
            <w:tcW w:w="2880" w:type="dxa"/>
          </w:tcPr>
          <w:p w14:paraId="7700942E" w14:textId="77777777" w:rsidR="009D4EB5" w:rsidRDefault="00000000">
            <w:r>
              <w:t>72.0</w:t>
            </w:r>
          </w:p>
        </w:tc>
        <w:tc>
          <w:tcPr>
            <w:tcW w:w="2880" w:type="dxa"/>
          </w:tcPr>
          <w:p w14:paraId="6C41A0AB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2CBDB8FB" w14:textId="77777777" w:rsidR="009D4EB5" w:rsidRDefault="00000000">
            <w:r>
              <w:t>133.0</w:t>
            </w:r>
          </w:p>
        </w:tc>
      </w:tr>
    </w:tbl>
    <w:p w14:paraId="73C92BA0" w14:textId="77777777" w:rsidR="009D4EB5" w:rsidRDefault="00000000">
      <w:r>
        <w:br/>
      </w:r>
    </w:p>
    <w:p w14:paraId="079B8B3F" w14:textId="77777777" w:rsidR="009D4EB5" w:rsidRDefault="00000000">
      <w:pPr>
        <w:pStyle w:val="Heading2"/>
      </w:pPr>
      <w:r>
        <w:t>NIFTY</w:t>
      </w:r>
    </w:p>
    <w:p w14:paraId="75399593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02F2082" w14:textId="77777777">
        <w:tc>
          <w:tcPr>
            <w:tcW w:w="2880" w:type="dxa"/>
          </w:tcPr>
          <w:p w14:paraId="3D2C104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E785E29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4AC12ED9" w14:textId="77777777" w:rsidR="009D4EB5" w:rsidRDefault="00000000">
            <w:r>
              <w:t>Call Volume</w:t>
            </w:r>
          </w:p>
        </w:tc>
      </w:tr>
      <w:tr w:rsidR="009D4EB5" w14:paraId="4ADA4F6C" w14:textId="77777777">
        <w:tc>
          <w:tcPr>
            <w:tcW w:w="2880" w:type="dxa"/>
          </w:tcPr>
          <w:p w14:paraId="5AFF07B9" w14:textId="77777777" w:rsidR="009D4EB5" w:rsidRDefault="00000000">
            <w:r>
              <w:t>23,600.00</w:t>
            </w:r>
          </w:p>
        </w:tc>
        <w:tc>
          <w:tcPr>
            <w:tcW w:w="2880" w:type="dxa"/>
          </w:tcPr>
          <w:p w14:paraId="04D81EA6" w14:textId="77777777" w:rsidR="009D4EB5" w:rsidRDefault="00000000">
            <w:r>
              <w:t>3.3</w:t>
            </w:r>
          </w:p>
        </w:tc>
        <w:tc>
          <w:tcPr>
            <w:tcW w:w="2880" w:type="dxa"/>
          </w:tcPr>
          <w:p w14:paraId="721C82FE" w14:textId="77777777" w:rsidR="009D4EB5" w:rsidRDefault="00000000">
            <w:r>
              <w:t>nan</w:t>
            </w:r>
          </w:p>
        </w:tc>
      </w:tr>
      <w:tr w:rsidR="009D4EB5" w14:paraId="458608DB" w14:textId="77777777">
        <w:tc>
          <w:tcPr>
            <w:tcW w:w="2880" w:type="dxa"/>
          </w:tcPr>
          <w:p w14:paraId="3425B388" w14:textId="77777777" w:rsidR="009D4EB5" w:rsidRDefault="00000000">
            <w:r>
              <w:t>23,650.00</w:t>
            </w:r>
          </w:p>
        </w:tc>
        <w:tc>
          <w:tcPr>
            <w:tcW w:w="2880" w:type="dxa"/>
          </w:tcPr>
          <w:p w14:paraId="25654552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39211742" w14:textId="77777777" w:rsidR="009D4EB5" w:rsidRDefault="00000000">
            <w:r>
              <w:t>nan</w:t>
            </w:r>
          </w:p>
        </w:tc>
      </w:tr>
      <w:tr w:rsidR="009D4EB5" w14:paraId="6D9776BA" w14:textId="77777777">
        <w:tc>
          <w:tcPr>
            <w:tcW w:w="2880" w:type="dxa"/>
          </w:tcPr>
          <w:p w14:paraId="420E9725" w14:textId="77777777" w:rsidR="009D4EB5" w:rsidRDefault="00000000">
            <w:r>
              <w:t>23,700.00</w:t>
            </w:r>
          </w:p>
        </w:tc>
        <w:tc>
          <w:tcPr>
            <w:tcW w:w="2880" w:type="dxa"/>
          </w:tcPr>
          <w:p w14:paraId="44C93B43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76F3447D" w14:textId="77777777" w:rsidR="009D4EB5" w:rsidRDefault="00000000">
            <w:r>
              <w:t>nan</w:t>
            </w:r>
          </w:p>
        </w:tc>
      </w:tr>
      <w:tr w:rsidR="009D4EB5" w14:paraId="6B8D8F5F" w14:textId="77777777">
        <w:tc>
          <w:tcPr>
            <w:tcW w:w="2880" w:type="dxa"/>
          </w:tcPr>
          <w:p w14:paraId="66B2BF92" w14:textId="77777777" w:rsidR="009D4EB5" w:rsidRDefault="00000000">
            <w:r>
              <w:t>23,750.00</w:t>
            </w:r>
          </w:p>
        </w:tc>
        <w:tc>
          <w:tcPr>
            <w:tcW w:w="2880" w:type="dxa"/>
          </w:tcPr>
          <w:p w14:paraId="726C2392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399D8895" w14:textId="77777777" w:rsidR="009D4EB5" w:rsidRDefault="00000000">
            <w:r>
              <w:t>nan</w:t>
            </w:r>
          </w:p>
        </w:tc>
      </w:tr>
      <w:tr w:rsidR="009D4EB5" w14:paraId="76855179" w14:textId="77777777">
        <w:tc>
          <w:tcPr>
            <w:tcW w:w="2880" w:type="dxa"/>
          </w:tcPr>
          <w:p w14:paraId="30C22826" w14:textId="77777777" w:rsidR="009D4EB5" w:rsidRDefault="00000000">
            <w:r>
              <w:t>23,800.00</w:t>
            </w:r>
          </w:p>
        </w:tc>
        <w:tc>
          <w:tcPr>
            <w:tcW w:w="2880" w:type="dxa"/>
          </w:tcPr>
          <w:p w14:paraId="238AFE5E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264D1758" w14:textId="77777777" w:rsidR="009D4EB5" w:rsidRDefault="00000000">
            <w:r>
              <w:t>nan</w:t>
            </w:r>
          </w:p>
        </w:tc>
      </w:tr>
      <w:tr w:rsidR="009D4EB5" w14:paraId="4A14B770" w14:textId="77777777">
        <w:tc>
          <w:tcPr>
            <w:tcW w:w="2880" w:type="dxa"/>
          </w:tcPr>
          <w:p w14:paraId="73938C3C" w14:textId="77777777" w:rsidR="009D4EB5" w:rsidRDefault="00000000">
            <w:r>
              <w:t>23,850.00</w:t>
            </w:r>
          </w:p>
        </w:tc>
        <w:tc>
          <w:tcPr>
            <w:tcW w:w="2880" w:type="dxa"/>
          </w:tcPr>
          <w:p w14:paraId="7E77CE9B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553E1767" w14:textId="77777777" w:rsidR="009D4EB5" w:rsidRDefault="00000000">
            <w:r>
              <w:t>nan</w:t>
            </w:r>
          </w:p>
        </w:tc>
      </w:tr>
      <w:tr w:rsidR="009D4EB5" w14:paraId="635C550B" w14:textId="77777777">
        <w:tc>
          <w:tcPr>
            <w:tcW w:w="2880" w:type="dxa"/>
          </w:tcPr>
          <w:p w14:paraId="17CE288B" w14:textId="77777777" w:rsidR="009D4EB5" w:rsidRDefault="00000000">
            <w:r>
              <w:t>23,900.00</w:t>
            </w:r>
          </w:p>
        </w:tc>
        <w:tc>
          <w:tcPr>
            <w:tcW w:w="2880" w:type="dxa"/>
          </w:tcPr>
          <w:p w14:paraId="5AF622B4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2F9E34CC" w14:textId="77777777" w:rsidR="009D4EB5" w:rsidRDefault="00000000">
            <w:r>
              <w:t>nan</w:t>
            </w:r>
          </w:p>
        </w:tc>
      </w:tr>
      <w:tr w:rsidR="009D4EB5" w14:paraId="65758E2D" w14:textId="77777777">
        <w:tc>
          <w:tcPr>
            <w:tcW w:w="2880" w:type="dxa"/>
          </w:tcPr>
          <w:p w14:paraId="68376627" w14:textId="77777777" w:rsidR="009D4EB5" w:rsidRDefault="00000000">
            <w:r>
              <w:t>23,950.00</w:t>
            </w:r>
          </w:p>
        </w:tc>
        <w:tc>
          <w:tcPr>
            <w:tcW w:w="2880" w:type="dxa"/>
          </w:tcPr>
          <w:p w14:paraId="3056DA3C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0EFEF123" w14:textId="77777777" w:rsidR="009D4EB5" w:rsidRDefault="00000000">
            <w:r>
              <w:t>nan</w:t>
            </w:r>
          </w:p>
        </w:tc>
      </w:tr>
      <w:tr w:rsidR="009D4EB5" w14:paraId="7FB61E7F" w14:textId="77777777">
        <w:tc>
          <w:tcPr>
            <w:tcW w:w="2880" w:type="dxa"/>
          </w:tcPr>
          <w:p w14:paraId="69DC329B" w14:textId="77777777" w:rsidR="009D4EB5" w:rsidRDefault="00000000">
            <w:r>
              <w:t>24,000.00</w:t>
            </w:r>
          </w:p>
        </w:tc>
        <w:tc>
          <w:tcPr>
            <w:tcW w:w="2880" w:type="dxa"/>
          </w:tcPr>
          <w:p w14:paraId="3F8E517B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51D8A81C" w14:textId="77777777" w:rsidR="009D4EB5" w:rsidRDefault="00000000">
            <w:r>
              <w:t>nan</w:t>
            </w:r>
          </w:p>
        </w:tc>
      </w:tr>
      <w:tr w:rsidR="009D4EB5" w14:paraId="6C6A7596" w14:textId="77777777">
        <w:tc>
          <w:tcPr>
            <w:tcW w:w="2880" w:type="dxa"/>
          </w:tcPr>
          <w:p w14:paraId="08BCF6A9" w14:textId="77777777" w:rsidR="009D4EB5" w:rsidRDefault="00000000">
            <w:r>
              <w:t>24,050.00</w:t>
            </w:r>
          </w:p>
        </w:tc>
        <w:tc>
          <w:tcPr>
            <w:tcW w:w="2880" w:type="dxa"/>
          </w:tcPr>
          <w:p w14:paraId="544F6312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049893CB" w14:textId="77777777" w:rsidR="009D4EB5" w:rsidRDefault="00000000">
            <w:r>
              <w:t>nan</w:t>
            </w:r>
          </w:p>
        </w:tc>
      </w:tr>
      <w:tr w:rsidR="009D4EB5" w14:paraId="7B720E50" w14:textId="77777777">
        <w:tc>
          <w:tcPr>
            <w:tcW w:w="2880" w:type="dxa"/>
          </w:tcPr>
          <w:p w14:paraId="4B2DE717" w14:textId="77777777" w:rsidR="009D4EB5" w:rsidRDefault="00000000">
            <w:r>
              <w:t>24,100.00</w:t>
            </w:r>
          </w:p>
        </w:tc>
        <w:tc>
          <w:tcPr>
            <w:tcW w:w="2880" w:type="dxa"/>
          </w:tcPr>
          <w:p w14:paraId="3B0730E7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1DEBD5B4" w14:textId="77777777" w:rsidR="009D4EB5" w:rsidRDefault="00000000">
            <w:r>
              <w:t>nan</w:t>
            </w:r>
          </w:p>
        </w:tc>
      </w:tr>
      <w:tr w:rsidR="009D4EB5" w14:paraId="6E8AFF27" w14:textId="77777777">
        <w:tc>
          <w:tcPr>
            <w:tcW w:w="2880" w:type="dxa"/>
          </w:tcPr>
          <w:p w14:paraId="619C0E8B" w14:textId="77777777" w:rsidR="009D4EB5" w:rsidRDefault="00000000">
            <w:r>
              <w:t>24,150.00</w:t>
            </w:r>
          </w:p>
        </w:tc>
        <w:tc>
          <w:tcPr>
            <w:tcW w:w="2880" w:type="dxa"/>
          </w:tcPr>
          <w:p w14:paraId="3AE6D186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4400D227" w14:textId="77777777" w:rsidR="009D4EB5" w:rsidRDefault="00000000">
            <w:r>
              <w:t>nan</w:t>
            </w:r>
          </w:p>
        </w:tc>
      </w:tr>
      <w:tr w:rsidR="009D4EB5" w14:paraId="12D42FD5" w14:textId="77777777">
        <w:tc>
          <w:tcPr>
            <w:tcW w:w="2880" w:type="dxa"/>
          </w:tcPr>
          <w:p w14:paraId="656B64F7" w14:textId="77777777" w:rsidR="009D4EB5" w:rsidRDefault="00000000">
            <w:r>
              <w:t>24,200.00</w:t>
            </w:r>
          </w:p>
        </w:tc>
        <w:tc>
          <w:tcPr>
            <w:tcW w:w="2880" w:type="dxa"/>
          </w:tcPr>
          <w:p w14:paraId="640D43DA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6BF0E027" w14:textId="77777777" w:rsidR="009D4EB5" w:rsidRDefault="00000000">
            <w:r>
              <w:t>nan</w:t>
            </w:r>
          </w:p>
        </w:tc>
      </w:tr>
      <w:tr w:rsidR="009D4EB5" w14:paraId="1550F566" w14:textId="77777777">
        <w:tc>
          <w:tcPr>
            <w:tcW w:w="2880" w:type="dxa"/>
          </w:tcPr>
          <w:p w14:paraId="713BB500" w14:textId="77777777" w:rsidR="009D4EB5" w:rsidRDefault="00000000">
            <w:r>
              <w:t>24,250.00</w:t>
            </w:r>
          </w:p>
        </w:tc>
        <w:tc>
          <w:tcPr>
            <w:tcW w:w="2880" w:type="dxa"/>
          </w:tcPr>
          <w:p w14:paraId="1A9BAACD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60F4403B" w14:textId="77777777" w:rsidR="009D4EB5" w:rsidRDefault="00000000">
            <w:r>
              <w:t>nan</w:t>
            </w:r>
          </w:p>
        </w:tc>
      </w:tr>
      <w:tr w:rsidR="009D4EB5" w14:paraId="60CAB824" w14:textId="77777777">
        <w:tc>
          <w:tcPr>
            <w:tcW w:w="2880" w:type="dxa"/>
          </w:tcPr>
          <w:p w14:paraId="5DE2F4FD" w14:textId="77777777" w:rsidR="009D4EB5" w:rsidRDefault="00000000">
            <w:r>
              <w:t>24,300.00</w:t>
            </w:r>
          </w:p>
        </w:tc>
        <w:tc>
          <w:tcPr>
            <w:tcW w:w="2880" w:type="dxa"/>
          </w:tcPr>
          <w:p w14:paraId="66DD6AD2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5757DD1E" w14:textId="77777777" w:rsidR="009D4EB5" w:rsidRDefault="00000000">
            <w:r>
              <w:t>nan</w:t>
            </w:r>
          </w:p>
        </w:tc>
      </w:tr>
      <w:tr w:rsidR="009D4EB5" w14:paraId="38D0F054" w14:textId="77777777">
        <w:tc>
          <w:tcPr>
            <w:tcW w:w="2880" w:type="dxa"/>
          </w:tcPr>
          <w:p w14:paraId="5C071AAA" w14:textId="77777777" w:rsidR="009D4EB5" w:rsidRDefault="00000000">
            <w:r>
              <w:t>24,350.00</w:t>
            </w:r>
          </w:p>
        </w:tc>
        <w:tc>
          <w:tcPr>
            <w:tcW w:w="2880" w:type="dxa"/>
          </w:tcPr>
          <w:p w14:paraId="1796C094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0D66B8EC" w14:textId="77777777" w:rsidR="009D4EB5" w:rsidRDefault="00000000">
            <w:r>
              <w:t>nan</w:t>
            </w:r>
          </w:p>
        </w:tc>
      </w:tr>
      <w:tr w:rsidR="009D4EB5" w14:paraId="582759D6" w14:textId="77777777">
        <w:tc>
          <w:tcPr>
            <w:tcW w:w="2880" w:type="dxa"/>
          </w:tcPr>
          <w:p w14:paraId="42A0A201" w14:textId="77777777" w:rsidR="009D4EB5" w:rsidRDefault="00000000">
            <w:r>
              <w:t>24,400.00</w:t>
            </w:r>
          </w:p>
        </w:tc>
        <w:tc>
          <w:tcPr>
            <w:tcW w:w="2880" w:type="dxa"/>
          </w:tcPr>
          <w:p w14:paraId="2773D1E3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2147BCEB" w14:textId="77777777" w:rsidR="009D4EB5" w:rsidRDefault="00000000">
            <w:r>
              <w:t>nan</w:t>
            </w:r>
          </w:p>
        </w:tc>
      </w:tr>
      <w:tr w:rsidR="009D4EB5" w14:paraId="1672462F" w14:textId="77777777">
        <w:tc>
          <w:tcPr>
            <w:tcW w:w="2880" w:type="dxa"/>
          </w:tcPr>
          <w:p w14:paraId="78AE581B" w14:textId="77777777" w:rsidR="009D4EB5" w:rsidRDefault="00000000">
            <w:r>
              <w:t>24,450.00</w:t>
            </w:r>
          </w:p>
        </w:tc>
        <w:tc>
          <w:tcPr>
            <w:tcW w:w="2880" w:type="dxa"/>
          </w:tcPr>
          <w:p w14:paraId="5376FD31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16DC2488" w14:textId="77777777" w:rsidR="009D4EB5" w:rsidRDefault="00000000">
            <w:r>
              <w:t>nan</w:t>
            </w:r>
          </w:p>
        </w:tc>
      </w:tr>
      <w:tr w:rsidR="009D4EB5" w14:paraId="3EE38E7C" w14:textId="77777777">
        <w:tc>
          <w:tcPr>
            <w:tcW w:w="2880" w:type="dxa"/>
          </w:tcPr>
          <w:p w14:paraId="38FB2535" w14:textId="77777777" w:rsidR="009D4EB5" w:rsidRDefault="00000000">
            <w:r>
              <w:t>24,500.00</w:t>
            </w:r>
          </w:p>
        </w:tc>
        <w:tc>
          <w:tcPr>
            <w:tcW w:w="2880" w:type="dxa"/>
          </w:tcPr>
          <w:p w14:paraId="15CF3B92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4A2D174C" w14:textId="77777777" w:rsidR="009D4EB5" w:rsidRDefault="00000000">
            <w:r>
              <w:t>nan</w:t>
            </w:r>
          </w:p>
        </w:tc>
      </w:tr>
      <w:tr w:rsidR="009D4EB5" w14:paraId="28CA2596" w14:textId="77777777">
        <w:tc>
          <w:tcPr>
            <w:tcW w:w="2880" w:type="dxa"/>
          </w:tcPr>
          <w:p w14:paraId="3ADDF6A6" w14:textId="77777777" w:rsidR="009D4EB5" w:rsidRDefault="00000000">
            <w:r>
              <w:t>24,550.00</w:t>
            </w:r>
          </w:p>
        </w:tc>
        <w:tc>
          <w:tcPr>
            <w:tcW w:w="2880" w:type="dxa"/>
          </w:tcPr>
          <w:p w14:paraId="704C22B5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33DC62E1" w14:textId="77777777" w:rsidR="009D4EB5" w:rsidRDefault="00000000">
            <w:r>
              <w:t>nan</w:t>
            </w:r>
          </w:p>
        </w:tc>
      </w:tr>
      <w:tr w:rsidR="009D4EB5" w14:paraId="4F2A00E0" w14:textId="77777777">
        <w:tc>
          <w:tcPr>
            <w:tcW w:w="2880" w:type="dxa"/>
          </w:tcPr>
          <w:p w14:paraId="6E10A8C8" w14:textId="77777777" w:rsidR="009D4EB5" w:rsidRDefault="00000000">
            <w:r>
              <w:t>24,600.00</w:t>
            </w:r>
          </w:p>
        </w:tc>
        <w:tc>
          <w:tcPr>
            <w:tcW w:w="2880" w:type="dxa"/>
          </w:tcPr>
          <w:p w14:paraId="1027F0D4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674EA558" w14:textId="77777777" w:rsidR="009D4EB5" w:rsidRDefault="00000000">
            <w:r>
              <w:t>nan</w:t>
            </w:r>
          </w:p>
        </w:tc>
      </w:tr>
      <w:tr w:rsidR="009D4EB5" w14:paraId="67C77F95" w14:textId="77777777">
        <w:tc>
          <w:tcPr>
            <w:tcW w:w="2880" w:type="dxa"/>
          </w:tcPr>
          <w:p w14:paraId="19707E66" w14:textId="77777777" w:rsidR="009D4EB5" w:rsidRDefault="00000000">
            <w:r>
              <w:t>24,650.00</w:t>
            </w:r>
          </w:p>
        </w:tc>
        <w:tc>
          <w:tcPr>
            <w:tcW w:w="2880" w:type="dxa"/>
          </w:tcPr>
          <w:p w14:paraId="0BADCD8C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25B33A12" w14:textId="77777777" w:rsidR="009D4EB5" w:rsidRDefault="00000000">
            <w:r>
              <w:t>nan</w:t>
            </w:r>
          </w:p>
        </w:tc>
      </w:tr>
      <w:tr w:rsidR="009D4EB5" w14:paraId="1B719DFA" w14:textId="77777777">
        <w:tc>
          <w:tcPr>
            <w:tcW w:w="2880" w:type="dxa"/>
          </w:tcPr>
          <w:p w14:paraId="6B765610" w14:textId="77777777" w:rsidR="009D4EB5" w:rsidRDefault="00000000">
            <w:r>
              <w:t>24,700.00</w:t>
            </w:r>
          </w:p>
        </w:tc>
        <w:tc>
          <w:tcPr>
            <w:tcW w:w="2880" w:type="dxa"/>
          </w:tcPr>
          <w:p w14:paraId="35D082F9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1B3D584F" w14:textId="77777777" w:rsidR="009D4EB5" w:rsidRDefault="00000000">
            <w:r>
              <w:t>nan</w:t>
            </w:r>
          </w:p>
        </w:tc>
      </w:tr>
      <w:tr w:rsidR="009D4EB5" w14:paraId="6297CE68" w14:textId="77777777">
        <w:tc>
          <w:tcPr>
            <w:tcW w:w="2880" w:type="dxa"/>
          </w:tcPr>
          <w:p w14:paraId="70C63A09" w14:textId="77777777" w:rsidR="009D4EB5" w:rsidRDefault="00000000">
            <w:r>
              <w:t>24,750.00</w:t>
            </w:r>
          </w:p>
        </w:tc>
        <w:tc>
          <w:tcPr>
            <w:tcW w:w="2880" w:type="dxa"/>
          </w:tcPr>
          <w:p w14:paraId="7FAD70A3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3BC729B5" w14:textId="77777777" w:rsidR="009D4EB5" w:rsidRDefault="00000000">
            <w:r>
              <w:t>nan</w:t>
            </w:r>
          </w:p>
        </w:tc>
      </w:tr>
      <w:tr w:rsidR="009D4EB5" w14:paraId="002D58F7" w14:textId="77777777">
        <w:tc>
          <w:tcPr>
            <w:tcW w:w="2880" w:type="dxa"/>
          </w:tcPr>
          <w:p w14:paraId="74D65AD2" w14:textId="77777777" w:rsidR="009D4EB5" w:rsidRDefault="00000000">
            <w:r>
              <w:t>24,800.00</w:t>
            </w:r>
          </w:p>
        </w:tc>
        <w:tc>
          <w:tcPr>
            <w:tcW w:w="2880" w:type="dxa"/>
          </w:tcPr>
          <w:p w14:paraId="5E6731D5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37EFA8D9" w14:textId="77777777" w:rsidR="009D4EB5" w:rsidRDefault="00000000">
            <w:r>
              <w:t>nan</w:t>
            </w:r>
          </w:p>
        </w:tc>
      </w:tr>
      <w:tr w:rsidR="009D4EB5" w14:paraId="1A6247C4" w14:textId="77777777">
        <w:tc>
          <w:tcPr>
            <w:tcW w:w="2880" w:type="dxa"/>
          </w:tcPr>
          <w:p w14:paraId="66BA9DD2" w14:textId="77777777" w:rsidR="009D4EB5" w:rsidRDefault="00000000">
            <w:r>
              <w:t>24,850.00</w:t>
            </w:r>
          </w:p>
        </w:tc>
        <w:tc>
          <w:tcPr>
            <w:tcW w:w="2880" w:type="dxa"/>
          </w:tcPr>
          <w:p w14:paraId="204573EF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237D563E" w14:textId="77777777" w:rsidR="009D4EB5" w:rsidRDefault="00000000">
            <w:r>
              <w:t>nan</w:t>
            </w:r>
          </w:p>
        </w:tc>
      </w:tr>
      <w:tr w:rsidR="009D4EB5" w14:paraId="414F5FB5" w14:textId="77777777">
        <w:tc>
          <w:tcPr>
            <w:tcW w:w="2880" w:type="dxa"/>
          </w:tcPr>
          <w:p w14:paraId="4767E95E" w14:textId="77777777" w:rsidR="009D4EB5" w:rsidRDefault="00000000">
            <w:r>
              <w:t>24,900.00</w:t>
            </w:r>
          </w:p>
        </w:tc>
        <w:tc>
          <w:tcPr>
            <w:tcW w:w="2880" w:type="dxa"/>
          </w:tcPr>
          <w:p w14:paraId="787099B4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12C59770" w14:textId="77777777" w:rsidR="009D4EB5" w:rsidRDefault="00000000">
            <w:r>
              <w:t>nan</w:t>
            </w:r>
          </w:p>
        </w:tc>
      </w:tr>
      <w:tr w:rsidR="009D4EB5" w14:paraId="3C0C460E" w14:textId="77777777">
        <w:tc>
          <w:tcPr>
            <w:tcW w:w="2880" w:type="dxa"/>
          </w:tcPr>
          <w:p w14:paraId="1D176930" w14:textId="77777777" w:rsidR="009D4EB5" w:rsidRDefault="00000000">
            <w:r>
              <w:t>24,950.00</w:t>
            </w:r>
          </w:p>
        </w:tc>
        <w:tc>
          <w:tcPr>
            <w:tcW w:w="2880" w:type="dxa"/>
          </w:tcPr>
          <w:p w14:paraId="262B2663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606C7689" w14:textId="77777777" w:rsidR="009D4EB5" w:rsidRDefault="00000000">
            <w:r>
              <w:t>nan</w:t>
            </w:r>
          </w:p>
        </w:tc>
      </w:tr>
      <w:tr w:rsidR="009D4EB5" w14:paraId="2F745ACB" w14:textId="77777777">
        <w:tc>
          <w:tcPr>
            <w:tcW w:w="2880" w:type="dxa"/>
          </w:tcPr>
          <w:p w14:paraId="3DE84A39" w14:textId="77777777" w:rsidR="009D4EB5" w:rsidRDefault="00000000">
            <w:r>
              <w:t>25,000.00</w:t>
            </w:r>
          </w:p>
        </w:tc>
        <w:tc>
          <w:tcPr>
            <w:tcW w:w="2880" w:type="dxa"/>
          </w:tcPr>
          <w:p w14:paraId="13743CF5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6D534B15" w14:textId="77777777" w:rsidR="009D4EB5" w:rsidRDefault="00000000">
            <w:r>
              <w:t>nan</w:t>
            </w:r>
          </w:p>
        </w:tc>
      </w:tr>
      <w:tr w:rsidR="009D4EB5" w14:paraId="3B27E85A" w14:textId="77777777">
        <w:tc>
          <w:tcPr>
            <w:tcW w:w="2880" w:type="dxa"/>
          </w:tcPr>
          <w:p w14:paraId="1DCBE275" w14:textId="77777777" w:rsidR="009D4EB5" w:rsidRDefault="00000000">
            <w:r>
              <w:t>25,050.00</w:t>
            </w:r>
          </w:p>
        </w:tc>
        <w:tc>
          <w:tcPr>
            <w:tcW w:w="2880" w:type="dxa"/>
          </w:tcPr>
          <w:p w14:paraId="31BB6BA3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7E1D0A7A" w14:textId="77777777" w:rsidR="009D4EB5" w:rsidRDefault="00000000">
            <w:r>
              <w:t>nan</w:t>
            </w:r>
          </w:p>
        </w:tc>
      </w:tr>
      <w:tr w:rsidR="009D4EB5" w14:paraId="6566EACD" w14:textId="77777777">
        <w:tc>
          <w:tcPr>
            <w:tcW w:w="2880" w:type="dxa"/>
          </w:tcPr>
          <w:p w14:paraId="05098C41" w14:textId="77777777" w:rsidR="009D4EB5" w:rsidRDefault="00000000">
            <w:r>
              <w:lastRenderedPageBreak/>
              <w:t>25,100.00</w:t>
            </w:r>
          </w:p>
        </w:tc>
        <w:tc>
          <w:tcPr>
            <w:tcW w:w="2880" w:type="dxa"/>
          </w:tcPr>
          <w:p w14:paraId="5A565EFF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3E873E1E" w14:textId="77777777" w:rsidR="009D4EB5" w:rsidRDefault="00000000">
            <w:r>
              <w:t>nan</w:t>
            </w:r>
          </w:p>
        </w:tc>
      </w:tr>
      <w:tr w:rsidR="009D4EB5" w14:paraId="6635A468" w14:textId="77777777">
        <w:tc>
          <w:tcPr>
            <w:tcW w:w="2880" w:type="dxa"/>
          </w:tcPr>
          <w:p w14:paraId="384A9583" w14:textId="77777777" w:rsidR="009D4EB5" w:rsidRDefault="00000000">
            <w:r>
              <w:t>25,150.00</w:t>
            </w:r>
          </w:p>
        </w:tc>
        <w:tc>
          <w:tcPr>
            <w:tcW w:w="2880" w:type="dxa"/>
          </w:tcPr>
          <w:p w14:paraId="205690AB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33F8ADF0" w14:textId="77777777" w:rsidR="009D4EB5" w:rsidRDefault="00000000">
            <w:r>
              <w:t>nan</w:t>
            </w:r>
          </w:p>
        </w:tc>
      </w:tr>
      <w:tr w:rsidR="009D4EB5" w14:paraId="24CDD6BD" w14:textId="77777777">
        <w:tc>
          <w:tcPr>
            <w:tcW w:w="2880" w:type="dxa"/>
          </w:tcPr>
          <w:p w14:paraId="32F109EA" w14:textId="77777777" w:rsidR="009D4EB5" w:rsidRDefault="00000000">
            <w:r>
              <w:t>25,200.00</w:t>
            </w:r>
          </w:p>
        </w:tc>
        <w:tc>
          <w:tcPr>
            <w:tcW w:w="2880" w:type="dxa"/>
          </w:tcPr>
          <w:p w14:paraId="64163191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42788688" w14:textId="77777777" w:rsidR="009D4EB5" w:rsidRDefault="00000000">
            <w:r>
              <w:t>nan</w:t>
            </w:r>
          </w:p>
        </w:tc>
      </w:tr>
      <w:tr w:rsidR="009D4EB5" w14:paraId="4F7847FD" w14:textId="77777777">
        <w:tc>
          <w:tcPr>
            <w:tcW w:w="2880" w:type="dxa"/>
          </w:tcPr>
          <w:p w14:paraId="07B3E781" w14:textId="77777777" w:rsidR="009D4EB5" w:rsidRDefault="00000000">
            <w:r>
              <w:t>25,250.00</w:t>
            </w:r>
          </w:p>
        </w:tc>
        <w:tc>
          <w:tcPr>
            <w:tcW w:w="2880" w:type="dxa"/>
          </w:tcPr>
          <w:p w14:paraId="1BC50759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70B79FBF" w14:textId="77777777" w:rsidR="009D4EB5" w:rsidRDefault="00000000">
            <w:r>
              <w:t>nan</w:t>
            </w:r>
          </w:p>
        </w:tc>
      </w:tr>
      <w:tr w:rsidR="009D4EB5" w14:paraId="069CE4FC" w14:textId="77777777">
        <w:tc>
          <w:tcPr>
            <w:tcW w:w="2880" w:type="dxa"/>
          </w:tcPr>
          <w:p w14:paraId="546E9A70" w14:textId="77777777" w:rsidR="009D4EB5" w:rsidRDefault="00000000">
            <w:r>
              <w:t>25,300.00</w:t>
            </w:r>
          </w:p>
        </w:tc>
        <w:tc>
          <w:tcPr>
            <w:tcW w:w="2880" w:type="dxa"/>
          </w:tcPr>
          <w:p w14:paraId="32279940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342EE891" w14:textId="77777777" w:rsidR="009D4EB5" w:rsidRDefault="00000000">
            <w:r>
              <w:t>nan</w:t>
            </w:r>
          </w:p>
        </w:tc>
      </w:tr>
      <w:tr w:rsidR="009D4EB5" w14:paraId="429C8329" w14:textId="77777777">
        <w:tc>
          <w:tcPr>
            <w:tcW w:w="2880" w:type="dxa"/>
          </w:tcPr>
          <w:p w14:paraId="4C095703" w14:textId="77777777" w:rsidR="009D4EB5" w:rsidRDefault="00000000">
            <w:r>
              <w:t>25,350.00</w:t>
            </w:r>
          </w:p>
        </w:tc>
        <w:tc>
          <w:tcPr>
            <w:tcW w:w="2880" w:type="dxa"/>
          </w:tcPr>
          <w:p w14:paraId="1D5BE229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69001117" w14:textId="77777777" w:rsidR="009D4EB5" w:rsidRDefault="00000000">
            <w:r>
              <w:t>nan</w:t>
            </w:r>
          </w:p>
        </w:tc>
      </w:tr>
      <w:tr w:rsidR="009D4EB5" w14:paraId="57A64298" w14:textId="77777777">
        <w:tc>
          <w:tcPr>
            <w:tcW w:w="2880" w:type="dxa"/>
          </w:tcPr>
          <w:p w14:paraId="096093A4" w14:textId="77777777" w:rsidR="009D4EB5" w:rsidRDefault="00000000">
            <w:r>
              <w:t>25,400.00</w:t>
            </w:r>
          </w:p>
        </w:tc>
        <w:tc>
          <w:tcPr>
            <w:tcW w:w="2880" w:type="dxa"/>
          </w:tcPr>
          <w:p w14:paraId="590CA297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54C6548B" w14:textId="77777777" w:rsidR="009D4EB5" w:rsidRDefault="00000000">
            <w:r>
              <w:t>nan</w:t>
            </w:r>
          </w:p>
        </w:tc>
      </w:tr>
      <w:tr w:rsidR="009D4EB5" w14:paraId="315A8FFB" w14:textId="77777777">
        <w:tc>
          <w:tcPr>
            <w:tcW w:w="2880" w:type="dxa"/>
          </w:tcPr>
          <w:p w14:paraId="2055A2DA" w14:textId="77777777" w:rsidR="009D4EB5" w:rsidRDefault="00000000">
            <w:r>
              <w:t>25,450.00</w:t>
            </w:r>
          </w:p>
        </w:tc>
        <w:tc>
          <w:tcPr>
            <w:tcW w:w="2880" w:type="dxa"/>
          </w:tcPr>
          <w:p w14:paraId="105552AD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34516348" w14:textId="77777777" w:rsidR="009D4EB5" w:rsidRDefault="00000000">
            <w:r>
              <w:t>nan</w:t>
            </w:r>
          </w:p>
        </w:tc>
      </w:tr>
      <w:tr w:rsidR="009D4EB5" w14:paraId="58B38661" w14:textId="77777777">
        <w:tc>
          <w:tcPr>
            <w:tcW w:w="2880" w:type="dxa"/>
          </w:tcPr>
          <w:p w14:paraId="7A526D51" w14:textId="77777777" w:rsidR="009D4EB5" w:rsidRDefault="00000000">
            <w:r>
              <w:t>25,500.00</w:t>
            </w:r>
          </w:p>
        </w:tc>
        <w:tc>
          <w:tcPr>
            <w:tcW w:w="2880" w:type="dxa"/>
          </w:tcPr>
          <w:p w14:paraId="4738B429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65646CEC" w14:textId="77777777" w:rsidR="009D4EB5" w:rsidRDefault="00000000">
            <w:r>
              <w:t>nan</w:t>
            </w:r>
          </w:p>
        </w:tc>
      </w:tr>
      <w:tr w:rsidR="009D4EB5" w14:paraId="41E8F854" w14:textId="77777777">
        <w:tc>
          <w:tcPr>
            <w:tcW w:w="2880" w:type="dxa"/>
          </w:tcPr>
          <w:p w14:paraId="7A371F9C" w14:textId="77777777" w:rsidR="009D4EB5" w:rsidRDefault="00000000">
            <w:r>
              <w:t>25,550.00</w:t>
            </w:r>
          </w:p>
        </w:tc>
        <w:tc>
          <w:tcPr>
            <w:tcW w:w="2880" w:type="dxa"/>
          </w:tcPr>
          <w:p w14:paraId="2FC4A4D9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25F4F85E" w14:textId="77777777" w:rsidR="009D4EB5" w:rsidRDefault="00000000">
            <w:r>
              <w:t>nan</w:t>
            </w:r>
          </w:p>
        </w:tc>
      </w:tr>
      <w:tr w:rsidR="009D4EB5" w14:paraId="7E9ACB33" w14:textId="77777777">
        <w:tc>
          <w:tcPr>
            <w:tcW w:w="2880" w:type="dxa"/>
          </w:tcPr>
          <w:p w14:paraId="218B819D" w14:textId="77777777" w:rsidR="009D4EB5" w:rsidRDefault="00000000">
            <w:r>
              <w:t>25,600.00</w:t>
            </w:r>
          </w:p>
        </w:tc>
        <w:tc>
          <w:tcPr>
            <w:tcW w:w="2880" w:type="dxa"/>
          </w:tcPr>
          <w:p w14:paraId="7FF8285E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6E319129" w14:textId="77777777" w:rsidR="009D4EB5" w:rsidRDefault="00000000">
            <w:r>
              <w:t>nan</w:t>
            </w:r>
          </w:p>
        </w:tc>
      </w:tr>
      <w:tr w:rsidR="009D4EB5" w14:paraId="7EA73840" w14:textId="77777777">
        <w:tc>
          <w:tcPr>
            <w:tcW w:w="2880" w:type="dxa"/>
          </w:tcPr>
          <w:p w14:paraId="137266BB" w14:textId="77777777" w:rsidR="009D4EB5" w:rsidRDefault="00000000">
            <w:r>
              <w:t>25,650.00</w:t>
            </w:r>
          </w:p>
        </w:tc>
        <w:tc>
          <w:tcPr>
            <w:tcW w:w="2880" w:type="dxa"/>
          </w:tcPr>
          <w:p w14:paraId="26DBC982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58CE5532" w14:textId="77777777" w:rsidR="009D4EB5" w:rsidRDefault="00000000">
            <w:r>
              <w:t>nan</w:t>
            </w:r>
          </w:p>
        </w:tc>
      </w:tr>
      <w:tr w:rsidR="009D4EB5" w14:paraId="4523B5C5" w14:textId="77777777">
        <w:tc>
          <w:tcPr>
            <w:tcW w:w="2880" w:type="dxa"/>
          </w:tcPr>
          <w:p w14:paraId="7025EE53" w14:textId="77777777" w:rsidR="009D4EB5" w:rsidRDefault="00000000">
            <w:r>
              <w:t>25,700.00</w:t>
            </w:r>
          </w:p>
        </w:tc>
        <w:tc>
          <w:tcPr>
            <w:tcW w:w="2880" w:type="dxa"/>
          </w:tcPr>
          <w:p w14:paraId="7A34E8C0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5AD1FEAA" w14:textId="77777777" w:rsidR="009D4EB5" w:rsidRDefault="00000000">
            <w:r>
              <w:t>nan</w:t>
            </w:r>
          </w:p>
        </w:tc>
      </w:tr>
      <w:tr w:rsidR="009D4EB5" w14:paraId="790D9659" w14:textId="77777777">
        <w:tc>
          <w:tcPr>
            <w:tcW w:w="2880" w:type="dxa"/>
          </w:tcPr>
          <w:p w14:paraId="060123A2" w14:textId="77777777" w:rsidR="009D4EB5" w:rsidRDefault="00000000">
            <w:r>
              <w:t>25,750.00</w:t>
            </w:r>
          </w:p>
        </w:tc>
        <w:tc>
          <w:tcPr>
            <w:tcW w:w="2880" w:type="dxa"/>
          </w:tcPr>
          <w:p w14:paraId="74C0A1E4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1D0F8FD5" w14:textId="77777777" w:rsidR="009D4EB5" w:rsidRDefault="00000000">
            <w:r>
              <w:t>nan</w:t>
            </w:r>
          </w:p>
        </w:tc>
      </w:tr>
      <w:tr w:rsidR="009D4EB5" w14:paraId="0536CD6A" w14:textId="77777777">
        <w:tc>
          <w:tcPr>
            <w:tcW w:w="2880" w:type="dxa"/>
          </w:tcPr>
          <w:p w14:paraId="194DC879" w14:textId="77777777" w:rsidR="009D4EB5" w:rsidRDefault="00000000">
            <w:r>
              <w:t>25,800.00</w:t>
            </w:r>
          </w:p>
        </w:tc>
        <w:tc>
          <w:tcPr>
            <w:tcW w:w="2880" w:type="dxa"/>
          </w:tcPr>
          <w:p w14:paraId="58109269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0ECDB8CA" w14:textId="77777777" w:rsidR="009D4EB5" w:rsidRDefault="00000000">
            <w:r>
              <w:t>nan</w:t>
            </w:r>
          </w:p>
        </w:tc>
      </w:tr>
      <w:tr w:rsidR="009D4EB5" w14:paraId="68B6A355" w14:textId="77777777">
        <w:tc>
          <w:tcPr>
            <w:tcW w:w="2880" w:type="dxa"/>
          </w:tcPr>
          <w:p w14:paraId="22731F8B" w14:textId="77777777" w:rsidR="009D4EB5" w:rsidRDefault="00000000">
            <w:r>
              <w:t>25,850.00</w:t>
            </w:r>
          </w:p>
        </w:tc>
        <w:tc>
          <w:tcPr>
            <w:tcW w:w="2880" w:type="dxa"/>
          </w:tcPr>
          <w:p w14:paraId="358DEEA3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2108C692" w14:textId="77777777" w:rsidR="009D4EB5" w:rsidRDefault="00000000">
            <w:r>
              <w:t>nan</w:t>
            </w:r>
          </w:p>
        </w:tc>
      </w:tr>
      <w:tr w:rsidR="009D4EB5" w14:paraId="5588743B" w14:textId="77777777">
        <w:tc>
          <w:tcPr>
            <w:tcW w:w="2880" w:type="dxa"/>
          </w:tcPr>
          <w:p w14:paraId="41A4DAFB" w14:textId="77777777" w:rsidR="009D4EB5" w:rsidRDefault="00000000">
            <w:r>
              <w:t>25,900.00</w:t>
            </w:r>
          </w:p>
        </w:tc>
        <w:tc>
          <w:tcPr>
            <w:tcW w:w="2880" w:type="dxa"/>
          </w:tcPr>
          <w:p w14:paraId="6C71A69F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5F1220FD" w14:textId="77777777" w:rsidR="009D4EB5" w:rsidRDefault="00000000">
            <w:r>
              <w:t>nan</w:t>
            </w:r>
          </w:p>
        </w:tc>
      </w:tr>
      <w:tr w:rsidR="009D4EB5" w14:paraId="5F0BF37F" w14:textId="77777777">
        <w:tc>
          <w:tcPr>
            <w:tcW w:w="2880" w:type="dxa"/>
          </w:tcPr>
          <w:p w14:paraId="6EDFF1F8" w14:textId="77777777" w:rsidR="009D4EB5" w:rsidRDefault="00000000">
            <w:r>
              <w:t>25,950.00</w:t>
            </w:r>
          </w:p>
        </w:tc>
        <w:tc>
          <w:tcPr>
            <w:tcW w:w="2880" w:type="dxa"/>
          </w:tcPr>
          <w:p w14:paraId="20529E92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1C9A1B09" w14:textId="77777777" w:rsidR="009D4EB5" w:rsidRDefault="00000000">
            <w:r>
              <w:t>nan</w:t>
            </w:r>
          </w:p>
        </w:tc>
      </w:tr>
    </w:tbl>
    <w:p w14:paraId="6889370F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22C620B" w14:textId="77777777">
        <w:tc>
          <w:tcPr>
            <w:tcW w:w="2880" w:type="dxa"/>
          </w:tcPr>
          <w:p w14:paraId="7312382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D020E9C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2F73EAD" w14:textId="77777777" w:rsidR="009D4EB5" w:rsidRDefault="00000000">
            <w:r>
              <w:t>Put Volume</w:t>
            </w:r>
          </w:p>
        </w:tc>
      </w:tr>
      <w:tr w:rsidR="009D4EB5" w14:paraId="18697E8D" w14:textId="77777777">
        <w:tc>
          <w:tcPr>
            <w:tcW w:w="2880" w:type="dxa"/>
          </w:tcPr>
          <w:p w14:paraId="4BBA08C0" w14:textId="77777777" w:rsidR="009D4EB5" w:rsidRDefault="00000000">
            <w:r>
              <w:t>21,100.00</w:t>
            </w:r>
          </w:p>
        </w:tc>
        <w:tc>
          <w:tcPr>
            <w:tcW w:w="2880" w:type="dxa"/>
          </w:tcPr>
          <w:p w14:paraId="3AEE95E7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6DF984D3" w14:textId="77777777" w:rsidR="009D4EB5" w:rsidRDefault="00000000">
            <w:r>
              <w:t>nan</w:t>
            </w:r>
          </w:p>
        </w:tc>
      </w:tr>
      <w:tr w:rsidR="009D4EB5" w14:paraId="5537537E" w14:textId="77777777">
        <w:tc>
          <w:tcPr>
            <w:tcW w:w="2880" w:type="dxa"/>
          </w:tcPr>
          <w:p w14:paraId="2228B048" w14:textId="77777777" w:rsidR="009D4EB5" w:rsidRDefault="00000000">
            <w:r>
              <w:t>21,150.00</w:t>
            </w:r>
          </w:p>
        </w:tc>
        <w:tc>
          <w:tcPr>
            <w:tcW w:w="2880" w:type="dxa"/>
          </w:tcPr>
          <w:p w14:paraId="0DFF7175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1BB04AEE" w14:textId="77777777" w:rsidR="009D4EB5" w:rsidRDefault="00000000">
            <w:r>
              <w:t>nan</w:t>
            </w:r>
          </w:p>
        </w:tc>
      </w:tr>
      <w:tr w:rsidR="009D4EB5" w14:paraId="2524A4F2" w14:textId="77777777">
        <w:tc>
          <w:tcPr>
            <w:tcW w:w="2880" w:type="dxa"/>
          </w:tcPr>
          <w:p w14:paraId="468AEA1B" w14:textId="77777777" w:rsidR="009D4EB5" w:rsidRDefault="00000000">
            <w:r>
              <w:t>21,200.00</w:t>
            </w:r>
          </w:p>
        </w:tc>
        <w:tc>
          <w:tcPr>
            <w:tcW w:w="2880" w:type="dxa"/>
          </w:tcPr>
          <w:p w14:paraId="5A43E5C6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79D2C035" w14:textId="77777777" w:rsidR="009D4EB5" w:rsidRDefault="00000000">
            <w:r>
              <w:t>nan</w:t>
            </w:r>
          </w:p>
        </w:tc>
      </w:tr>
      <w:tr w:rsidR="009D4EB5" w14:paraId="44E2C398" w14:textId="77777777">
        <w:tc>
          <w:tcPr>
            <w:tcW w:w="2880" w:type="dxa"/>
          </w:tcPr>
          <w:p w14:paraId="09D89CC7" w14:textId="77777777" w:rsidR="009D4EB5" w:rsidRDefault="00000000">
            <w:r>
              <w:t>21,250.00</w:t>
            </w:r>
          </w:p>
        </w:tc>
        <w:tc>
          <w:tcPr>
            <w:tcW w:w="2880" w:type="dxa"/>
          </w:tcPr>
          <w:p w14:paraId="56032EFF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532EC906" w14:textId="77777777" w:rsidR="009D4EB5" w:rsidRDefault="00000000">
            <w:r>
              <w:t>nan</w:t>
            </w:r>
          </w:p>
        </w:tc>
      </w:tr>
      <w:tr w:rsidR="009D4EB5" w14:paraId="37EC2EC5" w14:textId="77777777">
        <w:tc>
          <w:tcPr>
            <w:tcW w:w="2880" w:type="dxa"/>
          </w:tcPr>
          <w:p w14:paraId="4A7684F2" w14:textId="77777777" w:rsidR="009D4EB5" w:rsidRDefault="00000000">
            <w:r>
              <w:t>21,300.00</w:t>
            </w:r>
          </w:p>
        </w:tc>
        <w:tc>
          <w:tcPr>
            <w:tcW w:w="2880" w:type="dxa"/>
          </w:tcPr>
          <w:p w14:paraId="3FD712E1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38FC08D9" w14:textId="77777777" w:rsidR="009D4EB5" w:rsidRDefault="00000000">
            <w:r>
              <w:t>nan</w:t>
            </w:r>
          </w:p>
        </w:tc>
      </w:tr>
      <w:tr w:rsidR="009D4EB5" w14:paraId="61C29626" w14:textId="77777777">
        <w:tc>
          <w:tcPr>
            <w:tcW w:w="2880" w:type="dxa"/>
          </w:tcPr>
          <w:p w14:paraId="7ACB0F68" w14:textId="77777777" w:rsidR="009D4EB5" w:rsidRDefault="00000000">
            <w:r>
              <w:t>21,350.00</w:t>
            </w:r>
          </w:p>
        </w:tc>
        <w:tc>
          <w:tcPr>
            <w:tcW w:w="2880" w:type="dxa"/>
          </w:tcPr>
          <w:p w14:paraId="5B1B12CC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38AD0C6D" w14:textId="77777777" w:rsidR="009D4EB5" w:rsidRDefault="00000000">
            <w:r>
              <w:t>nan</w:t>
            </w:r>
          </w:p>
        </w:tc>
      </w:tr>
      <w:tr w:rsidR="009D4EB5" w14:paraId="101A8E68" w14:textId="77777777">
        <w:tc>
          <w:tcPr>
            <w:tcW w:w="2880" w:type="dxa"/>
          </w:tcPr>
          <w:p w14:paraId="010726DF" w14:textId="77777777" w:rsidR="009D4EB5" w:rsidRDefault="00000000">
            <w:r>
              <w:t>21,400.00</w:t>
            </w:r>
          </w:p>
        </w:tc>
        <w:tc>
          <w:tcPr>
            <w:tcW w:w="2880" w:type="dxa"/>
          </w:tcPr>
          <w:p w14:paraId="0A6ADE2E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40DA41C9" w14:textId="77777777" w:rsidR="009D4EB5" w:rsidRDefault="00000000">
            <w:r>
              <w:t>nan</w:t>
            </w:r>
          </w:p>
        </w:tc>
      </w:tr>
      <w:tr w:rsidR="009D4EB5" w14:paraId="6CAA4DFD" w14:textId="77777777">
        <w:tc>
          <w:tcPr>
            <w:tcW w:w="2880" w:type="dxa"/>
          </w:tcPr>
          <w:p w14:paraId="65D5E76C" w14:textId="77777777" w:rsidR="009D4EB5" w:rsidRDefault="00000000">
            <w:r>
              <w:t>21,450.00</w:t>
            </w:r>
          </w:p>
        </w:tc>
        <w:tc>
          <w:tcPr>
            <w:tcW w:w="2880" w:type="dxa"/>
          </w:tcPr>
          <w:p w14:paraId="5A1C0A8D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00CDA7C8" w14:textId="77777777" w:rsidR="009D4EB5" w:rsidRDefault="00000000">
            <w:r>
              <w:t>nan</w:t>
            </w:r>
          </w:p>
        </w:tc>
      </w:tr>
      <w:tr w:rsidR="009D4EB5" w14:paraId="33692F9A" w14:textId="77777777">
        <w:tc>
          <w:tcPr>
            <w:tcW w:w="2880" w:type="dxa"/>
          </w:tcPr>
          <w:p w14:paraId="5C7ED4CD" w14:textId="77777777" w:rsidR="009D4EB5" w:rsidRDefault="00000000">
            <w:r>
              <w:t>21,500.00</w:t>
            </w:r>
          </w:p>
        </w:tc>
        <w:tc>
          <w:tcPr>
            <w:tcW w:w="2880" w:type="dxa"/>
          </w:tcPr>
          <w:p w14:paraId="08B6A573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61F5F29C" w14:textId="77777777" w:rsidR="009D4EB5" w:rsidRDefault="00000000">
            <w:r>
              <w:t>nan</w:t>
            </w:r>
          </w:p>
        </w:tc>
      </w:tr>
      <w:tr w:rsidR="009D4EB5" w14:paraId="55B85542" w14:textId="77777777">
        <w:tc>
          <w:tcPr>
            <w:tcW w:w="2880" w:type="dxa"/>
          </w:tcPr>
          <w:p w14:paraId="6553F41F" w14:textId="77777777" w:rsidR="009D4EB5" w:rsidRDefault="00000000">
            <w:r>
              <w:t>21,550.00</w:t>
            </w:r>
          </w:p>
        </w:tc>
        <w:tc>
          <w:tcPr>
            <w:tcW w:w="2880" w:type="dxa"/>
          </w:tcPr>
          <w:p w14:paraId="60C9268C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1FD8A82C" w14:textId="77777777" w:rsidR="009D4EB5" w:rsidRDefault="00000000">
            <w:r>
              <w:t>nan</w:t>
            </w:r>
          </w:p>
        </w:tc>
      </w:tr>
      <w:tr w:rsidR="009D4EB5" w14:paraId="1E391CE4" w14:textId="77777777">
        <w:tc>
          <w:tcPr>
            <w:tcW w:w="2880" w:type="dxa"/>
          </w:tcPr>
          <w:p w14:paraId="1BABA470" w14:textId="77777777" w:rsidR="009D4EB5" w:rsidRDefault="00000000">
            <w:r>
              <w:t>21,600.00</w:t>
            </w:r>
          </w:p>
        </w:tc>
        <w:tc>
          <w:tcPr>
            <w:tcW w:w="2880" w:type="dxa"/>
          </w:tcPr>
          <w:p w14:paraId="22D01FE6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256491C6" w14:textId="77777777" w:rsidR="009D4EB5" w:rsidRDefault="00000000">
            <w:r>
              <w:t>nan</w:t>
            </w:r>
          </w:p>
        </w:tc>
      </w:tr>
      <w:tr w:rsidR="009D4EB5" w14:paraId="741E5CC8" w14:textId="77777777">
        <w:tc>
          <w:tcPr>
            <w:tcW w:w="2880" w:type="dxa"/>
          </w:tcPr>
          <w:p w14:paraId="10162701" w14:textId="77777777" w:rsidR="009D4EB5" w:rsidRDefault="00000000">
            <w:r>
              <w:t>21,650.00</w:t>
            </w:r>
          </w:p>
        </w:tc>
        <w:tc>
          <w:tcPr>
            <w:tcW w:w="2880" w:type="dxa"/>
          </w:tcPr>
          <w:p w14:paraId="3CE3127A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6E48A63D" w14:textId="77777777" w:rsidR="009D4EB5" w:rsidRDefault="00000000">
            <w:r>
              <w:t>nan</w:t>
            </w:r>
          </w:p>
        </w:tc>
      </w:tr>
      <w:tr w:rsidR="009D4EB5" w14:paraId="5BF38772" w14:textId="77777777">
        <w:tc>
          <w:tcPr>
            <w:tcW w:w="2880" w:type="dxa"/>
          </w:tcPr>
          <w:p w14:paraId="4BDA50C7" w14:textId="77777777" w:rsidR="009D4EB5" w:rsidRDefault="00000000">
            <w:r>
              <w:t>21,700.00</w:t>
            </w:r>
          </w:p>
        </w:tc>
        <w:tc>
          <w:tcPr>
            <w:tcW w:w="2880" w:type="dxa"/>
          </w:tcPr>
          <w:p w14:paraId="1159C055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3B342EC8" w14:textId="77777777" w:rsidR="009D4EB5" w:rsidRDefault="00000000">
            <w:r>
              <w:t>nan</w:t>
            </w:r>
          </w:p>
        </w:tc>
      </w:tr>
      <w:tr w:rsidR="009D4EB5" w14:paraId="08A61038" w14:textId="77777777">
        <w:tc>
          <w:tcPr>
            <w:tcW w:w="2880" w:type="dxa"/>
          </w:tcPr>
          <w:p w14:paraId="28A0039F" w14:textId="77777777" w:rsidR="009D4EB5" w:rsidRDefault="00000000">
            <w:r>
              <w:t>21,750.00</w:t>
            </w:r>
          </w:p>
        </w:tc>
        <w:tc>
          <w:tcPr>
            <w:tcW w:w="2880" w:type="dxa"/>
          </w:tcPr>
          <w:p w14:paraId="1DB7B11F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2B12BB3E" w14:textId="77777777" w:rsidR="009D4EB5" w:rsidRDefault="00000000">
            <w:r>
              <w:t>nan</w:t>
            </w:r>
          </w:p>
        </w:tc>
      </w:tr>
      <w:tr w:rsidR="009D4EB5" w14:paraId="3D713320" w14:textId="77777777">
        <w:tc>
          <w:tcPr>
            <w:tcW w:w="2880" w:type="dxa"/>
          </w:tcPr>
          <w:p w14:paraId="65C8EDE3" w14:textId="77777777" w:rsidR="009D4EB5" w:rsidRDefault="00000000">
            <w:r>
              <w:t>21,800.00</w:t>
            </w:r>
          </w:p>
        </w:tc>
        <w:tc>
          <w:tcPr>
            <w:tcW w:w="2880" w:type="dxa"/>
          </w:tcPr>
          <w:p w14:paraId="685B0A7C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07AE1BE7" w14:textId="77777777" w:rsidR="009D4EB5" w:rsidRDefault="00000000">
            <w:r>
              <w:t>nan</w:t>
            </w:r>
          </w:p>
        </w:tc>
      </w:tr>
      <w:tr w:rsidR="009D4EB5" w14:paraId="7DEAB68D" w14:textId="77777777">
        <w:tc>
          <w:tcPr>
            <w:tcW w:w="2880" w:type="dxa"/>
          </w:tcPr>
          <w:p w14:paraId="3AC33408" w14:textId="77777777" w:rsidR="009D4EB5" w:rsidRDefault="00000000">
            <w:r>
              <w:t>21,850.00</w:t>
            </w:r>
          </w:p>
        </w:tc>
        <w:tc>
          <w:tcPr>
            <w:tcW w:w="2880" w:type="dxa"/>
          </w:tcPr>
          <w:p w14:paraId="6DAFF5D7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12771844" w14:textId="77777777" w:rsidR="009D4EB5" w:rsidRDefault="00000000">
            <w:r>
              <w:t>nan</w:t>
            </w:r>
          </w:p>
        </w:tc>
      </w:tr>
      <w:tr w:rsidR="009D4EB5" w14:paraId="38294812" w14:textId="77777777">
        <w:tc>
          <w:tcPr>
            <w:tcW w:w="2880" w:type="dxa"/>
          </w:tcPr>
          <w:p w14:paraId="306A34DD" w14:textId="77777777" w:rsidR="009D4EB5" w:rsidRDefault="00000000">
            <w:r>
              <w:t>21,900.00</w:t>
            </w:r>
          </w:p>
        </w:tc>
        <w:tc>
          <w:tcPr>
            <w:tcW w:w="2880" w:type="dxa"/>
          </w:tcPr>
          <w:p w14:paraId="757ABCA7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00A43F9E" w14:textId="77777777" w:rsidR="009D4EB5" w:rsidRDefault="00000000">
            <w:r>
              <w:t>nan</w:t>
            </w:r>
          </w:p>
        </w:tc>
      </w:tr>
      <w:tr w:rsidR="009D4EB5" w14:paraId="5B983E82" w14:textId="77777777">
        <w:tc>
          <w:tcPr>
            <w:tcW w:w="2880" w:type="dxa"/>
          </w:tcPr>
          <w:p w14:paraId="22BEB2CF" w14:textId="77777777" w:rsidR="009D4EB5" w:rsidRDefault="00000000">
            <w:r>
              <w:t>21,950.00</w:t>
            </w:r>
          </w:p>
        </w:tc>
        <w:tc>
          <w:tcPr>
            <w:tcW w:w="2880" w:type="dxa"/>
          </w:tcPr>
          <w:p w14:paraId="08DE6D18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580BE68B" w14:textId="77777777" w:rsidR="009D4EB5" w:rsidRDefault="00000000">
            <w:r>
              <w:t>nan</w:t>
            </w:r>
          </w:p>
        </w:tc>
      </w:tr>
      <w:tr w:rsidR="009D4EB5" w14:paraId="2DE2505A" w14:textId="77777777">
        <w:tc>
          <w:tcPr>
            <w:tcW w:w="2880" w:type="dxa"/>
          </w:tcPr>
          <w:p w14:paraId="7AA2DD29" w14:textId="77777777" w:rsidR="009D4EB5" w:rsidRDefault="00000000">
            <w:r>
              <w:t>22,000.00</w:t>
            </w:r>
          </w:p>
        </w:tc>
        <w:tc>
          <w:tcPr>
            <w:tcW w:w="2880" w:type="dxa"/>
          </w:tcPr>
          <w:p w14:paraId="550B693A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31D0AF50" w14:textId="77777777" w:rsidR="009D4EB5" w:rsidRDefault="00000000">
            <w:r>
              <w:t>nan</w:t>
            </w:r>
          </w:p>
        </w:tc>
      </w:tr>
      <w:tr w:rsidR="009D4EB5" w14:paraId="32E9D476" w14:textId="77777777">
        <w:tc>
          <w:tcPr>
            <w:tcW w:w="2880" w:type="dxa"/>
          </w:tcPr>
          <w:p w14:paraId="5E3160B0" w14:textId="77777777" w:rsidR="009D4EB5" w:rsidRDefault="00000000">
            <w:r>
              <w:t>22,050.00</w:t>
            </w:r>
          </w:p>
        </w:tc>
        <w:tc>
          <w:tcPr>
            <w:tcW w:w="2880" w:type="dxa"/>
          </w:tcPr>
          <w:p w14:paraId="27573188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5713EFF8" w14:textId="77777777" w:rsidR="009D4EB5" w:rsidRDefault="00000000">
            <w:r>
              <w:t>nan</w:t>
            </w:r>
          </w:p>
        </w:tc>
      </w:tr>
      <w:tr w:rsidR="009D4EB5" w14:paraId="295B2DA5" w14:textId="77777777">
        <w:tc>
          <w:tcPr>
            <w:tcW w:w="2880" w:type="dxa"/>
          </w:tcPr>
          <w:p w14:paraId="4F8884C3" w14:textId="77777777" w:rsidR="009D4EB5" w:rsidRDefault="00000000">
            <w:r>
              <w:t>22,100.00</w:t>
            </w:r>
          </w:p>
        </w:tc>
        <w:tc>
          <w:tcPr>
            <w:tcW w:w="2880" w:type="dxa"/>
          </w:tcPr>
          <w:p w14:paraId="435A1B22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72CFCF93" w14:textId="77777777" w:rsidR="009D4EB5" w:rsidRDefault="00000000">
            <w:r>
              <w:t>nan</w:t>
            </w:r>
          </w:p>
        </w:tc>
      </w:tr>
      <w:tr w:rsidR="009D4EB5" w14:paraId="4D2A99CF" w14:textId="77777777">
        <w:tc>
          <w:tcPr>
            <w:tcW w:w="2880" w:type="dxa"/>
          </w:tcPr>
          <w:p w14:paraId="29F2D481" w14:textId="77777777" w:rsidR="009D4EB5" w:rsidRDefault="00000000">
            <w:r>
              <w:t>22,150.00</w:t>
            </w:r>
          </w:p>
        </w:tc>
        <w:tc>
          <w:tcPr>
            <w:tcW w:w="2880" w:type="dxa"/>
          </w:tcPr>
          <w:p w14:paraId="63CF303A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1E7A1955" w14:textId="77777777" w:rsidR="009D4EB5" w:rsidRDefault="00000000">
            <w:r>
              <w:t>nan</w:t>
            </w:r>
          </w:p>
        </w:tc>
      </w:tr>
      <w:tr w:rsidR="009D4EB5" w14:paraId="2E1E3678" w14:textId="77777777">
        <w:tc>
          <w:tcPr>
            <w:tcW w:w="2880" w:type="dxa"/>
          </w:tcPr>
          <w:p w14:paraId="765B826C" w14:textId="77777777" w:rsidR="009D4EB5" w:rsidRDefault="00000000">
            <w:r>
              <w:t>22,200.00</w:t>
            </w:r>
          </w:p>
        </w:tc>
        <w:tc>
          <w:tcPr>
            <w:tcW w:w="2880" w:type="dxa"/>
          </w:tcPr>
          <w:p w14:paraId="2FA75C7A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429375E2" w14:textId="77777777" w:rsidR="009D4EB5" w:rsidRDefault="00000000">
            <w:r>
              <w:t>nan</w:t>
            </w:r>
          </w:p>
        </w:tc>
      </w:tr>
      <w:tr w:rsidR="009D4EB5" w14:paraId="43CDFF46" w14:textId="77777777">
        <w:tc>
          <w:tcPr>
            <w:tcW w:w="2880" w:type="dxa"/>
          </w:tcPr>
          <w:p w14:paraId="581C6B7D" w14:textId="77777777" w:rsidR="009D4EB5" w:rsidRDefault="00000000">
            <w:r>
              <w:t>22,250.00</w:t>
            </w:r>
          </w:p>
        </w:tc>
        <w:tc>
          <w:tcPr>
            <w:tcW w:w="2880" w:type="dxa"/>
          </w:tcPr>
          <w:p w14:paraId="555488B4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270D499E" w14:textId="77777777" w:rsidR="009D4EB5" w:rsidRDefault="00000000">
            <w:r>
              <w:t>nan</w:t>
            </w:r>
          </w:p>
        </w:tc>
      </w:tr>
      <w:tr w:rsidR="009D4EB5" w14:paraId="45E74CBD" w14:textId="77777777">
        <w:tc>
          <w:tcPr>
            <w:tcW w:w="2880" w:type="dxa"/>
          </w:tcPr>
          <w:p w14:paraId="50C70834" w14:textId="77777777" w:rsidR="009D4EB5" w:rsidRDefault="00000000">
            <w:r>
              <w:t>22,300.00</w:t>
            </w:r>
          </w:p>
        </w:tc>
        <w:tc>
          <w:tcPr>
            <w:tcW w:w="2880" w:type="dxa"/>
          </w:tcPr>
          <w:p w14:paraId="7E92A2AE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5A77EDB6" w14:textId="77777777" w:rsidR="009D4EB5" w:rsidRDefault="00000000">
            <w:r>
              <w:t>nan</w:t>
            </w:r>
          </w:p>
        </w:tc>
      </w:tr>
      <w:tr w:rsidR="009D4EB5" w14:paraId="21027B22" w14:textId="77777777">
        <w:tc>
          <w:tcPr>
            <w:tcW w:w="2880" w:type="dxa"/>
          </w:tcPr>
          <w:p w14:paraId="5577BE88" w14:textId="77777777" w:rsidR="009D4EB5" w:rsidRDefault="00000000">
            <w:r>
              <w:t>22,350.00</w:t>
            </w:r>
          </w:p>
        </w:tc>
        <w:tc>
          <w:tcPr>
            <w:tcW w:w="2880" w:type="dxa"/>
          </w:tcPr>
          <w:p w14:paraId="6DD5595F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2CD275EB" w14:textId="77777777" w:rsidR="009D4EB5" w:rsidRDefault="00000000">
            <w:r>
              <w:t>nan</w:t>
            </w:r>
          </w:p>
        </w:tc>
      </w:tr>
      <w:tr w:rsidR="009D4EB5" w14:paraId="14812902" w14:textId="77777777">
        <w:tc>
          <w:tcPr>
            <w:tcW w:w="2880" w:type="dxa"/>
          </w:tcPr>
          <w:p w14:paraId="773A9B1E" w14:textId="77777777" w:rsidR="009D4EB5" w:rsidRDefault="00000000">
            <w:r>
              <w:t>22,400.00</w:t>
            </w:r>
          </w:p>
        </w:tc>
        <w:tc>
          <w:tcPr>
            <w:tcW w:w="2880" w:type="dxa"/>
          </w:tcPr>
          <w:p w14:paraId="1E5DD0F3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1025C848" w14:textId="77777777" w:rsidR="009D4EB5" w:rsidRDefault="00000000">
            <w:r>
              <w:t>nan</w:t>
            </w:r>
          </w:p>
        </w:tc>
      </w:tr>
      <w:tr w:rsidR="009D4EB5" w14:paraId="336E1190" w14:textId="77777777">
        <w:tc>
          <w:tcPr>
            <w:tcW w:w="2880" w:type="dxa"/>
          </w:tcPr>
          <w:p w14:paraId="3A0EE3B4" w14:textId="77777777" w:rsidR="009D4EB5" w:rsidRDefault="00000000">
            <w:r>
              <w:lastRenderedPageBreak/>
              <w:t>22,450.00</w:t>
            </w:r>
          </w:p>
        </w:tc>
        <w:tc>
          <w:tcPr>
            <w:tcW w:w="2880" w:type="dxa"/>
          </w:tcPr>
          <w:p w14:paraId="68425026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5309A0E3" w14:textId="77777777" w:rsidR="009D4EB5" w:rsidRDefault="00000000">
            <w:r>
              <w:t>nan</w:t>
            </w:r>
          </w:p>
        </w:tc>
      </w:tr>
      <w:tr w:rsidR="009D4EB5" w14:paraId="46AA8436" w14:textId="77777777">
        <w:tc>
          <w:tcPr>
            <w:tcW w:w="2880" w:type="dxa"/>
          </w:tcPr>
          <w:p w14:paraId="20A486C6" w14:textId="77777777" w:rsidR="009D4EB5" w:rsidRDefault="00000000">
            <w:r>
              <w:t>22,500.00</w:t>
            </w:r>
          </w:p>
        </w:tc>
        <w:tc>
          <w:tcPr>
            <w:tcW w:w="2880" w:type="dxa"/>
          </w:tcPr>
          <w:p w14:paraId="62D31C04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57E6A73C" w14:textId="77777777" w:rsidR="009D4EB5" w:rsidRDefault="00000000">
            <w:r>
              <w:t>nan</w:t>
            </w:r>
          </w:p>
        </w:tc>
      </w:tr>
      <w:tr w:rsidR="009D4EB5" w14:paraId="652A3585" w14:textId="77777777">
        <w:tc>
          <w:tcPr>
            <w:tcW w:w="2880" w:type="dxa"/>
          </w:tcPr>
          <w:p w14:paraId="169ED62C" w14:textId="77777777" w:rsidR="009D4EB5" w:rsidRDefault="00000000">
            <w:r>
              <w:t>22,550.00</w:t>
            </w:r>
          </w:p>
        </w:tc>
        <w:tc>
          <w:tcPr>
            <w:tcW w:w="2880" w:type="dxa"/>
          </w:tcPr>
          <w:p w14:paraId="668B258E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032CB50C" w14:textId="77777777" w:rsidR="009D4EB5" w:rsidRDefault="00000000">
            <w:r>
              <w:t>nan</w:t>
            </w:r>
          </w:p>
        </w:tc>
      </w:tr>
      <w:tr w:rsidR="009D4EB5" w14:paraId="233B4B20" w14:textId="77777777">
        <w:tc>
          <w:tcPr>
            <w:tcW w:w="2880" w:type="dxa"/>
          </w:tcPr>
          <w:p w14:paraId="1F5416F2" w14:textId="77777777" w:rsidR="009D4EB5" w:rsidRDefault="00000000">
            <w:r>
              <w:t>22,600.00</w:t>
            </w:r>
          </w:p>
        </w:tc>
        <w:tc>
          <w:tcPr>
            <w:tcW w:w="2880" w:type="dxa"/>
          </w:tcPr>
          <w:p w14:paraId="78011468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5C78D975" w14:textId="77777777" w:rsidR="009D4EB5" w:rsidRDefault="00000000">
            <w:r>
              <w:t>nan</w:t>
            </w:r>
          </w:p>
        </w:tc>
      </w:tr>
      <w:tr w:rsidR="009D4EB5" w14:paraId="63CEFEF4" w14:textId="77777777">
        <w:tc>
          <w:tcPr>
            <w:tcW w:w="2880" w:type="dxa"/>
          </w:tcPr>
          <w:p w14:paraId="34BDDA80" w14:textId="77777777" w:rsidR="009D4EB5" w:rsidRDefault="00000000">
            <w:r>
              <w:t>22,650.00</w:t>
            </w:r>
          </w:p>
        </w:tc>
        <w:tc>
          <w:tcPr>
            <w:tcW w:w="2880" w:type="dxa"/>
          </w:tcPr>
          <w:p w14:paraId="72742C1A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6DCCC5D9" w14:textId="77777777" w:rsidR="009D4EB5" w:rsidRDefault="00000000">
            <w:r>
              <w:t>nan</w:t>
            </w:r>
          </w:p>
        </w:tc>
      </w:tr>
      <w:tr w:rsidR="009D4EB5" w14:paraId="15AC1D9A" w14:textId="77777777">
        <w:tc>
          <w:tcPr>
            <w:tcW w:w="2880" w:type="dxa"/>
          </w:tcPr>
          <w:p w14:paraId="1717D0DA" w14:textId="77777777" w:rsidR="009D4EB5" w:rsidRDefault="00000000">
            <w:r>
              <w:t>22,700.00</w:t>
            </w:r>
          </w:p>
        </w:tc>
        <w:tc>
          <w:tcPr>
            <w:tcW w:w="2880" w:type="dxa"/>
          </w:tcPr>
          <w:p w14:paraId="07B3F87E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1E509D38" w14:textId="77777777" w:rsidR="009D4EB5" w:rsidRDefault="00000000">
            <w:r>
              <w:t>nan</w:t>
            </w:r>
          </w:p>
        </w:tc>
      </w:tr>
      <w:tr w:rsidR="009D4EB5" w14:paraId="294B6B5A" w14:textId="77777777">
        <w:tc>
          <w:tcPr>
            <w:tcW w:w="2880" w:type="dxa"/>
          </w:tcPr>
          <w:p w14:paraId="06F84F87" w14:textId="77777777" w:rsidR="009D4EB5" w:rsidRDefault="00000000">
            <w:r>
              <w:t>22,750.00</w:t>
            </w:r>
          </w:p>
        </w:tc>
        <w:tc>
          <w:tcPr>
            <w:tcW w:w="2880" w:type="dxa"/>
          </w:tcPr>
          <w:p w14:paraId="7F0F9274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137276FC" w14:textId="77777777" w:rsidR="009D4EB5" w:rsidRDefault="00000000">
            <w:r>
              <w:t>nan</w:t>
            </w:r>
          </w:p>
        </w:tc>
      </w:tr>
      <w:tr w:rsidR="009D4EB5" w14:paraId="1104D68F" w14:textId="77777777">
        <w:tc>
          <w:tcPr>
            <w:tcW w:w="2880" w:type="dxa"/>
          </w:tcPr>
          <w:p w14:paraId="4D623250" w14:textId="77777777" w:rsidR="009D4EB5" w:rsidRDefault="00000000">
            <w:r>
              <w:t>22,800.00</w:t>
            </w:r>
          </w:p>
        </w:tc>
        <w:tc>
          <w:tcPr>
            <w:tcW w:w="2880" w:type="dxa"/>
          </w:tcPr>
          <w:p w14:paraId="4B310001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31D9F125" w14:textId="77777777" w:rsidR="009D4EB5" w:rsidRDefault="00000000">
            <w:r>
              <w:t>nan</w:t>
            </w:r>
          </w:p>
        </w:tc>
      </w:tr>
      <w:tr w:rsidR="009D4EB5" w14:paraId="1B61D874" w14:textId="77777777">
        <w:tc>
          <w:tcPr>
            <w:tcW w:w="2880" w:type="dxa"/>
          </w:tcPr>
          <w:p w14:paraId="01A7F5AF" w14:textId="77777777" w:rsidR="009D4EB5" w:rsidRDefault="00000000">
            <w:r>
              <w:t>22,850.00</w:t>
            </w:r>
          </w:p>
        </w:tc>
        <w:tc>
          <w:tcPr>
            <w:tcW w:w="2880" w:type="dxa"/>
          </w:tcPr>
          <w:p w14:paraId="2388E3DD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559A4BFC" w14:textId="77777777" w:rsidR="009D4EB5" w:rsidRDefault="00000000">
            <w:r>
              <w:t>nan</w:t>
            </w:r>
          </w:p>
        </w:tc>
      </w:tr>
      <w:tr w:rsidR="009D4EB5" w14:paraId="466F0DC0" w14:textId="77777777">
        <w:tc>
          <w:tcPr>
            <w:tcW w:w="2880" w:type="dxa"/>
          </w:tcPr>
          <w:p w14:paraId="13B9AA77" w14:textId="77777777" w:rsidR="009D4EB5" w:rsidRDefault="00000000">
            <w:r>
              <w:t>22,900.00</w:t>
            </w:r>
          </w:p>
        </w:tc>
        <w:tc>
          <w:tcPr>
            <w:tcW w:w="2880" w:type="dxa"/>
          </w:tcPr>
          <w:p w14:paraId="54CD6647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66D9A3D5" w14:textId="77777777" w:rsidR="009D4EB5" w:rsidRDefault="00000000">
            <w:r>
              <w:t>nan</w:t>
            </w:r>
          </w:p>
        </w:tc>
      </w:tr>
      <w:tr w:rsidR="009D4EB5" w14:paraId="3A6F9CC3" w14:textId="77777777">
        <w:tc>
          <w:tcPr>
            <w:tcW w:w="2880" w:type="dxa"/>
          </w:tcPr>
          <w:p w14:paraId="2D6F63C1" w14:textId="77777777" w:rsidR="009D4EB5" w:rsidRDefault="00000000">
            <w:r>
              <w:t>22,950.00</w:t>
            </w:r>
          </w:p>
        </w:tc>
        <w:tc>
          <w:tcPr>
            <w:tcW w:w="2880" w:type="dxa"/>
          </w:tcPr>
          <w:p w14:paraId="2552B742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714D3823" w14:textId="77777777" w:rsidR="009D4EB5" w:rsidRDefault="00000000">
            <w:r>
              <w:t>nan</w:t>
            </w:r>
          </w:p>
        </w:tc>
      </w:tr>
      <w:tr w:rsidR="009D4EB5" w14:paraId="1E55008A" w14:textId="77777777">
        <w:tc>
          <w:tcPr>
            <w:tcW w:w="2880" w:type="dxa"/>
          </w:tcPr>
          <w:p w14:paraId="66DDBD07" w14:textId="77777777" w:rsidR="009D4EB5" w:rsidRDefault="00000000">
            <w:r>
              <w:t>23,000.00</w:t>
            </w:r>
          </w:p>
        </w:tc>
        <w:tc>
          <w:tcPr>
            <w:tcW w:w="2880" w:type="dxa"/>
          </w:tcPr>
          <w:p w14:paraId="63A9ADBA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7F7A9FE5" w14:textId="77777777" w:rsidR="009D4EB5" w:rsidRDefault="00000000">
            <w:r>
              <w:t>nan</w:t>
            </w:r>
          </w:p>
        </w:tc>
      </w:tr>
      <w:tr w:rsidR="009D4EB5" w14:paraId="003847C8" w14:textId="77777777">
        <w:tc>
          <w:tcPr>
            <w:tcW w:w="2880" w:type="dxa"/>
          </w:tcPr>
          <w:p w14:paraId="3E027AC9" w14:textId="77777777" w:rsidR="009D4EB5" w:rsidRDefault="00000000">
            <w:r>
              <w:t>23,050.00</w:t>
            </w:r>
          </w:p>
        </w:tc>
        <w:tc>
          <w:tcPr>
            <w:tcW w:w="2880" w:type="dxa"/>
          </w:tcPr>
          <w:p w14:paraId="002D43E5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6392579F" w14:textId="77777777" w:rsidR="009D4EB5" w:rsidRDefault="00000000">
            <w:r>
              <w:t>nan</w:t>
            </w:r>
          </w:p>
        </w:tc>
      </w:tr>
      <w:tr w:rsidR="009D4EB5" w14:paraId="7637FB7B" w14:textId="77777777">
        <w:tc>
          <w:tcPr>
            <w:tcW w:w="2880" w:type="dxa"/>
          </w:tcPr>
          <w:p w14:paraId="0A267D6E" w14:textId="77777777" w:rsidR="009D4EB5" w:rsidRDefault="00000000">
            <w:r>
              <w:t>23,100.00</w:t>
            </w:r>
          </w:p>
        </w:tc>
        <w:tc>
          <w:tcPr>
            <w:tcW w:w="2880" w:type="dxa"/>
          </w:tcPr>
          <w:p w14:paraId="01A69A2A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6F74FDC2" w14:textId="77777777" w:rsidR="009D4EB5" w:rsidRDefault="00000000">
            <w:r>
              <w:t>nan</w:t>
            </w:r>
          </w:p>
        </w:tc>
      </w:tr>
      <w:tr w:rsidR="009D4EB5" w14:paraId="138A17C2" w14:textId="77777777">
        <w:tc>
          <w:tcPr>
            <w:tcW w:w="2880" w:type="dxa"/>
          </w:tcPr>
          <w:p w14:paraId="5CB793D8" w14:textId="77777777" w:rsidR="009D4EB5" w:rsidRDefault="00000000">
            <w:r>
              <w:t>23,150.00</w:t>
            </w:r>
          </w:p>
        </w:tc>
        <w:tc>
          <w:tcPr>
            <w:tcW w:w="2880" w:type="dxa"/>
          </w:tcPr>
          <w:p w14:paraId="09AFB08B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34148DA1" w14:textId="77777777" w:rsidR="009D4EB5" w:rsidRDefault="00000000">
            <w:r>
              <w:t>nan</w:t>
            </w:r>
          </w:p>
        </w:tc>
      </w:tr>
      <w:tr w:rsidR="009D4EB5" w14:paraId="1C196A7D" w14:textId="77777777">
        <w:tc>
          <w:tcPr>
            <w:tcW w:w="2880" w:type="dxa"/>
          </w:tcPr>
          <w:p w14:paraId="33BE1EC8" w14:textId="77777777" w:rsidR="009D4EB5" w:rsidRDefault="00000000">
            <w:r>
              <w:t>23,200.00</w:t>
            </w:r>
          </w:p>
        </w:tc>
        <w:tc>
          <w:tcPr>
            <w:tcW w:w="2880" w:type="dxa"/>
          </w:tcPr>
          <w:p w14:paraId="1FAFA611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308291A0" w14:textId="77777777" w:rsidR="009D4EB5" w:rsidRDefault="00000000">
            <w:r>
              <w:t>nan</w:t>
            </w:r>
          </w:p>
        </w:tc>
      </w:tr>
      <w:tr w:rsidR="009D4EB5" w14:paraId="51ED96A7" w14:textId="77777777">
        <w:tc>
          <w:tcPr>
            <w:tcW w:w="2880" w:type="dxa"/>
          </w:tcPr>
          <w:p w14:paraId="1616FC34" w14:textId="77777777" w:rsidR="009D4EB5" w:rsidRDefault="00000000">
            <w:r>
              <w:t>23,250.00</w:t>
            </w:r>
          </w:p>
        </w:tc>
        <w:tc>
          <w:tcPr>
            <w:tcW w:w="2880" w:type="dxa"/>
          </w:tcPr>
          <w:p w14:paraId="0AD6129D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5194BB98" w14:textId="77777777" w:rsidR="009D4EB5" w:rsidRDefault="00000000">
            <w:r>
              <w:t>nan</w:t>
            </w:r>
          </w:p>
        </w:tc>
      </w:tr>
      <w:tr w:rsidR="009D4EB5" w14:paraId="50E6FC6A" w14:textId="77777777">
        <w:tc>
          <w:tcPr>
            <w:tcW w:w="2880" w:type="dxa"/>
          </w:tcPr>
          <w:p w14:paraId="22B955BE" w14:textId="77777777" w:rsidR="009D4EB5" w:rsidRDefault="00000000">
            <w:r>
              <w:t>23,300.00</w:t>
            </w:r>
          </w:p>
        </w:tc>
        <w:tc>
          <w:tcPr>
            <w:tcW w:w="2880" w:type="dxa"/>
          </w:tcPr>
          <w:p w14:paraId="3B1B2208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1AF555BD" w14:textId="77777777" w:rsidR="009D4EB5" w:rsidRDefault="00000000">
            <w:r>
              <w:t>nan</w:t>
            </w:r>
          </w:p>
        </w:tc>
      </w:tr>
      <w:tr w:rsidR="009D4EB5" w14:paraId="2C250411" w14:textId="77777777">
        <w:tc>
          <w:tcPr>
            <w:tcW w:w="2880" w:type="dxa"/>
          </w:tcPr>
          <w:p w14:paraId="486E56A8" w14:textId="77777777" w:rsidR="009D4EB5" w:rsidRDefault="00000000">
            <w:r>
              <w:t>23,350.00</w:t>
            </w:r>
          </w:p>
        </w:tc>
        <w:tc>
          <w:tcPr>
            <w:tcW w:w="2880" w:type="dxa"/>
          </w:tcPr>
          <w:p w14:paraId="4BFF574D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1DC510DF" w14:textId="77777777" w:rsidR="009D4EB5" w:rsidRDefault="00000000">
            <w:r>
              <w:t>nan</w:t>
            </w:r>
          </w:p>
        </w:tc>
      </w:tr>
      <w:tr w:rsidR="009D4EB5" w14:paraId="41819805" w14:textId="77777777">
        <w:tc>
          <w:tcPr>
            <w:tcW w:w="2880" w:type="dxa"/>
          </w:tcPr>
          <w:p w14:paraId="2319DDD7" w14:textId="77777777" w:rsidR="009D4EB5" w:rsidRDefault="00000000">
            <w:r>
              <w:t>23,400.00</w:t>
            </w:r>
          </w:p>
        </w:tc>
        <w:tc>
          <w:tcPr>
            <w:tcW w:w="2880" w:type="dxa"/>
          </w:tcPr>
          <w:p w14:paraId="32603688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3018C671" w14:textId="77777777" w:rsidR="009D4EB5" w:rsidRDefault="00000000">
            <w:r>
              <w:t>nan</w:t>
            </w:r>
          </w:p>
        </w:tc>
      </w:tr>
      <w:tr w:rsidR="009D4EB5" w14:paraId="4F75BED0" w14:textId="77777777">
        <w:tc>
          <w:tcPr>
            <w:tcW w:w="2880" w:type="dxa"/>
          </w:tcPr>
          <w:p w14:paraId="23B1CFC9" w14:textId="77777777" w:rsidR="009D4EB5" w:rsidRDefault="00000000">
            <w:r>
              <w:t>23,450.00</w:t>
            </w:r>
          </w:p>
        </w:tc>
        <w:tc>
          <w:tcPr>
            <w:tcW w:w="2880" w:type="dxa"/>
          </w:tcPr>
          <w:p w14:paraId="777D0EEF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13B2DA84" w14:textId="77777777" w:rsidR="009D4EB5" w:rsidRDefault="00000000">
            <w:r>
              <w:t>nan</w:t>
            </w:r>
          </w:p>
        </w:tc>
      </w:tr>
      <w:tr w:rsidR="009D4EB5" w14:paraId="0EB434FC" w14:textId="77777777">
        <w:tc>
          <w:tcPr>
            <w:tcW w:w="2880" w:type="dxa"/>
          </w:tcPr>
          <w:p w14:paraId="732608A0" w14:textId="77777777" w:rsidR="009D4EB5" w:rsidRDefault="00000000">
            <w:r>
              <w:t>23,500.00</w:t>
            </w:r>
          </w:p>
        </w:tc>
        <w:tc>
          <w:tcPr>
            <w:tcW w:w="2880" w:type="dxa"/>
          </w:tcPr>
          <w:p w14:paraId="1525E4E1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69CA3DDD" w14:textId="77777777" w:rsidR="009D4EB5" w:rsidRDefault="00000000">
            <w:r>
              <w:t>nan</w:t>
            </w:r>
          </w:p>
        </w:tc>
      </w:tr>
      <w:tr w:rsidR="009D4EB5" w14:paraId="2B362A9C" w14:textId="77777777">
        <w:tc>
          <w:tcPr>
            <w:tcW w:w="2880" w:type="dxa"/>
          </w:tcPr>
          <w:p w14:paraId="32615807" w14:textId="77777777" w:rsidR="009D4EB5" w:rsidRDefault="00000000">
            <w:r>
              <w:t>23,550.00</w:t>
            </w:r>
          </w:p>
        </w:tc>
        <w:tc>
          <w:tcPr>
            <w:tcW w:w="2880" w:type="dxa"/>
          </w:tcPr>
          <w:p w14:paraId="5B7ACC06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10F1E6F6" w14:textId="77777777" w:rsidR="009D4EB5" w:rsidRDefault="00000000">
            <w:r>
              <w:t>nan</w:t>
            </w:r>
          </w:p>
        </w:tc>
      </w:tr>
      <w:tr w:rsidR="009D4EB5" w14:paraId="459079F9" w14:textId="77777777">
        <w:tc>
          <w:tcPr>
            <w:tcW w:w="2880" w:type="dxa"/>
          </w:tcPr>
          <w:p w14:paraId="580D61D6" w14:textId="77777777" w:rsidR="009D4EB5" w:rsidRDefault="00000000">
            <w:r>
              <w:t>23,600.00</w:t>
            </w:r>
          </w:p>
        </w:tc>
        <w:tc>
          <w:tcPr>
            <w:tcW w:w="2880" w:type="dxa"/>
          </w:tcPr>
          <w:p w14:paraId="146F2D4E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0829C5A8" w14:textId="77777777" w:rsidR="009D4EB5" w:rsidRDefault="00000000">
            <w:r>
              <w:t>nan</w:t>
            </w:r>
          </w:p>
        </w:tc>
      </w:tr>
    </w:tbl>
    <w:p w14:paraId="52A42B49" w14:textId="77777777" w:rsidR="009D4EB5" w:rsidRDefault="00000000">
      <w:r>
        <w:br/>
      </w:r>
    </w:p>
    <w:p w14:paraId="7F1D6396" w14:textId="77777777" w:rsidR="009D4EB5" w:rsidRDefault="00000000">
      <w:pPr>
        <w:pStyle w:val="Heading2"/>
      </w:pPr>
      <w:r>
        <w:t>NMDC</w:t>
      </w:r>
    </w:p>
    <w:p w14:paraId="25826A0E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A083FA8" w14:textId="77777777">
        <w:tc>
          <w:tcPr>
            <w:tcW w:w="2880" w:type="dxa"/>
          </w:tcPr>
          <w:p w14:paraId="172B589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4F2EAA7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620F949" w14:textId="77777777" w:rsidR="009D4EB5" w:rsidRDefault="00000000">
            <w:r>
              <w:t>Call Volume</w:t>
            </w:r>
          </w:p>
        </w:tc>
      </w:tr>
      <w:tr w:rsidR="009D4EB5" w14:paraId="46916A48" w14:textId="77777777">
        <w:tc>
          <w:tcPr>
            <w:tcW w:w="2880" w:type="dxa"/>
          </w:tcPr>
          <w:p w14:paraId="097EFD94" w14:textId="77777777" w:rsidR="009D4EB5" w:rsidRDefault="00000000">
            <w:r>
              <w:t>68.0</w:t>
            </w:r>
          </w:p>
        </w:tc>
        <w:tc>
          <w:tcPr>
            <w:tcW w:w="2880" w:type="dxa"/>
          </w:tcPr>
          <w:p w14:paraId="67D2DFAB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1FDB9936" w14:textId="77777777" w:rsidR="009D4EB5" w:rsidRDefault="00000000">
            <w:r>
              <w:t>nan</w:t>
            </w:r>
          </w:p>
        </w:tc>
      </w:tr>
      <w:tr w:rsidR="009D4EB5" w14:paraId="0F1FD47A" w14:textId="77777777">
        <w:tc>
          <w:tcPr>
            <w:tcW w:w="2880" w:type="dxa"/>
          </w:tcPr>
          <w:p w14:paraId="53A738CD" w14:textId="77777777" w:rsidR="009D4EB5" w:rsidRDefault="00000000">
            <w:r>
              <w:t>69.0</w:t>
            </w:r>
          </w:p>
        </w:tc>
        <w:tc>
          <w:tcPr>
            <w:tcW w:w="2880" w:type="dxa"/>
          </w:tcPr>
          <w:p w14:paraId="513AF8D9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5E6977A5" w14:textId="77777777" w:rsidR="009D4EB5" w:rsidRDefault="00000000">
            <w:r>
              <w:t>701.0</w:t>
            </w:r>
          </w:p>
        </w:tc>
      </w:tr>
      <w:tr w:rsidR="009D4EB5" w14:paraId="3A3E8806" w14:textId="77777777">
        <w:tc>
          <w:tcPr>
            <w:tcW w:w="2880" w:type="dxa"/>
          </w:tcPr>
          <w:p w14:paraId="53271680" w14:textId="77777777" w:rsidR="009D4EB5" w:rsidRDefault="00000000">
            <w:r>
              <w:t>70.0</w:t>
            </w:r>
          </w:p>
        </w:tc>
        <w:tc>
          <w:tcPr>
            <w:tcW w:w="2880" w:type="dxa"/>
          </w:tcPr>
          <w:p w14:paraId="1D96FF99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44D854EB" w14:textId="77777777" w:rsidR="009D4EB5" w:rsidRDefault="00000000">
            <w:r>
              <w:t>nan</w:t>
            </w:r>
          </w:p>
        </w:tc>
      </w:tr>
      <w:tr w:rsidR="009D4EB5" w14:paraId="1EA0C8D8" w14:textId="77777777">
        <w:tc>
          <w:tcPr>
            <w:tcW w:w="2880" w:type="dxa"/>
          </w:tcPr>
          <w:p w14:paraId="0BF5210E" w14:textId="77777777" w:rsidR="009D4EB5" w:rsidRDefault="00000000">
            <w:r>
              <w:t>71.0</w:t>
            </w:r>
          </w:p>
        </w:tc>
        <w:tc>
          <w:tcPr>
            <w:tcW w:w="2880" w:type="dxa"/>
          </w:tcPr>
          <w:p w14:paraId="5601C584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1D0331F8" w14:textId="77777777" w:rsidR="009D4EB5" w:rsidRDefault="00000000">
            <w:r>
              <w:t>379.0</w:t>
            </w:r>
          </w:p>
        </w:tc>
      </w:tr>
      <w:tr w:rsidR="009D4EB5" w14:paraId="07342EF9" w14:textId="77777777">
        <w:tc>
          <w:tcPr>
            <w:tcW w:w="2880" w:type="dxa"/>
          </w:tcPr>
          <w:p w14:paraId="1945C077" w14:textId="77777777" w:rsidR="009D4EB5" w:rsidRDefault="00000000">
            <w:r>
              <w:t>72.0</w:t>
            </w:r>
          </w:p>
        </w:tc>
        <w:tc>
          <w:tcPr>
            <w:tcW w:w="2880" w:type="dxa"/>
          </w:tcPr>
          <w:p w14:paraId="23F55F56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1757325F" w14:textId="77777777" w:rsidR="009D4EB5" w:rsidRDefault="00000000">
            <w:r>
              <w:t>478.0</w:t>
            </w:r>
          </w:p>
        </w:tc>
      </w:tr>
      <w:tr w:rsidR="009D4EB5" w14:paraId="2E60C071" w14:textId="77777777">
        <w:tc>
          <w:tcPr>
            <w:tcW w:w="2880" w:type="dxa"/>
          </w:tcPr>
          <w:p w14:paraId="77FAAC5E" w14:textId="77777777" w:rsidR="009D4EB5" w:rsidRDefault="00000000">
            <w:r>
              <w:t>73.0</w:t>
            </w:r>
          </w:p>
        </w:tc>
        <w:tc>
          <w:tcPr>
            <w:tcW w:w="2880" w:type="dxa"/>
          </w:tcPr>
          <w:p w14:paraId="66B38EE7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117E1E65" w14:textId="77777777" w:rsidR="009D4EB5" w:rsidRDefault="00000000">
            <w:r>
              <w:t>335.0</w:t>
            </w:r>
          </w:p>
        </w:tc>
      </w:tr>
      <w:tr w:rsidR="009D4EB5" w14:paraId="05B32EEA" w14:textId="77777777">
        <w:tc>
          <w:tcPr>
            <w:tcW w:w="2880" w:type="dxa"/>
          </w:tcPr>
          <w:p w14:paraId="50C367EC" w14:textId="77777777" w:rsidR="009D4EB5" w:rsidRDefault="00000000">
            <w:r>
              <w:t>73.35</w:t>
            </w:r>
          </w:p>
        </w:tc>
        <w:tc>
          <w:tcPr>
            <w:tcW w:w="2880" w:type="dxa"/>
          </w:tcPr>
          <w:p w14:paraId="73769D67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28815C00" w14:textId="77777777" w:rsidR="009D4EB5" w:rsidRDefault="00000000">
            <w:r>
              <w:t>70.0</w:t>
            </w:r>
          </w:p>
        </w:tc>
      </w:tr>
      <w:tr w:rsidR="009D4EB5" w14:paraId="4AE86550" w14:textId="77777777">
        <w:tc>
          <w:tcPr>
            <w:tcW w:w="2880" w:type="dxa"/>
          </w:tcPr>
          <w:p w14:paraId="461B825A" w14:textId="77777777" w:rsidR="009D4EB5" w:rsidRDefault="00000000">
            <w:r>
              <w:t>74.0</w:t>
            </w:r>
          </w:p>
        </w:tc>
        <w:tc>
          <w:tcPr>
            <w:tcW w:w="2880" w:type="dxa"/>
          </w:tcPr>
          <w:p w14:paraId="28648B24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343AB2C1" w14:textId="77777777" w:rsidR="009D4EB5" w:rsidRDefault="00000000">
            <w:r>
              <w:t>363.0</w:t>
            </w:r>
          </w:p>
        </w:tc>
      </w:tr>
      <w:tr w:rsidR="009D4EB5" w14:paraId="786B6A80" w14:textId="77777777">
        <w:tc>
          <w:tcPr>
            <w:tcW w:w="2880" w:type="dxa"/>
          </w:tcPr>
          <w:p w14:paraId="508387AD" w14:textId="77777777" w:rsidR="009D4EB5" w:rsidRDefault="00000000">
            <w:r>
              <w:t>75.0</w:t>
            </w:r>
          </w:p>
        </w:tc>
        <w:tc>
          <w:tcPr>
            <w:tcW w:w="2880" w:type="dxa"/>
          </w:tcPr>
          <w:p w14:paraId="60F8DAFA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45F58E93" w14:textId="77777777" w:rsidR="009D4EB5" w:rsidRDefault="00000000">
            <w:r>
              <w:t>nan</w:t>
            </w:r>
          </w:p>
        </w:tc>
      </w:tr>
      <w:tr w:rsidR="009D4EB5" w14:paraId="1CFB9597" w14:textId="77777777">
        <w:tc>
          <w:tcPr>
            <w:tcW w:w="2880" w:type="dxa"/>
          </w:tcPr>
          <w:p w14:paraId="4BE1AD2E" w14:textId="77777777" w:rsidR="009D4EB5" w:rsidRDefault="00000000">
            <w:r>
              <w:t>76.0</w:t>
            </w:r>
          </w:p>
        </w:tc>
        <w:tc>
          <w:tcPr>
            <w:tcW w:w="2880" w:type="dxa"/>
          </w:tcPr>
          <w:p w14:paraId="2BBDA124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24DBBD58" w14:textId="77777777" w:rsidR="009D4EB5" w:rsidRDefault="00000000">
            <w:r>
              <w:t>125.0</w:t>
            </w:r>
          </w:p>
        </w:tc>
      </w:tr>
      <w:tr w:rsidR="009D4EB5" w14:paraId="1F1D58A9" w14:textId="77777777">
        <w:tc>
          <w:tcPr>
            <w:tcW w:w="2880" w:type="dxa"/>
          </w:tcPr>
          <w:p w14:paraId="7AA6734E" w14:textId="77777777" w:rsidR="009D4EB5" w:rsidRDefault="00000000">
            <w:r>
              <w:t>77.0</w:t>
            </w:r>
          </w:p>
        </w:tc>
        <w:tc>
          <w:tcPr>
            <w:tcW w:w="2880" w:type="dxa"/>
          </w:tcPr>
          <w:p w14:paraId="5EA2730A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192442A4" w14:textId="77777777" w:rsidR="009D4EB5" w:rsidRDefault="00000000">
            <w:r>
              <w:t>44.0</w:t>
            </w:r>
          </w:p>
        </w:tc>
      </w:tr>
      <w:tr w:rsidR="009D4EB5" w14:paraId="6D0C0E5C" w14:textId="77777777">
        <w:tc>
          <w:tcPr>
            <w:tcW w:w="2880" w:type="dxa"/>
          </w:tcPr>
          <w:p w14:paraId="43DEFF05" w14:textId="77777777" w:rsidR="009D4EB5" w:rsidRDefault="00000000">
            <w:r>
              <w:t>78.0</w:t>
            </w:r>
          </w:p>
        </w:tc>
        <w:tc>
          <w:tcPr>
            <w:tcW w:w="2880" w:type="dxa"/>
          </w:tcPr>
          <w:p w14:paraId="5CEA426C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220320BF" w14:textId="77777777" w:rsidR="009D4EB5" w:rsidRDefault="00000000">
            <w:r>
              <w:t>142.0</w:t>
            </w:r>
          </w:p>
        </w:tc>
      </w:tr>
      <w:tr w:rsidR="009D4EB5" w14:paraId="66C7C170" w14:textId="77777777">
        <w:tc>
          <w:tcPr>
            <w:tcW w:w="2880" w:type="dxa"/>
          </w:tcPr>
          <w:p w14:paraId="028FCA80" w14:textId="77777777" w:rsidR="009D4EB5" w:rsidRDefault="00000000">
            <w:r>
              <w:t>80.0</w:t>
            </w:r>
          </w:p>
        </w:tc>
        <w:tc>
          <w:tcPr>
            <w:tcW w:w="2880" w:type="dxa"/>
          </w:tcPr>
          <w:p w14:paraId="61583357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0FB67C35" w14:textId="77777777" w:rsidR="009D4EB5" w:rsidRDefault="00000000">
            <w:r>
              <w:t>303.0</w:t>
            </w:r>
          </w:p>
        </w:tc>
      </w:tr>
      <w:tr w:rsidR="009D4EB5" w14:paraId="24726FA7" w14:textId="77777777">
        <w:tc>
          <w:tcPr>
            <w:tcW w:w="2880" w:type="dxa"/>
          </w:tcPr>
          <w:p w14:paraId="1854CAC5" w14:textId="77777777" w:rsidR="009D4EB5" w:rsidRDefault="00000000">
            <w:r>
              <w:t>83.35</w:t>
            </w:r>
          </w:p>
        </w:tc>
        <w:tc>
          <w:tcPr>
            <w:tcW w:w="2880" w:type="dxa"/>
          </w:tcPr>
          <w:p w14:paraId="07F39C52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27C0A479" w14:textId="77777777" w:rsidR="009D4EB5" w:rsidRDefault="00000000">
            <w:r>
              <w:t>nan</w:t>
            </w:r>
          </w:p>
        </w:tc>
      </w:tr>
      <w:tr w:rsidR="009D4EB5" w14:paraId="5DADDEF2" w14:textId="77777777">
        <w:tc>
          <w:tcPr>
            <w:tcW w:w="2880" w:type="dxa"/>
          </w:tcPr>
          <w:p w14:paraId="55322E43" w14:textId="77777777" w:rsidR="009D4EB5" w:rsidRDefault="00000000">
            <w:r>
              <w:t>86.65</w:t>
            </w:r>
          </w:p>
        </w:tc>
        <w:tc>
          <w:tcPr>
            <w:tcW w:w="2880" w:type="dxa"/>
          </w:tcPr>
          <w:p w14:paraId="01259CF5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1B03039A" w14:textId="77777777" w:rsidR="009D4EB5" w:rsidRDefault="00000000">
            <w:r>
              <w:t>nan</w:t>
            </w:r>
          </w:p>
        </w:tc>
      </w:tr>
      <w:tr w:rsidR="009D4EB5" w14:paraId="530F8886" w14:textId="77777777">
        <w:tc>
          <w:tcPr>
            <w:tcW w:w="2880" w:type="dxa"/>
          </w:tcPr>
          <w:p w14:paraId="724ED180" w14:textId="77777777" w:rsidR="009D4EB5" w:rsidRDefault="00000000">
            <w:r>
              <w:t>90.0</w:t>
            </w:r>
          </w:p>
        </w:tc>
        <w:tc>
          <w:tcPr>
            <w:tcW w:w="2880" w:type="dxa"/>
          </w:tcPr>
          <w:p w14:paraId="54C80D17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19AB1349" w14:textId="77777777" w:rsidR="009D4EB5" w:rsidRDefault="00000000">
            <w:r>
              <w:t>nan</w:t>
            </w:r>
          </w:p>
        </w:tc>
      </w:tr>
    </w:tbl>
    <w:p w14:paraId="15F54E94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FF9270A" w14:textId="77777777">
        <w:tc>
          <w:tcPr>
            <w:tcW w:w="2880" w:type="dxa"/>
          </w:tcPr>
          <w:p w14:paraId="7ED44BB1" w14:textId="77777777" w:rsidR="009D4EB5" w:rsidRDefault="00000000">
            <w:r>
              <w:lastRenderedPageBreak/>
              <w:t>Strike Price</w:t>
            </w:r>
          </w:p>
        </w:tc>
        <w:tc>
          <w:tcPr>
            <w:tcW w:w="2880" w:type="dxa"/>
          </w:tcPr>
          <w:p w14:paraId="3168D3E4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D959EC8" w14:textId="77777777" w:rsidR="009D4EB5" w:rsidRDefault="00000000">
            <w:r>
              <w:t>Put Volume</w:t>
            </w:r>
          </w:p>
        </w:tc>
      </w:tr>
      <w:tr w:rsidR="009D4EB5" w14:paraId="1F828268" w14:textId="77777777">
        <w:tc>
          <w:tcPr>
            <w:tcW w:w="2880" w:type="dxa"/>
          </w:tcPr>
          <w:p w14:paraId="645B6FF1" w14:textId="77777777" w:rsidR="009D4EB5" w:rsidRDefault="00000000">
            <w:r>
              <w:t>50.0</w:t>
            </w:r>
          </w:p>
        </w:tc>
        <w:tc>
          <w:tcPr>
            <w:tcW w:w="2880" w:type="dxa"/>
          </w:tcPr>
          <w:p w14:paraId="22E24B11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5E668ED6" w14:textId="77777777" w:rsidR="009D4EB5" w:rsidRDefault="00000000">
            <w:r>
              <w:t>19.0</w:t>
            </w:r>
          </w:p>
        </w:tc>
      </w:tr>
      <w:tr w:rsidR="009D4EB5" w14:paraId="1A0C4D67" w14:textId="77777777">
        <w:tc>
          <w:tcPr>
            <w:tcW w:w="2880" w:type="dxa"/>
          </w:tcPr>
          <w:p w14:paraId="6CD1A160" w14:textId="77777777" w:rsidR="009D4EB5" w:rsidRDefault="00000000">
            <w:r>
              <w:t>51.0</w:t>
            </w:r>
          </w:p>
        </w:tc>
        <w:tc>
          <w:tcPr>
            <w:tcW w:w="2880" w:type="dxa"/>
          </w:tcPr>
          <w:p w14:paraId="4128D8A9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570C9DBD" w14:textId="77777777" w:rsidR="009D4EB5" w:rsidRDefault="00000000">
            <w:r>
              <w:t>nan</w:t>
            </w:r>
          </w:p>
        </w:tc>
      </w:tr>
      <w:tr w:rsidR="009D4EB5" w14:paraId="003EDAE9" w14:textId="77777777">
        <w:tc>
          <w:tcPr>
            <w:tcW w:w="2880" w:type="dxa"/>
          </w:tcPr>
          <w:p w14:paraId="650237EA" w14:textId="77777777" w:rsidR="009D4EB5" w:rsidRDefault="00000000">
            <w:r>
              <w:t>52.0</w:t>
            </w:r>
          </w:p>
        </w:tc>
        <w:tc>
          <w:tcPr>
            <w:tcW w:w="2880" w:type="dxa"/>
          </w:tcPr>
          <w:p w14:paraId="2128017F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16CE37C9" w14:textId="77777777" w:rsidR="009D4EB5" w:rsidRDefault="00000000">
            <w:r>
              <w:t>25.0</w:t>
            </w:r>
          </w:p>
        </w:tc>
      </w:tr>
      <w:tr w:rsidR="009D4EB5" w14:paraId="144620A9" w14:textId="77777777">
        <w:tc>
          <w:tcPr>
            <w:tcW w:w="2880" w:type="dxa"/>
          </w:tcPr>
          <w:p w14:paraId="0660DBAA" w14:textId="77777777" w:rsidR="009D4EB5" w:rsidRDefault="00000000">
            <w:r>
              <w:t>54.0</w:t>
            </w:r>
          </w:p>
        </w:tc>
        <w:tc>
          <w:tcPr>
            <w:tcW w:w="2880" w:type="dxa"/>
          </w:tcPr>
          <w:p w14:paraId="4CD7B305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09FB99C0" w14:textId="77777777" w:rsidR="009D4EB5" w:rsidRDefault="00000000">
            <w:r>
              <w:t>40.0</w:t>
            </w:r>
          </w:p>
        </w:tc>
      </w:tr>
      <w:tr w:rsidR="009D4EB5" w14:paraId="100E36D3" w14:textId="77777777">
        <w:tc>
          <w:tcPr>
            <w:tcW w:w="2880" w:type="dxa"/>
          </w:tcPr>
          <w:p w14:paraId="615FB8ED" w14:textId="77777777" w:rsidR="009D4EB5" w:rsidRDefault="00000000">
            <w:r>
              <w:t>55.0</w:t>
            </w:r>
          </w:p>
        </w:tc>
        <w:tc>
          <w:tcPr>
            <w:tcW w:w="2880" w:type="dxa"/>
          </w:tcPr>
          <w:p w14:paraId="30464B84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13CBE49E" w14:textId="77777777" w:rsidR="009D4EB5" w:rsidRDefault="00000000">
            <w:r>
              <w:t>432.0</w:t>
            </w:r>
          </w:p>
        </w:tc>
      </w:tr>
      <w:tr w:rsidR="009D4EB5" w14:paraId="2B897951" w14:textId="77777777">
        <w:tc>
          <w:tcPr>
            <w:tcW w:w="2880" w:type="dxa"/>
          </w:tcPr>
          <w:p w14:paraId="0C5A03B0" w14:textId="77777777" w:rsidR="009D4EB5" w:rsidRDefault="00000000">
            <w:r>
              <w:t>56.0</w:t>
            </w:r>
          </w:p>
        </w:tc>
        <w:tc>
          <w:tcPr>
            <w:tcW w:w="2880" w:type="dxa"/>
          </w:tcPr>
          <w:p w14:paraId="744C31E7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2A236940" w14:textId="77777777" w:rsidR="009D4EB5" w:rsidRDefault="00000000">
            <w:r>
              <w:t>67.0</w:t>
            </w:r>
          </w:p>
        </w:tc>
      </w:tr>
      <w:tr w:rsidR="009D4EB5" w14:paraId="0C280AC9" w14:textId="77777777">
        <w:tc>
          <w:tcPr>
            <w:tcW w:w="2880" w:type="dxa"/>
          </w:tcPr>
          <w:p w14:paraId="53FFF3B0" w14:textId="77777777" w:rsidR="009D4EB5" w:rsidRDefault="00000000">
            <w:r>
              <w:t>57.0</w:t>
            </w:r>
          </w:p>
        </w:tc>
        <w:tc>
          <w:tcPr>
            <w:tcW w:w="2880" w:type="dxa"/>
          </w:tcPr>
          <w:p w14:paraId="1D3489EC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039BD431" w14:textId="77777777" w:rsidR="009D4EB5" w:rsidRDefault="00000000">
            <w:r>
              <w:t>42.0</w:t>
            </w:r>
          </w:p>
        </w:tc>
      </w:tr>
      <w:tr w:rsidR="009D4EB5" w14:paraId="51DEBE65" w14:textId="77777777">
        <w:tc>
          <w:tcPr>
            <w:tcW w:w="2880" w:type="dxa"/>
          </w:tcPr>
          <w:p w14:paraId="77327039" w14:textId="77777777" w:rsidR="009D4EB5" w:rsidRDefault="00000000">
            <w:r>
              <w:t>58.0</w:t>
            </w:r>
          </w:p>
        </w:tc>
        <w:tc>
          <w:tcPr>
            <w:tcW w:w="2880" w:type="dxa"/>
          </w:tcPr>
          <w:p w14:paraId="6508252E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048733E6" w14:textId="77777777" w:rsidR="009D4EB5" w:rsidRDefault="00000000">
            <w:r>
              <w:t>74.0</w:t>
            </w:r>
          </w:p>
        </w:tc>
      </w:tr>
      <w:tr w:rsidR="009D4EB5" w14:paraId="5B6FAF1D" w14:textId="77777777">
        <w:tc>
          <w:tcPr>
            <w:tcW w:w="2880" w:type="dxa"/>
          </w:tcPr>
          <w:p w14:paraId="693AF93D" w14:textId="77777777" w:rsidR="009D4EB5" w:rsidRDefault="00000000">
            <w:r>
              <w:t>59.0</w:t>
            </w:r>
          </w:p>
        </w:tc>
        <w:tc>
          <w:tcPr>
            <w:tcW w:w="2880" w:type="dxa"/>
          </w:tcPr>
          <w:p w14:paraId="16787D1E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2764A737" w14:textId="77777777" w:rsidR="009D4EB5" w:rsidRDefault="00000000">
            <w:r>
              <w:t>91.0</w:t>
            </w:r>
          </w:p>
        </w:tc>
      </w:tr>
      <w:tr w:rsidR="009D4EB5" w14:paraId="61F79818" w14:textId="77777777">
        <w:tc>
          <w:tcPr>
            <w:tcW w:w="2880" w:type="dxa"/>
          </w:tcPr>
          <w:p w14:paraId="669DC5F9" w14:textId="77777777" w:rsidR="009D4EB5" w:rsidRDefault="00000000">
            <w:r>
              <w:t>60.0</w:t>
            </w:r>
          </w:p>
        </w:tc>
        <w:tc>
          <w:tcPr>
            <w:tcW w:w="2880" w:type="dxa"/>
          </w:tcPr>
          <w:p w14:paraId="4DC0C483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773FB45F" w14:textId="77777777" w:rsidR="009D4EB5" w:rsidRDefault="00000000">
            <w:r>
              <w:t>747.0</w:t>
            </w:r>
          </w:p>
        </w:tc>
      </w:tr>
      <w:tr w:rsidR="009D4EB5" w14:paraId="5D4D2568" w14:textId="77777777">
        <w:tc>
          <w:tcPr>
            <w:tcW w:w="2880" w:type="dxa"/>
          </w:tcPr>
          <w:p w14:paraId="7292CD06" w14:textId="77777777" w:rsidR="009D4EB5" w:rsidRDefault="00000000">
            <w:r>
              <w:t>61.0</w:t>
            </w:r>
          </w:p>
        </w:tc>
        <w:tc>
          <w:tcPr>
            <w:tcW w:w="2880" w:type="dxa"/>
          </w:tcPr>
          <w:p w14:paraId="04D04623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451F5002" w14:textId="77777777" w:rsidR="009D4EB5" w:rsidRDefault="00000000">
            <w:r>
              <w:t>319.0</w:t>
            </w:r>
          </w:p>
        </w:tc>
      </w:tr>
      <w:tr w:rsidR="009D4EB5" w14:paraId="22118AA7" w14:textId="77777777">
        <w:tc>
          <w:tcPr>
            <w:tcW w:w="2880" w:type="dxa"/>
          </w:tcPr>
          <w:p w14:paraId="73A0E7F6" w14:textId="77777777" w:rsidR="009D4EB5" w:rsidRDefault="00000000">
            <w:r>
              <w:t>62.0</w:t>
            </w:r>
          </w:p>
        </w:tc>
        <w:tc>
          <w:tcPr>
            <w:tcW w:w="2880" w:type="dxa"/>
          </w:tcPr>
          <w:p w14:paraId="7EEFB8C2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4D8FD600" w14:textId="77777777" w:rsidR="009D4EB5" w:rsidRDefault="00000000">
            <w:r>
              <w:t>578.0</w:t>
            </w:r>
          </w:p>
        </w:tc>
      </w:tr>
      <w:tr w:rsidR="009D4EB5" w14:paraId="0494B549" w14:textId="77777777">
        <w:tc>
          <w:tcPr>
            <w:tcW w:w="2880" w:type="dxa"/>
          </w:tcPr>
          <w:p w14:paraId="1600FB8B" w14:textId="77777777" w:rsidR="009D4EB5" w:rsidRDefault="00000000">
            <w:r>
              <w:t>63.0</w:t>
            </w:r>
          </w:p>
        </w:tc>
        <w:tc>
          <w:tcPr>
            <w:tcW w:w="2880" w:type="dxa"/>
          </w:tcPr>
          <w:p w14:paraId="3EBEB2ED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34E3071D" w14:textId="77777777" w:rsidR="009D4EB5" w:rsidRDefault="00000000">
            <w:r>
              <w:t>830.0</w:t>
            </w:r>
          </w:p>
        </w:tc>
      </w:tr>
    </w:tbl>
    <w:p w14:paraId="57FB6B83" w14:textId="77777777" w:rsidR="009D4EB5" w:rsidRDefault="00000000">
      <w:r>
        <w:br/>
      </w:r>
    </w:p>
    <w:p w14:paraId="6358710E" w14:textId="77777777" w:rsidR="009D4EB5" w:rsidRDefault="00000000">
      <w:pPr>
        <w:pStyle w:val="Heading2"/>
      </w:pPr>
      <w:r>
        <w:t>NTPC</w:t>
      </w:r>
    </w:p>
    <w:p w14:paraId="52F61893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5F76297" w14:textId="77777777">
        <w:tc>
          <w:tcPr>
            <w:tcW w:w="2880" w:type="dxa"/>
          </w:tcPr>
          <w:p w14:paraId="4619AE3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23D8CFB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E5675F0" w14:textId="77777777" w:rsidR="009D4EB5" w:rsidRDefault="00000000">
            <w:r>
              <w:t>Call Volume</w:t>
            </w:r>
          </w:p>
        </w:tc>
      </w:tr>
      <w:tr w:rsidR="009D4EB5" w14:paraId="267EC3B4" w14:textId="77777777">
        <w:tc>
          <w:tcPr>
            <w:tcW w:w="2880" w:type="dxa"/>
          </w:tcPr>
          <w:p w14:paraId="7E8DEBA1" w14:textId="77777777" w:rsidR="009D4EB5" w:rsidRDefault="00000000">
            <w:r>
              <w:t>340.0</w:t>
            </w:r>
          </w:p>
        </w:tc>
        <w:tc>
          <w:tcPr>
            <w:tcW w:w="2880" w:type="dxa"/>
          </w:tcPr>
          <w:p w14:paraId="25958935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74BD8AB2" w14:textId="77777777" w:rsidR="009D4EB5" w:rsidRDefault="00000000">
            <w:r>
              <w:t>nan</w:t>
            </w:r>
          </w:p>
        </w:tc>
      </w:tr>
      <w:tr w:rsidR="009D4EB5" w14:paraId="58D1CA5D" w14:textId="77777777">
        <w:tc>
          <w:tcPr>
            <w:tcW w:w="2880" w:type="dxa"/>
          </w:tcPr>
          <w:p w14:paraId="68269FBD" w14:textId="77777777" w:rsidR="009D4EB5" w:rsidRDefault="00000000">
            <w:r>
              <w:t>345.0</w:t>
            </w:r>
          </w:p>
        </w:tc>
        <w:tc>
          <w:tcPr>
            <w:tcW w:w="2880" w:type="dxa"/>
          </w:tcPr>
          <w:p w14:paraId="2CCAFD36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0260DB82" w14:textId="77777777" w:rsidR="009D4EB5" w:rsidRDefault="00000000">
            <w:r>
              <w:t>nan</w:t>
            </w:r>
          </w:p>
        </w:tc>
      </w:tr>
      <w:tr w:rsidR="009D4EB5" w14:paraId="1602DB73" w14:textId="77777777">
        <w:tc>
          <w:tcPr>
            <w:tcW w:w="2880" w:type="dxa"/>
          </w:tcPr>
          <w:p w14:paraId="034D3E36" w14:textId="77777777" w:rsidR="009D4EB5" w:rsidRDefault="00000000">
            <w:r>
              <w:t>350.0</w:t>
            </w:r>
          </w:p>
        </w:tc>
        <w:tc>
          <w:tcPr>
            <w:tcW w:w="2880" w:type="dxa"/>
          </w:tcPr>
          <w:p w14:paraId="455861BA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6AA9FAAE" w14:textId="77777777" w:rsidR="009D4EB5" w:rsidRDefault="00000000">
            <w:r>
              <w:t>nan</w:t>
            </w:r>
          </w:p>
        </w:tc>
      </w:tr>
      <w:tr w:rsidR="009D4EB5" w14:paraId="23AF5C2A" w14:textId="77777777">
        <w:tc>
          <w:tcPr>
            <w:tcW w:w="2880" w:type="dxa"/>
          </w:tcPr>
          <w:p w14:paraId="06A99662" w14:textId="77777777" w:rsidR="009D4EB5" w:rsidRDefault="00000000">
            <w:r>
              <w:t>355.0</w:t>
            </w:r>
          </w:p>
        </w:tc>
        <w:tc>
          <w:tcPr>
            <w:tcW w:w="2880" w:type="dxa"/>
          </w:tcPr>
          <w:p w14:paraId="32FAEBA5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5F2EDBB3" w14:textId="77777777" w:rsidR="009D4EB5" w:rsidRDefault="00000000">
            <w:r>
              <w:t>235.0</w:t>
            </w:r>
          </w:p>
        </w:tc>
      </w:tr>
      <w:tr w:rsidR="009D4EB5" w14:paraId="270518FB" w14:textId="77777777">
        <w:tc>
          <w:tcPr>
            <w:tcW w:w="2880" w:type="dxa"/>
          </w:tcPr>
          <w:p w14:paraId="196F6D95" w14:textId="77777777" w:rsidR="009D4EB5" w:rsidRDefault="00000000">
            <w:r>
              <w:t>360.0</w:t>
            </w:r>
          </w:p>
        </w:tc>
        <w:tc>
          <w:tcPr>
            <w:tcW w:w="2880" w:type="dxa"/>
          </w:tcPr>
          <w:p w14:paraId="62CBBB0D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3CD3DE54" w14:textId="77777777" w:rsidR="009D4EB5" w:rsidRDefault="00000000">
            <w:r>
              <w:t>nan</w:t>
            </w:r>
          </w:p>
        </w:tc>
      </w:tr>
      <w:tr w:rsidR="009D4EB5" w14:paraId="70579DE7" w14:textId="77777777">
        <w:tc>
          <w:tcPr>
            <w:tcW w:w="2880" w:type="dxa"/>
          </w:tcPr>
          <w:p w14:paraId="099C0E35" w14:textId="77777777" w:rsidR="009D4EB5" w:rsidRDefault="00000000">
            <w:r>
              <w:t>365.0</w:t>
            </w:r>
          </w:p>
        </w:tc>
        <w:tc>
          <w:tcPr>
            <w:tcW w:w="2880" w:type="dxa"/>
          </w:tcPr>
          <w:p w14:paraId="42D9C37F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372DBA7A" w14:textId="77777777" w:rsidR="009D4EB5" w:rsidRDefault="00000000">
            <w:r>
              <w:t>20.0</w:t>
            </w:r>
          </w:p>
        </w:tc>
      </w:tr>
      <w:tr w:rsidR="009D4EB5" w14:paraId="50BA5057" w14:textId="77777777">
        <w:tc>
          <w:tcPr>
            <w:tcW w:w="2880" w:type="dxa"/>
          </w:tcPr>
          <w:p w14:paraId="6C51A0F9" w14:textId="77777777" w:rsidR="009D4EB5" w:rsidRDefault="00000000">
            <w:r>
              <w:t>370.0</w:t>
            </w:r>
          </w:p>
        </w:tc>
        <w:tc>
          <w:tcPr>
            <w:tcW w:w="2880" w:type="dxa"/>
          </w:tcPr>
          <w:p w14:paraId="12996C9E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22E89C21" w14:textId="77777777" w:rsidR="009D4EB5" w:rsidRDefault="00000000">
            <w:r>
              <w:t>524.0</w:t>
            </w:r>
          </w:p>
        </w:tc>
      </w:tr>
      <w:tr w:rsidR="009D4EB5" w14:paraId="2E2B1364" w14:textId="77777777">
        <w:tc>
          <w:tcPr>
            <w:tcW w:w="2880" w:type="dxa"/>
          </w:tcPr>
          <w:p w14:paraId="16A8F5D8" w14:textId="77777777" w:rsidR="009D4EB5" w:rsidRDefault="00000000">
            <w:r>
              <w:t>375.0</w:t>
            </w:r>
          </w:p>
        </w:tc>
        <w:tc>
          <w:tcPr>
            <w:tcW w:w="2880" w:type="dxa"/>
          </w:tcPr>
          <w:p w14:paraId="6AEC29F2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011217E3" w14:textId="77777777" w:rsidR="009D4EB5" w:rsidRDefault="00000000">
            <w:r>
              <w:t>nan</w:t>
            </w:r>
          </w:p>
        </w:tc>
      </w:tr>
      <w:tr w:rsidR="009D4EB5" w14:paraId="5BBCB6D1" w14:textId="77777777">
        <w:tc>
          <w:tcPr>
            <w:tcW w:w="2880" w:type="dxa"/>
          </w:tcPr>
          <w:p w14:paraId="4593B873" w14:textId="77777777" w:rsidR="009D4EB5" w:rsidRDefault="00000000">
            <w:r>
              <w:t>380.0</w:t>
            </w:r>
          </w:p>
        </w:tc>
        <w:tc>
          <w:tcPr>
            <w:tcW w:w="2880" w:type="dxa"/>
          </w:tcPr>
          <w:p w14:paraId="4F17DFF1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61F6FFB5" w14:textId="77777777" w:rsidR="009D4EB5" w:rsidRDefault="00000000">
            <w:r>
              <w:t>167.0</w:t>
            </w:r>
          </w:p>
        </w:tc>
      </w:tr>
      <w:tr w:rsidR="009D4EB5" w14:paraId="173AA1D0" w14:textId="77777777">
        <w:tc>
          <w:tcPr>
            <w:tcW w:w="2880" w:type="dxa"/>
          </w:tcPr>
          <w:p w14:paraId="71BE57A0" w14:textId="77777777" w:rsidR="009D4EB5" w:rsidRDefault="00000000">
            <w:r>
              <w:t>390.0</w:t>
            </w:r>
          </w:p>
        </w:tc>
        <w:tc>
          <w:tcPr>
            <w:tcW w:w="2880" w:type="dxa"/>
          </w:tcPr>
          <w:p w14:paraId="2E347DF3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2ED0B19D" w14:textId="77777777" w:rsidR="009D4EB5" w:rsidRDefault="00000000">
            <w:r>
              <w:t>114.0</w:t>
            </w:r>
          </w:p>
        </w:tc>
      </w:tr>
      <w:tr w:rsidR="009D4EB5" w14:paraId="3409F02A" w14:textId="77777777">
        <w:tc>
          <w:tcPr>
            <w:tcW w:w="2880" w:type="dxa"/>
          </w:tcPr>
          <w:p w14:paraId="3F5E70DE" w14:textId="77777777" w:rsidR="009D4EB5" w:rsidRDefault="00000000">
            <w:r>
              <w:t>400.0</w:t>
            </w:r>
          </w:p>
        </w:tc>
        <w:tc>
          <w:tcPr>
            <w:tcW w:w="2880" w:type="dxa"/>
          </w:tcPr>
          <w:p w14:paraId="251CD95B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5ECB3054" w14:textId="77777777" w:rsidR="009D4EB5" w:rsidRDefault="00000000">
            <w:r>
              <w:t>24.0</w:t>
            </w:r>
          </w:p>
        </w:tc>
      </w:tr>
    </w:tbl>
    <w:p w14:paraId="7C4F5970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066A2AA" w14:textId="77777777">
        <w:tc>
          <w:tcPr>
            <w:tcW w:w="2880" w:type="dxa"/>
          </w:tcPr>
          <w:p w14:paraId="0B272A42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88CD028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D1A98D9" w14:textId="77777777" w:rsidR="009D4EB5" w:rsidRDefault="00000000">
            <w:r>
              <w:t>Put Volume</w:t>
            </w:r>
          </w:p>
        </w:tc>
      </w:tr>
      <w:tr w:rsidR="009D4EB5" w14:paraId="3ABB2029" w14:textId="77777777">
        <w:tc>
          <w:tcPr>
            <w:tcW w:w="2880" w:type="dxa"/>
          </w:tcPr>
          <w:p w14:paraId="4C7B0177" w14:textId="77777777" w:rsidR="009D4EB5" w:rsidRDefault="00000000">
            <w:r>
              <w:t>250.0</w:t>
            </w:r>
          </w:p>
        </w:tc>
        <w:tc>
          <w:tcPr>
            <w:tcW w:w="2880" w:type="dxa"/>
          </w:tcPr>
          <w:p w14:paraId="25F4046E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1D5AAD68" w14:textId="77777777" w:rsidR="009D4EB5" w:rsidRDefault="00000000">
            <w:r>
              <w:t>34.0</w:t>
            </w:r>
          </w:p>
        </w:tc>
      </w:tr>
      <w:tr w:rsidR="009D4EB5" w14:paraId="3D8C4640" w14:textId="77777777">
        <w:tc>
          <w:tcPr>
            <w:tcW w:w="2880" w:type="dxa"/>
          </w:tcPr>
          <w:p w14:paraId="37CD9345" w14:textId="77777777" w:rsidR="009D4EB5" w:rsidRDefault="00000000">
            <w:r>
              <w:t>260.0</w:t>
            </w:r>
          </w:p>
        </w:tc>
        <w:tc>
          <w:tcPr>
            <w:tcW w:w="2880" w:type="dxa"/>
          </w:tcPr>
          <w:p w14:paraId="649797C1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26A5B137" w14:textId="77777777" w:rsidR="009D4EB5" w:rsidRDefault="00000000">
            <w:r>
              <w:t>32.0</w:t>
            </w:r>
          </w:p>
        </w:tc>
      </w:tr>
      <w:tr w:rsidR="009D4EB5" w14:paraId="7F6BDD97" w14:textId="77777777">
        <w:tc>
          <w:tcPr>
            <w:tcW w:w="2880" w:type="dxa"/>
          </w:tcPr>
          <w:p w14:paraId="496FD2BA" w14:textId="77777777" w:rsidR="009D4EB5" w:rsidRDefault="00000000">
            <w:r>
              <w:t>270.0</w:t>
            </w:r>
          </w:p>
        </w:tc>
        <w:tc>
          <w:tcPr>
            <w:tcW w:w="2880" w:type="dxa"/>
          </w:tcPr>
          <w:p w14:paraId="61F3FC5D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682570F9" w14:textId="77777777" w:rsidR="009D4EB5" w:rsidRDefault="00000000">
            <w:r>
              <w:t>208.0</w:t>
            </w:r>
          </w:p>
        </w:tc>
      </w:tr>
      <w:tr w:rsidR="009D4EB5" w14:paraId="1BE7F2C4" w14:textId="77777777">
        <w:tc>
          <w:tcPr>
            <w:tcW w:w="2880" w:type="dxa"/>
          </w:tcPr>
          <w:p w14:paraId="6820E197" w14:textId="77777777" w:rsidR="009D4EB5" w:rsidRDefault="00000000">
            <w:r>
              <w:t>275.0</w:t>
            </w:r>
          </w:p>
        </w:tc>
        <w:tc>
          <w:tcPr>
            <w:tcW w:w="2880" w:type="dxa"/>
          </w:tcPr>
          <w:p w14:paraId="507B41E2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239B67C0" w14:textId="77777777" w:rsidR="009D4EB5" w:rsidRDefault="00000000">
            <w:r>
              <w:t>421.0</w:t>
            </w:r>
          </w:p>
        </w:tc>
      </w:tr>
      <w:tr w:rsidR="009D4EB5" w14:paraId="4F9C2DC9" w14:textId="77777777">
        <w:tc>
          <w:tcPr>
            <w:tcW w:w="2880" w:type="dxa"/>
          </w:tcPr>
          <w:p w14:paraId="2C58FDA8" w14:textId="77777777" w:rsidR="009D4EB5" w:rsidRDefault="00000000">
            <w:r>
              <w:t>280.0</w:t>
            </w:r>
          </w:p>
        </w:tc>
        <w:tc>
          <w:tcPr>
            <w:tcW w:w="2880" w:type="dxa"/>
          </w:tcPr>
          <w:p w14:paraId="6D07CF33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5FA4C811" w14:textId="77777777" w:rsidR="009D4EB5" w:rsidRDefault="00000000">
            <w:r>
              <w:t>560.0</w:t>
            </w:r>
          </w:p>
        </w:tc>
      </w:tr>
      <w:tr w:rsidR="009D4EB5" w14:paraId="0544106C" w14:textId="77777777">
        <w:tc>
          <w:tcPr>
            <w:tcW w:w="2880" w:type="dxa"/>
          </w:tcPr>
          <w:p w14:paraId="35954A4B" w14:textId="77777777" w:rsidR="009D4EB5" w:rsidRDefault="00000000">
            <w:r>
              <w:t>285.0</w:t>
            </w:r>
          </w:p>
        </w:tc>
        <w:tc>
          <w:tcPr>
            <w:tcW w:w="2880" w:type="dxa"/>
          </w:tcPr>
          <w:p w14:paraId="3B4FE3A8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02DD77A8" w14:textId="77777777" w:rsidR="009D4EB5" w:rsidRDefault="00000000">
            <w:r>
              <w:t>450.0</w:t>
            </w:r>
          </w:p>
        </w:tc>
      </w:tr>
    </w:tbl>
    <w:p w14:paraId="1F36AF0B" w14:textId="77777777" w:rsidR="009D4EB5" w:rsidRDefault="00000000">
      <w:r>
        <w:br/>
      </w:r>
    </w:p>
    <w:p w14:paraId="0FE5FF1F" w14:textId="77777777" w:rsidR="009D4EB5" w:rsidRDefault="00000000">
      <w:pPr>
        <w:pStyle w:val="Heading2"/>
      </w:pPr>
      <w:r>
        <w:t>NYKAA</w:t>
      </w:r>
    </w:p>
    <w:p w14:paraId="05791375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55D2354" w14:textId="77777777">
        <w:tc>
          <w:tcPr>
            <w:tcW w:w="2880" w:type="dxa"/>
          </w:tcPr>
          <w:p w14:paraId="10EC1A6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CBDA7AA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2D5F678" w14:textId="77777777" w:rsidR="009D4EB5" w:rsidRDefault="00000000">
            <w:r>
              <w:t>Call Volume</w:t>
            </w:r>
          </w:p>
        </w:tc>
      </w:tr>
      <w:tr w:rsidR="009D4EB5" w14:paraId="7D6814FB" w14:textId="77777777">
        <w:tc>
          <w:tcPr>
            <w:tcW w:w="2880" w:type="dxa"/>
          </w:tcPr>
          <w:p w14:paraId="6120F6CD" w14:textId="77777777" w:rsidR="009D4EB5" w:rsidRDefault="00000000">
            <w:r>
              <w:lastRenderedPageBreak/>
              <w:t>182.5</w:t>
            </w:r>
          </w:p>
        </w:tc>
        <w:tc>
          <w:tcPr>
            <w:tcW w:w="2880" w:type="dxa"/>
          </w:tcPr>
          <w:p w14:paraId="48A8F389" w14:textId="77777777" w:rsidR="009D4EB5" w:rsidRDefault="00000000">
            <w:r>
              <w:t>3.9</w:t>
            </w:r>
          </w:p>
        </w:tc>
        <w:tc>
          <w:tcPr>
            <w:tcW w:w="2880" w:type="dxa"/>
          </w:tcPr>
          <w:p w14:paraId="1493992D" w14:textId="77777777" w:rsidR="009D4EB5" w:rsidRDefault="00000000">
            <w:r>
              <w:t>92.0</w:t>
            </w:r>
          </w:p>
        </w:tc>
      </w:tr>
      <w:tr w:rsidR="009D4EB5" w14:paraId="3BE63097" w14:textId="77777777">
        <w:tc>
          <w:tcPr>
            <w:tcW w:w="2880" w:type="dxa"/>
          </w:tcPr>
          <w:p w14:paraId="1CF9E5E2" w14:textId="77777777" w:rsidR="009D4EB5" w:rsidRDefault="00000000">
            <w:r>
              <w:t>185.0</w:t>
            </w:r>
          </w:p>
        </w:tc>
        <w:tc>
          <w:tcPr>
            <w:tcW w:w="2880" w:type="dxa"/>
          </w:tcPr>
          <w:p w14:paraId="39F4DCF4" w14:textId="77777777" w:rsidR="009D4EB5" w:rsidRDefault="00000000">
            <w:r>
              <w:t>3.25</w:t>
            </w:r>
          </w:p>
        </w:tc>
        <w:tc>
          <w:tcPr>
            <w:tcW w:w="2880" w:type="dxa"/>
          </w:tcPr>
          <w:p w14:paraId="01CD4BEB" w14:textId="77777777" w:rsidR="009D4EB5" w:rsidRDefault="00000000">
            <w:r>
              <w:t>302.0</w:t>
            </w:r>
          </w:p>
        </w:tc>
      </w:tr>
      <w:tr w:rsidR="009D4EB5" w14:paraId="34AF7B81" w14:textId="77777777">
        <w:tc>
          <w:tcPr>
            <w:tcW w:w="2880" w:type="dxa"/>
          </w:tcPr>
          <w:p w14:paraId="08E2EFDF" w14:textId="77777777" w:rsidR="009D4EB5" w:rsidRDefault="00000000">
            <w:r>
              <w:t>187.5</w:t>
            </w:r>
          </w:p>
        </w:tc>
        <w:tc>
          <w:tcPr>
            <w:tcW w:w="2880" w:type="dxa"/>
          </w:tcPr>
          <w:p w14:paraId="0518EE6B" w14:textId="77777777" w:rsidR="009D4EB5" w:rsidRDefault="00000000">
            <w:r>
              <w:t>2.4</w:t>
            </w:r>
          </w:p>
        </w:tc>
        <w:tc>
          <w:tcPr>
            <w:tcW w:w="2880" w:type="dxa"/>
          </w:tcPr>
          <w:p w14:paraId="287F3F63" w14:textId="77777777" w:rsidR="009D4EB5" w:rsidRDefault="00000000">
            <w:r>
              <w:t>14.0</w:t>
            </w:r>
          </w:p>
        </w:tc>
      </w:tr>
      <w:tr w:rsidR="009D4EB5" w14:paraId="4B16671F" w14:textId="77777777">
        <w:tc>
          <w:tcPr>
            <w:tcW w:w="2880" w:type="dxa"/>
          </w:tcPr>
          <w:p w14:paraId="4B21C2BA" w14:textId="77777777" w:rsidR="009D4EB5" w:rsidRDefault="00000000">
            <w:r>
              <w:t>190.0</w:t>
            </w:r>
          </w:p>
        </w:tc>
        <w:tc>
          <w:tcPr>
            <w:tcW w:w="2880" w:type="dxa"/>
          </w:tcPr>
          <w:p w14:paraId="6938429E" w14:textId="77777777" w:rsidR="009D4EB5" w:rsidRDefault="00000000">
            <w:r>
              <w:t>2.25</w:t>
            </w:r>
          </w:p>
        </w:tc>
        <w:tc>
          <w:tcPr>
            <w:tcW w:w="2880" w:type="dxa"/>
          </w:tcPr>
          <w:p w14:paraId="2E609A91" w14:textId="77777777" w:rsidR="009D4EB5" w:rsidRDefault="00000000">
            <w:r>
              <w:t>184.0</w:t>
            </w:r>
          </w:p>
        </w:tc>
      </w:tr>
      <w:tr w:rsidR="009D4EB5" w14:paraId="1716BCDB" w14:textId="77777777">
        <w:tc>
          <w:tcPr>
            <w:tcW w:w="2880" w:type="dxa"/>
          </w:tcPr>
          <w:p w14:paraId="357EDDD0" w14:textId="77777777" w:rsidR="009D4EB5" w:rsidRDefault="00000000">
            <w:r>
              <w:t>192.5</w:t>
            </w:r>
          </w:p>
        </w:tc>
        <w:tc>
          <w:tcPr>
            <w:tcW w:w="2880" w:type="dxa"/>
          </w:tcPr>
          <w:p w14:paraId="5F104E53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0F99B739" w14:textId="77777777" w:rsidR="009D4EB5" w:rsidRDefault="00000000">
            <w:r>
              <w:t>10.0</w:t>
            </w:r>
          </w:p>
        </w:tc>
      </w:tr>
      <w:tr w:rsidR="009D4EB5" w14:paraId="088CA03A" w14:textId="77777777">
        <w:tc>
          <w:tcPr>
            <w:tcW w:w="2880" w:type="dxa"/>
          </w:tcPr>
          <w:p w14:paraId="5E57EB68" w14:textId="77777777" w:rsidR="009D4EB5" w:rsidRDefault="00000000">
            <w:r>
              <w:t>195.0</w:t>
            </w:r>
          </w:p>
        </w:tc>
        <w:tc>
          <w:tcPr>
            <w:tcW w:w="2880" w:type="dxa"/>
          </w:tcPr>
          <w:p w14:paraId="6DEEEA6B" w14:textId="77777777" w:rsidR="009D4EB5" w:rsidRDefault="00000000">
            <w:r>
              <w:t>1.75</w:t>
            </w:r>
          </w:p>
        </w:tc>
        <w:tc>
          <w:tcPr>
            <w:tcW w:w="2880" w:type="dxa"/>
          </w:tcPr>
          <w:p w14:paraId="01A3EB75" w14:textId="77777777" w:rsidR="009D4EB5" w:rsidRDefault="00000000">
            <w:r>
              <w:t>nan</w:t>
            </w:r>
          </w:p>
        </w:tc>
      </w:tr>
      <w:tr w:rsidR="009D4EB5" w14:paraId="018D34AB" w14:textId="77777777">
        <w:tc>
          <w:tcPr>
            <w:tcW w:w="2880" w:type="dxa"/>
          </w:tcPr>
          <w:p w14:paraId="15EB97CF" w14:textId="77777777" w:rsidR="009D4EB5" w:rsidRDefault="00000000">
            <w:r>
              <w:t>197.5</w:t>
            </w:r>
          </w:p>
        </w:tc>
        <w:tc>
          <w:tcPr>
            <w:tcW w:w="2880" w:type="dxa"/>
          </w:tcPr>
          <w:p w14:paraId="0A2B8ACD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437884D8" w14:textId="77777777" w:rsidR="009D4EB5" w:rsidRDefault="00000000">
            <w:r>
              <w:t>40.0</w:t>
            </w:r>
          </w:p>
        </w:tc>
      </w:tr>
      <w:tr w:rsidR="009D4EB5" w14:paraId="7136760C" w14:textId="77777777">
        <w:tc>
          <w:tcPr>
            <w:tcW w:w="2880" w:type="dxa"/>
          </w:tcPr>
          <w:p w14:paraId="212A25FE" w14:textId="77777777" w:rsidR="009D4EB5" w:rsidRDefault="00000000">
            <w:r>
              <w:t>200.0</w:t>
            </w:r>
          </w:p>
        </w:tc>
        <w:tc>
          <w:tcPr>
            <w:tcW w:w="2880" w:type="dxa"/>
          </w:tcPr>
          <w:p w14:paraId="690038A5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488A0033" w14:textId="77777777" w:rsidR="009D4EB5" w:rsidRDefault="00000000">
            <w:r>
              <w:t>187.0</w:t>
            </w:r>
          </w:p>
        </w:tc>
      </w:tr>
      <w:tr w:rsidR="009D4EB5" w14:paraId="53F2535F" w14:textId="77777777">
        <w:tc>
          <w:tcPr>
            <w:tcW w:w="2880" w:type="dxa"/>
          </w:tcPr>
          <w:p w14:paraId="515B9C2D" w14:textId="77777777" w:rsidR="009D4EB5" w:rsidRDefault="00000000">
            <w:r>
              <w:t>202.5</w:t>
            </w:r>
          </w:p>
        </w:tc>
        <w:tc>
          <w:tcPr>
            <w:tcW w:w="2880" w:type="dxa"/>
          </w:tcPr>
          <w:p w14:paraId="428340E4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405D3CCD" w14:textId="77777777" w:rsidR="009D4EB5" w:rsidRDefault="00000000">
            <w:r>
              <w:t>nan</w:t>
            </w:r>
          </w:p>
        </w:tc>
      </w:tr>
      <w:tr w:rsidR="009D4EB5" w14:paraId="576AAA23" w14:textId="77777777">
        <w:tc>
          <w:tcPr>
            <w:tcW w:w="2880" w:type="dxa"/>
          </w:tcPr>
          <w:p w14:paraId="1275479E" w14:textId="77777777" w:rsidR="009D4EB5" w:rsidRDefault="00000000">
            <w:r>
              <w:t>205.0</w:t>
            </w:r>
          </w:p>
        </w:tc>
        <w:tc>
          <w:tcPr>
            <w:tcW w:w="2880" w:type="dxa"/>
          </w:tcPr>
          <w:p w14:paraId="384945A6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6E01D58E" w14:textId="77777777" w:rsidR="009D4EB5" w:rsidRDefault="00000000">
            <w:r>
              <w:t>23.0</w:t>
            </w:r>
          </w:p>
        </w:tc>
      </w:tr>
    </w:tbl>
    <w:p w14:paraId="320DDCCE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02C1BB3" w14:textId="77777777">
        <w:tc>
          <w:tcPr>
            <w:tcW w:w="2880" w:type="dxa"/>
          </w:tcPr>
          <w:p w14:paraId="58DC8760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F426517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12CD675" w14:textId="77777777" w:rsidR="009D4EB5" w:rsidRDefault="00000000">
            <w:r>
              <w:t>Put Volume</w:t>
            </w:r>
          </w:p>
        </w:tc>
      </w:tr>
      <w:tr w:rsidR="009D4EB5" w14:paraId="216CD59D" w14:textId="77777777">
        <w:tc>
          <w:tcPr>
            <w:tcW w:w="2880" w:type="dxa"/>
          </w:tcPr>
          <w:p w14:paraId="772F69A8" w14:textId="77777777" w:rsidR="009D4EB5" w:rsidRDefault="00000000">
            <w:r>
              <w:t>140.0</w:t>
            </w:r>
          </w:p>
        </w:tc>
        <w:tc>
          <w:tcPr>
            <w:tcW w:w="2880" w:type="dxa"/>
          </w:tcPr>
          <w:p w14:paraId="70F544BE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0C5B30D3" w14:textId="77777777" w:rsidR="009D4EB5" w:rsidRDefault="00000000">
            <w:r>
              <w:t>10.0</w:t>
            </w:r>
          </w:p>
        </w:tc>
      </w:tr>
      <w:tr w:rsidR="009D4EB5" w14:paraId="5434CE94" w14:textId="77777777">
        <w:tc>
          <w:tcPr>
            <w:tcW w:w="2880" w:type="dxa"/>
          </w:tcPr>
          <w:p w14:paraId="674B9C09" w14:textId="77777777" w:rsidR="009D4EB5" w:rsidRDefault="00000000">
            <w:r>
              <w:t>150.0</w:t>
            </w:r>
          </w:p>
        </w:tc>
        <w:tc>
          <w:tcPr>
            <w:tcW w:w="2880" w:type="dxa"/>
          </w:tcPr>
          <w:p w14:paraId="5AADE15B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5BAB42F6" w14:textId="77777777" w:rsidR="009D4EB5" w:rsidRDefault="00000000">
            <w:r>
              <w:t>33.0</w:t>
            </w:r>
          </w:p>
        </w:tc>
      </w:tr>
      <w:tr w:rsidR="009D4EB5" w14:paraId="720F169C" w14:textId="77777777">
        <w:tc>
          <w:tcPr>
            <w:tcW w:w="2880" w:type="dxa"/>
          </w:tcPr>
          <w:p w14:paraId="08E5DD3C" w14:textId="77777777" w:rsidR="009D4EB5" w:rsidRDefault="00000000">
            <w:r>
              <w:t>152.5</w:t>
            </w:r>
          </w:p>
        </w:tc>
        <w:tc>
          <w:tcPr>
            <w:tcW w:w="2880" w:type="dxa"/>
          </w:tcPr>
          <w:p w14:paraId="7564F5A0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3D2FE91F" w14:textId="77777777" w:rsidR="009D4EB5" w:rsidRDefault="00000000">
            <w:r>
              <w:t>nan</w:t>
            </w:r>
          </w:p>
        </w:tc>
      </w:tr>
      <w:tr w:rsidR="009D4EB5" w14:paraId="09ECA371" w14:textId="77777777">
        <w:tc>
          <w:tcPr>
            <w:tcW w:w="2880" w:type="dxa"/>
          </w:tcPr>
          <w:p w14:paraId="47E36265" w14:textId="77777777" w:rsidR="009D4EB5" w:rsidRDefault="00000000">
            <w:r>
              <w:t>155.0</w:t>
            </w:r>
          </w:p>
        </w:tc>
        <w:tc>
          <w:tcPr>
            <w:tcW w:w="2880" w:type="dxa"/>
          </w:tcPr>
          <w:p w14:paraId="7942A31D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0C789B5B" w14:textId="77777777" w:rsidR="009D4EB5" w:rsidRDefault="00000000">
            <w:r>
              <w:t>67.0</w:t>
            </w:r>
          </w:p>
        </w:tc>
      </w:tr>
      <w:tr w:rsidR="009D4EB5" w14:paraId="052A0438" w14:textId="77777777">
        <w:tc>
          <w:tcPr>
            <w:tcW w:w="2880" w:type="dxa"/>
          </w:tcPr>
          <w:p w14:paraId="5646CE10" w14:textId="77777777" w:rsidR="009D4EB5" w:rsidRDefault="00000000">
            <w:r>
              <w:t>157.5</w:t>
            </w:r>
          </w:p>
        </w:tc>
        <w:tc>
          <w:tcPr>
            <w:tcW w:w="2880" w:type="dxa"/>
          </w:tcPr>
          <w:p w14:paraId="755C1580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68B1B999" w14:textId="77777777" w:rsidR="009D4EB5" w:rsidRDefault="00000000">
            <w:r>
              <w:t>13.0</w:t>
            </w:r>
          </w:p>
        </w:tc>
      </w:tr>
      <w:tr w:rsidR="009D4EB5" w14:paraId="5102553F" w14:textId="77777777">
        <w:tc>
          <w:tcPr>
            <w:tcW w:w="2880" w:type="dxa"/>
          </w:tcPr>
          <w:p w14:paraId="37F07F75" w14:textId="77777777" w:rsidR="009D4EB5" w:rsidRDefault="00000000">
            <w:r>
              <w:t>160.0</w:t>
            </w:r>
          </w:p>
        </w:tc>
        <w:tc>
          <w:tcPr>
            <w:tcW w:w="2880" w:type="dxa"/>
          </w:tcPr>
          <w:p w14:paraId="20567E4D" w14:textId="77777777" w:rsidR="009D4EB5" w:rsidRDefault="00000000">
            <w:r>
              <w:t>2.65</w:t>
            </w:r>
          </w:p>
        </w:tc>
        <w:tc>
          <w:tcPr>
            <w:tcW w:w="2880" w:type="dxa"/>
          </w:tcPr>
          <w:p w14:paraId="31381ECC" w14:textId="77777777" w:rsidR="009D4EB5" w:rsidRDefault="00000000">
            <w:r>
              <w:t>96.0</w:t>
            </w:r>
          </w:p>
        </w:tc>
      </w:tr>
      <w:tr w:rsidR="009D4EB5" w14:paraId="55B6FF52" w14:textId="77777777">
        <w:tc>
          <w:tcPr>
            <w:tcW w:w="2880" w:type="dxa"/>
          </w:tcPr>
          <w:p w14:paraId="618D2342" w14:textId="77777777" w:rsidR="009D4EB5" w:rsidRDefault="00000000">
            <w:r>
              <w:t>162.5</w:t>
            </w:r>
          </w:p>
        </w:tc>
        <w:tc>
          <w:tcPr>
            <w:tcW w:w="2880" w:type="dxa"/>
          </w:tcPr>
          <w:p w14:paraId="7E8E7EDA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3BA57645" w14:textId="77777777" w:rsidR="009D4EB5" w:rsidRDefault="00000000">
            <w:r>
              <w:t>3.0</w:t>
            </w:r>
          </w:p>
        </w:tc>
      </w:tr>
      <w:tr w:rsidR="009D4EB5" w14:paraId="7017D55A" w14:textId="77777777">
        <w:tc>
          <w:tcPr>
            <w:tcW w:w="2880" w:type="dxa"/>
          </w:tcPr>
          <w:p w14:paraId="686DC6DA" w14:textId="77777777" w:rsidR="009D4EB5" w:rsidRDefault="00000000">
            <w:r>
              <w:t>165.0</w:t>
            </w:r>
          </w:p>
        </w:tc>
        <w:tc>
          <w:tcPr>
            <w:tcW w:w="2880" w:type="dxa"/>
          </w:tcPr>
          <w:p w14:paraId="56727FC5" w14:textId="77777777" w:rsidR="009D4EB5" w:rsidRDefault="00000000">
            <w:r>
              <w:t>3.95</w:t>
            </w:r>
          </w:p>
        </w:tc>
        <w:tc>
          <w:tcPr>
            <w:tcW w:w="2880" w:type="dxa"/>
          </w:tcPr>
          <w:p w14:paraId="019C9BF6" w14:textId="77777777" w:rsidR="009D4EB5" w:rsidRDefault="00000000">
            <w:r>
              <w:t>122.0</w:t>
            </w:r>
          </w:p>
        </w:tc>
      </w:tr>
    </w:tbl>
    <w:p w14:paraId="5D60C53F" w14:textId="77777777" w:rsidR="009D4EB5" w:rsidRDefault="00000000">
      <w:r>
        <w:br/>
      </w:r>
    </w:p>
    <w:p w14:paraId="647BE850" w14:textId="77777777" w:rsidR="009D4EB5" w:rsidRDefault="00000000">
      <w:pPr>
        <w:pStyle w:val="Heading2"/>
      </w:pPr>
      <w:r>
        <w:t>OBEROIRLTY</w:t>
      </w:r>
    </w:p>
    <w:p w14:paraId="008C2A85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0A41CA1" w14:textId="77777777">
        <w:tc>
          <w:tcPr>
            <w:tcW w:w="2880" w:type="dxa"/>
          </w:tcPr>
          <w:p w14:paraId="1C47E18C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CA4784D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CA7E90B" w14:textId="77777777" w:rsidR="009D4EB5" w:rsidRDefault="00000000">
            <w:r>
              <w:t>Call Volume</w:t>
            </w:r>
          </w:p>
        </w:tc>
      </w:tr>
      <w:tr w:rsidR="009D4EB5" w14:paraId="0685FB58" w14:textId="77777777">
        <w:tc>
          <w:tcPr>
            <w:tcW w:w="2880" w:type="dxa"/>
          </w:tcPr>
          <w:p w14:paraId="62EB3593" w14:textId="77777777" w:rsidR="009D4EB5" w:rsidRDefault="00000000">
            <w:r>
              <w:t>2,100.00</w:t>
            </w:r>
          </w:p>
        </w:tc>
        <w:tc>
          <w:tcPr>
            <w:tcW w:w="2880" w:type="dxa"/>
          </w:tcPr>
          <w:p w14:paraId="74732BFB" w14:textId="77777777" w:rsidR="009D4EB5" w:rsidRDefault="00000000">
            <w:r>
              <w:t>3.75</w:t>
            </w:r>
          </w:p>
        </w:tc>
        <w:tc>
          <w:tcPr>
            <w:tcW w:w="2880" w:type="dxa"/>
          </w:tcPr>
          <w:p w14:paraId="016B2563" w14:textId="77777777" w:rsidR="009D4EB5" w:rsidRDefault="00000000">
            <w:r>
              <w:t>76.0</w:t>
            </w:r>
          </w:p>
        </w:tc>
      </w:tr>
      <w:tr w:rsidR="009D4EB5" w14:paraId="61F851F0" w14:textId="77777777">
        <w:tc>
          <w:tcPr>
            <w:tcW w:w="2880" w:type="dxa"/>
          </w:tcPr>
          <w:p w14:paraId="5D08112C" w14:textId="77777777" w:rsidR="009D4EB5" w:rsidRDefault="00000000">
            <w:r>
              <w:t>2,180.00</w:t>
            </w:r>
          </w:p>
        </w:tc>
        <w:tc>
          <w:tcPr>
            <w:tcW w:w="2880" w:type="dxa"/>
          </w:tcPr>
          <w:p w14:paraId="19879EC9" w14:textId="77777777" w:rsidR="009D4EB5" w:rsidRDefault="00000000">
            <w:r>
              <w:t>3.75</w:t>
            </w:r>
          </w:p>
        </w:tc>
        <w:tc>
          <w:tcPr>
            <w:tcW w:w="2880" w:type="dxa"/>
          </w:tcPr>
          <w:p w14:paraId="02E3386D" w14:textId="77777777" w:rsidR="009D4EB5" w:rsidRDefault="00000000">
            <w:r>
              <w:t>nan</w:t>
            </w:r>
          </w:p>
        </w:tc>
      </w:tr>
      <w:tr w:rsidR="009D4EB5" w14:paraId="0291401C" w14:textId="77777777">
        <w:tc>
          <w:tcPr>
            <w:tcW w:w="2880" w:type="dxa"/>
          </w:tcPr>
          <w:p w14:paraId="0E6C41B4" w14:textId="77777777" w:rsidR="009D4EB5" w:rsidRDefault="00000000">
            <w:r>
              <w:t>2,200.00</w:t>
            </w:r>
          </w:p>
        </w:tc>
        <w:tc>
          <w:tcPr>
            <w:tcW w:w="2880" w:type="dxa"/>
          </w:tcPr>
          <w:p w14:paraId="6A2154E1" w14:textId="77777777" w:rsidR="009D4EB5" w:rsidRDefault="00000000">
            <w:r>
              <w:t>2.3</w:t>
            </w:r>
          </w:p>
        </w:tc>
        <w:tc>
          <w:tcPr>
            <w:tcW w:w="2880" w:type="dxa"/>
          </w:tcPr>
          <w:p w14:paraId="1BC22850" w14:textId="77777777" w:rsidR="009D4EB5" w:rsidRDefault="00000000">
            <w:r>
              <w:t>190.0</w:t>
            </w:r>
          </w:p>
        </w:tc>
      </w:tr>
      <w:tr w:rsidR="009D4EB5" w14:paraId="0DCA6DEE" w14:textId="77777777">
        <w:tc>
          <w:tcPr>
            <w:tcW w:w="2880" w:type="dxa"/>
          </w:tcPr>
          <w:p w14:paraId="19552ABF" w14:textId="77777777" w:rsidR="009D4EB5" w:rsidRDefault="00000000">
            <w:r>
              <w:t>2,240.00</w:t>
            </w:r>
          </w:p>
        </w:tc>
        <w:tc>
          <w:tcPr>
            <w:tcW w:w="2880" w:type="dxa"/>
          </w:tcPr>
          <w:p w14:paraId="73559A2F" w14:textId="77777777" w:rsidR="009D4EB5" w:rsidRDefault="00000000">
            <w:r>
              <w:t>2.4</w:t>
            </w:r>
          </w:p>
        </w:tc>
        <w:tc>
          <w:tcPr>
            <w:tcW w:w="2880" w:type="dxa"/>
          </w:tcPr>
          <w:p w14:paraId="3608E1C7" w14:textId="77777777" w:rsidR="009D4EB5" w:rsidRDefault="00000000">
            <w:r>
              <w:t>14.0</w:t>
            </w:r>
          </w:p>
        </w:tc>
      </w:tr>
      <w:tr w:rsidR="009D4EB5" w14:paraId="6056A912" w14:textId="77777777">
        <w:tc>
          <w:tcPr>
            <w:tcW w:w="2880" w:type="dxa"/>
          </w:tcPr>
          <w:p w14:paraId="29E806C0" w14:textId="77777777" w:rsidR="009D4EB5" w:rsidRDefault="00000000">
            <w:r>
              <w:t>2,260.00</w:t>
            </w:r>
          </w:p>
        </w:tc>
        <w:tc>
          <w:tcPr>
            <w:tcW w:w="2880" w:type="dxa"/>
          </w:tcPr>
          <w:p w14:paraId="4557AB92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4F5DE63E" w14:textId="77777777" w:rsidR="009D4EB5" w:rsidRDefault="00000000">
            <w:r>
              <w:t>7.0</w:t>
            </w:r>
          </w:p>
        </w:tc>
      </w:tr>
      <w:tr w:rsidR="009D4EB5" w14:paraId="2519E5D1" w14:textId="77777777">
        <w:tc>
          <w:tcPr>
            <w:tcW w:w="2880" w:type="dxa"/>
          </w:tcPr>
          <w:p w14:paraId="77A0FB7E" w14:textId="77777777" w:rsidR="009D4EB5" w:rsidRDefault="00000000">
            <w:r>
              <w:t>2,280.00</w:t>
            </w:r>
          </w:p>
        </w:tc>
        <w:tc>
          <w:tcPr>
            <w:tcW w:w="2880" w:type="dxa"/>
          </w:tcPr>
          <w:p w14:paraId="75DCF673" w14:textId="77777777" w:rsidR="009D4EB5" w:rsidRDefault="00000000">
            <w:r>
              <w:t>2.05</w:t>
            </w:r>
          </w:p>
        </w:tc>
        <w:tc>
          <w:tcPr>
            <w:tcW w:w="2880" w:type="dxa"/>
          </w:tcPr>
          <w:p w14:paraId="38E78659" w14:textId="77777777" w:rsidR="009D4EB5" w:rsidRDefault="00000000">
            <w:r>
              <w:t>29.0</w:t>
            </w:r>
          </w:p>
        </w:tc>
      </w:tr>
      <w:tr w:rsidR="009D4EB5" w14:paraId="726F1420" w14:textId="77777777">
        <w:tc>
          <w:tcPr>
            <w:tcW w:w="2880" w:type="dxa"/>
          </w:tcPr>
          <w:p w14:paraId="6D924276" w14:textId="77777777" w:rsidR="009D4EB5" w:rsidRDefault="00000000">
            <w:r>
              <w:t>2,300.00</w:t>
            </w:r>
          </w:p>
        </w:tc>
        <w:tc>
          <w:tcPr>
            <w:tcW w:w="2880" w:type="dxa"/>
          </w:tcPr>
          <w:p w14:paraId="1F0CAA45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43ECE737" w14:textId="77777777" w:rsidR="009D4EB5" w:rsidRDefault="00000000">
            <w:r>
              <w:t>1.0</w:t>
            </w:r>
          </w:p>
        </w:tc>
      </w:tr>
      <w:tr w:rsidR="009D4EB5" w14:paraId="13C0DA46" w14:textId="77777777">
        <w:tc>
          <w:tcPr>
            <w:tcW w:w="2880" w:type="dxa"/>
          </w:tcPr>
          <w:p w14:paraId="2A640617" w14:textId="77777777" w:rsidR="009D4EB5" w:rsidRDefault="00000000">
            <w:r>
              <w:t>2,400.00</w:t>
            </w:r>
          </w:p>
        </w:tc>
        <w:tc>
          <w:tcPr>
            <w:tcW w:w="2880" w:type="dxa"/>
          </w:tcPr>
          <w:p w14:paraId="5A4A5A93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71819869" w14:textId="77777777" w:rsidR="009D4EB5" w:rsidRDefault="00000000">
            <w:r>
              <w:t>nan</w:t>
            </w:r>
          </w:p>
        </w:tc>
      </w:tr>
      <w:tr w:rsidR="009D4EB5" w14:paraId="73732639" w14:textId="77777777">
        <w:tc>
          <w:tcPr>
            <w:tcW w:w="2880" w:type="dxa"/>
          </w:tcPr>
          <w:p w14:paraId="68827915" w14:textId="77777777" w:rsidR="009D4EB5" w:rsidRDefault="00000000">
            <w:r>
              <w:t>2,480.00</w:t>
            </w:r>
          </w:p>
        </w:tc>
        <w:tc>
          <w:tcPr>
            <w:tcW w:w="2880" w:type="dxa"/>
          </w:tcPr>
          <w:p w14:paraId="706C09AC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7BBBECAA" w14:textId="77777777" w:rsidR="009D4EB5" w:rsidRDefault="00000000">
            <w:r>
              <w:t>nan</w:t>
            </w:r>
          </w:p>
        </w:tc>
      </w:tr>
    </w:tbl>
    <w:p w14:paraId="238E4B46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3E3D6F8" w14:textId="77777777">
        <w:tc>
          <w:tcPr>
            <w:tcW w:w="2880" w:type="dxa"/>
          </w:tcPr>
          <w:p w14:paraId="24EA8BEE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506F896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77B6524" w14:textId="77777777" w:rsidR="009D4EB5" w:rsidRDefault="00000000">
            <w:r>
              <w:t>Put Volume</w:t>
            </w:r>
          </w:p>
        </w:tc>
      </w:tr>
      <w:tr w:rsidR="009D4EB5" w14:paraId="7E9A94C0" w14:textId="77777777">
        <w:tc>
          <w:tcPr>
            <w:tcW w:w="2880" w:type="dxa"/>
          </w:tcPr>
          <w:p w14:paraId="76BAA71B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71A9ADCB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157D2FAC" w14:textId="77777777" w:rsidR="009D4EB5" w:rsidRDefault="00000000">
            <w:r>
              <w:t>11.0</w:t>
            </w:r>
          </w:p>
        </w:tc>
      </w:tr>
      <w:tr w:rsidR="009D4EB5" w14:paraId="62DCAFB0" w14:textId="77777777">
        <w:tc>
          <w:tcPr>
            <w:tcW w:w="2880" w:type="dxa"/>
          </w:tcPr>
          <w:p w14:paraId="0B497D98" w14:textId="77777777" w:rsidR="009D4EB5" w:rsidRDefault="00000000">
            <w:r>
              <w:t>1,440.00</w:t>
            </w:r>
          </w:p>
        </w:tc>
        <w:tc>
          <w:tcPr>
            <w:tcW w:w="2880" w:type="dxa"/>
          </w:tcPr>
          <w:p w14:paraId="1D63DCCE" w14:textId="77777777" w:rsidR="009D4EB5" w:rsidRDefault="00000000">
            <w:r>
              <w:t>4.0</w:t>
            </w:r>
          </w:p>
        </w:tc>
        <w:tc>
          <w:tcPr>
            <w:tcW w:w="2880" w:type="dxa"/>
          </w:tcPr>
          <w:p w14:paraId="1B1A813D" w14:textId="77777777" w:rsidR="009D4EB5" w:rsidRDefault="00000000">
            <w:r>
              <w:t>nan</w:t>
            </w:r>
          </w:p>
        </w:tc>
      </w:tr>
      <w:tr w:rsidR="009D4EB5" w14:paraId="1B99D692" w14:textId="77777777">
        <w:tc>
          <w:tcPr>
            <w:tcW w:w="2880" w:type="dxa"/>
          </w:tcPr>
          <w:p w14:paraId="474CEB6C" w14:textId="77777777" w:rsidR="009D4EB5" w:rsidRDefault="00000000">
            <w:r>
              <w:t>1,480.00</w:t>
            </w:r>
          </w:p>
        </w:tc>
        <w:tc>
          <w:tcPr>
            <w:tcW w:w="2880" w:type="dxa"/>
          </w:tcPr>
          <w:p w14:paraId="6CF06B11" w14:textId="77777777" w:rsidR="009D4EB5" w:rsidRDefault="00000000">
            <w:r>
              <w:t>2.8</w:t>
            </w:r>
          </w:p>
        </w:tc>
        <w:tc>
          <w:tcPr>
            <w:tcW w:w="2880" w:type="dxa"/>
          </w:tcPr>
          <w:p w14:paraId="5E486D66" w14:textId="77777777" w:rsidR="009D4EB5" w:rsidRDefault="00000000">
            <w:r>
              <w:t>628.0</w:t>
            </w:r>
          </w:p>
        </w:tc>
      </w:tr>
      <w:tr w:rsidR="009D4EB5" w14:paraId="223E36E4" w14:textId="77777777">
        <w:tc>
          <w:tcPr>
            <w:tcW w:w="2880" w:type="dxa"/>
          </w:tcPr>
          <w:p w14:paraId="77C963D2" w14:textId="77777777" w:rsidR="009D4EB5" w:rsidRDefault="00000000">
            <w:r>
              <w:t>1,500.00</w:t>
            </w:r>
          </w:p>
        </w:tc>
        <w:tc>
          <w:tcPr>
            <w:tcW w:w="2880" w:type="dxa"/>
          </w:tcPr>
          <w:p w14:paraId="040765C1" w14:textId="77777777" w:rsidR="009D4EB5" w:rsidRDefault="00000000">
            <w:r>
              <w:t>3.5</w:t>
            </w:r>
          </w:p>
        </w:tc>
        <w:tc>
          <w:tcPr>
            <w:tcW w:w="2880" w:type="dxa"/>
          </w:tcPr>
          <w:p w14:paraId="2AD75756" w14:textId="77777777" w:rsidR="009D4EB5" w:rsidRDefault="00000000">
            <w:r>
              <w:t>730.0</w:t>
            </w:r>
          </w:p>
        </w:tc>
      </w:tr>
    </w:tbl>
    <w:p w14:paraId="47CC8898" w14:textId="77777777" w:rsidR="009D4EB5" w:rsidRDefault="00000000">
      <w:r>
        <w:br/>
      </w:r>
    </w:p>
    <w:p w14:paraId="0CA0F8CD" w14:textId="77777777" w:rsidR="009D4EB5" w:rsidRDefault="00000000">
      <w:pPr>
        <w:pStyle w:val="Heading2"/>
      </w:pPr>
      <w:r>
        <w:lastRenderedPageBreak/>
        <w:t>OFSS</w:t>
      </w:r>
    </w:p>
    <w:p w14:paraId="16759230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99BA531" w14:textId="77777777">
        <w:tc>
          <w:tcPr>
            <w:tcW w:w="2880" w:type="dxa"/>
          </w:tcPr>
          <w:p w14:paraId="3775FA6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41324E5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D7B2DE0" w14:textId="77777777" w:rsidR="009D4EB5" w:rsidRDefault="00000000">
            <w:r>
              <w:t>Call Volume</w:t>
            </w:r>
          </w:p>
        </w:tc>
      </w:tr>
      <w:tr w:rsidR="009D4EB5" w14:paraId="16B555D7" w14:textId="77777777">
        <w:tc>
          <w:tcPr>
            <w:tcW w:w="2880" w:type="dxa"/>
          </w:tcPr>
          <w:p w14:paraId="131D3932" w14:textId="77777777" w:rsidR="009D4EB5" w:rsidRDefault="00000000">
            <w:r>
              <w:t>14,000.00</w:t>
            </w:r>
          </w:p>
        </w:tc>
        <w:tc>
          <w:tcPr>
            <w:tcW w:w="2880" w:type="dxa"/>
          </w:tcPr>
          <w:p w14:paraId="6327F852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0F6E54BB" w14:textId="77777777" w:rsidR="009D4EB5" w:rsidRDefault="00000000">
            <w:r>
              <w:t>nan</w:t>
            </w:r>
          </w:p>
        </w:tc>
      </w:tr>
    </w:tbl>
    <w:p w14:paraId="45AACCA8" w14:textId="77777777" w:rsidR="009D4EB5" w:rsidRDefault="00000000">
      <w:r>
        <w:br/>
      </w:r>
    </w:p>
    <w:p w14:paraId="447A21AC" w14:textId="77777777" w:rsidR="009D4EB5" w:rsidRDefault="00000000">
      <w:pPr>
        <w:pStyle w:val="Heading2"/>
      </w:pPr>
      <w:r>
        <w:t>OIL</w:t>
      </w:r>
    </w:p>
    <w:p w14:paraId="1C6A98C1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037D2F3" w14:textId="77777777">
        <w:tc>
          <w:tcPr>
            <w:tcW w:w="2880" w:type="dxa"/>
          </w:tcPr>
          <w:p w14:paraId="4072F2B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4D61EB7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756509D9" w14:textId="77777777" w:rsidR="009D4EB5" w:rsidRDefault="00000000">
            <w:r>
              <w:t>Call Volume</w:t>
            </w:r>
          </w:p>
        </w:tc>
      </w:tr>
      <w:tr w:rsidR="009D4EB5" w14:paraId="39269C5D" w14:textId="77777777">
        <w:tc>
          <w:tcPr>
            <w:tcW w:w="2880" w:type="dxa"/>
          </w:tcPr>
          <w:p w14:paraId="38A49DB4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1E42CBAC" w14:textId="77777777" w:rsidR="009D4EB5" w:rsidRDefault="00000000">
            <w:r>
              <w:t>5.4</w:t>
            </w:r>
          </w:p>
        </w:tc>
        <w:tc>
          <w:tcPr>
            <w:tcW w:w="2880" w:type="dxa"/>
          </w:tcPr>
          <w:p w14:paraId="038C51B1" w14:textId="77777777" w:rsidR="009D4EB5" w:rsidRDefault="00000000">
            <w:r>
              <w:t>405.0</w:t>
            </w:r>
          </w:p>
        </w:tc>
      </w:tr>
      <w:tr w:rsidR="009D4EB5" w14:paraId="210797E0" w14:textId="77777777">
        <w:tc>
          <w:tcPr>
            <w:tcW w:w="2880" w:type="dxa"/>
          </w:tcPr>
          <w:p w14:paraId="194963F2" w14:textId="77777777" w:rsidR="009D4EB5" w:rsidRDefault="00000000">
            <w:r>
              <w:t>470.0</w:t>
            </w:r>
          </w:p>
        </w:tc>
        <w:tc>
          <w:tcPr>
            <w:tcW w:w="2880" w:type="dxa"/>
          </w:tcPr>
          <w:p w14:paraId="2F8BEB52" w14:textId="77777777" w:rsidR="009D4EB5" w:rsidRDefault="00000000">
            <w:r>
              <w:t>3.75</w:t>
            </w:r>
          </w:p>
        </w:tc>
        <w:tc>
          <w:tcPr>
            <w:tcW w:w="2880" w:type="dxa"/>
          </w:tcPr>
          <w:p w14:paraId="25CF694E" w14:textId="77777777" w:rsidR="009D4EB5" w:rsidRDefault="00000000">
            <w:r>
              <w:t>182.0</w:t>
            </w:r>
          </w:p>
        </w:tc>
      </w:tr>
      <w:tr w:rsidR="009D4EB5" w14:paraId="55CFC9AD" w14:textId="77777777">
        <w:tc>
          <w:tcPr>
            <w:tcW w:w="2880" w:type="dxa"/>
          </w:tcPr>
          <w:p w14:paraId="3B5A2B3E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0D39AC37" w14:textId="77777777" w:rsidR="009D4EB5" w:rsidRDefault="00000000">
            <w:r>
              <w:t>2.6</w:t>
            </w:r>
          </w:p>
        </w:tc>
        <w:tc>
          <w:tcPr>
            <w:tcW w:w="2880" w:type="dxa"/>
          </w:tcPr>
          <w:p w14:paraId="7890606A" w14:textId="77777777" w:rsidR="009D4EB5" w:rsidRDefault="00000000">
            <w:r>
              <w:t>228.0</w:t>
            </w:r>
          </w:p>
        </w:tc>
      </w:tr>
      <w:tr w:rsidR="009D4EB5" w14:paraId="7077BCAC" w14:textId="77777777">
        <w:tc>
          <w:tcPr>
            <w:tcW w:w="2880" w:type="dxa"/>
          </w:tcPr>
          <w:p w14:paraId="1F78E5C4" w14:textId="77777777" w:rsidR="009D4EB5" w:rsidRDefault="00000000">
            <w:r>
              <w:t>490.0</w:t>
            </w:r>
          </w:p>
        </w:tc>
        <w:tc>
          <w:tcPr>
            <w:tcW w:w="2880" w:type="dxa"/>
          </w:tcPr>
          <w:p w14:paraId="7C13439A" w14:textId="77777777" w:rsidR="009D4EB5" w:rsidRDefault="00000000">
            <w:r>
              <w:t>1.85</w:t>
            </w:r>
          </w:p>
        </w:tc>
        <w:tc>
          <w:tcPr>
            <w:tcW w:w="2880" w:type="dxa"/>
          </w:tcPr>
          <w:p w14:paraId="0A155C04" w14:textId="77777777" w:rsidR="009D4EB5" w:rsidRDefault="00000000">
            <w:r>
              <w:t>188.0</w:t>
            </w:r>
          </w:p>
        </w:tc>
      </w:tr>
      <w:tr w:rsidR="009D4EB5" w14:paraId="4DA41B74" w14:textId="77777777">
        <w:tc>
          <w:tcPr>
            <w:tcW w:w="2880" w:type="dxa"/>
          </w:tcPr>
          <w:p w14:paraId="3C8E0DAB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30AF2447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4A0F7263" w14:textId="77777777" w:rsidR="009D4EB5" w:rsidRDefault="00000000">
            <w:r>
              <w:t>210.0</w:t>
            </w:r>
          </w:p>
        </w:tc>
      </w:tr>
      <w:tr w:rsidR="009D4EB5" w14:paraId="0C41C400" w14:textId="77777777">
        <w:tc>
          <w:tcPr>
            <w:tcW w:w="2880" w:type="dxa"/>
          </w:tcPr>
          <w:p w14:paraId="2BBE02AA" w14:textId="77777777" w:rsidR="009D4EB5" w:rsidRDefault="00000000">
            <w:r>
              <w:t>510.0</w:t>
            </w:r>
          </w:p>
        </w:tc>
        <w:tc>
          <w:tcPr>
            <w:tcW w:w="2880" w:type="dxa"/>
          </w:tcPr>
          <w:p w14:paraId="3378FF36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43E39116" w14:textId="77777777" w:rsidR="009D4EB5" w:rsidRDefault="00000000">
            <w:r>
              <w:t>64.0</w:t>
            </w:r>
          </w:p>
        </w:tc>
      </w:tr>
      <w:tr w:rsidR="009D4EB5" w14:paraId="3A9E8E88" w14:textId="77777777">
        <w:tc>
          <w:tcPr>
            <w:tcW w:w="2880" w:type="dxa"/>
          </w:tcPr>
          <w:p w14:paraId="5208E0A8" w14:textId="77777777" w:rsidR="009D4EB5" w:rsidRDefault="00000000">
            <w:r>
              <w:t>520.0</w:t>
            </w:r>
          </w:p>
        </w:tc>
        <w:tc>
          <w:tcPr>
            <w:tcW w:w="2880" w:type="dxa"/>
          </w:tcPr>
          <w:p w14:paraId="399F70C3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34B5B99D" w14:textId="77777777" w:rsidR="009D4EB5" w:rsidRDefault="00000000">
            <w:r>
              <w:t>3.0</w:t>
            </w:r>
          </w:p>
        </w:tc>
      </w:tr>
      <w:tr w:rsidR="009D4EB5" w14:paraId="6C8A385B" w14:textId="77777777">
        <w:tc>
          <w:tcPr>
            <w:tcW w:w="2880" w:type="dxa"/>
          </w:tcPr>
          <w:p w14:paraId="6FCED0B8" w14:textId="77777777" w:rsidR="009D4EB5" w:rsidRDefault="00000000">
            <w:r>
              <w:t>530.0</w:t>
            </w:r>
          </w:p>
        </w:tc>
        <w:tc>
          <w:tcPr>
            <w:tcW w:w="2880" w:type="dxa"/>
          </w:tcPr>
          <w:p w14:paraId="6C2A1076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24C6752E" w14:textId="77777777" w:rsidR="009D4EB5" w:rsidRDefault="00000000">
            <w:r>
              <w:t>nan</w:t>
            </w:r>
          </w:p>
        </w:tc>
      </w:tr>
      <w:tr w:rsidR="009D4EB5" w14:paraId="2D1FFC52" w14:textId="77777777">
        <w:tc>
          <w:tcPr>
            <w:tcW w:w="2880" w:type="dxa"/>
          </w:tcPr>
          <w:p w14:paraId="0DA0E250" w14:textId="77777777" w:rsidR="009D4EB5" w:rsidRDefault="00000000">
            <w:r>
              <w:t>550.0</w:t>
            </w:r>
          </w:p>
        </w:tc>
        <w:tc>
          <w:tcPr>
            <w:tcW w:w="2880" w:type="dxa"/>
          </w:tcPr>
          <w:p w14:paraId="7016D639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37254DA1" w14:textId="77777777" w:rsidR="009D4EB5" w:rsidRDefault="00000000">
            <w:r>
              <w:t>2.0</w:t>
            </w:r>
          </w:p>
        </w:tc>
      </w:tr>
    </w:tbl>
    <w:p w14:paraId="3F1F9FAB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1A9468B" w14:textId="77777777">
        <w:tc>
          <w:tcPr>
            <w:tcW w:w="2880" w:type="dxa"/>
          </w:tcPr>
          <w:p w14:paraId="3B3D40B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7E83493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6235B68E" w14:textId="77777777" w:rsidR="009D4EB5" w:rsidRDefault="00000000">
            <w:r>
              <w:t>Put Volume</w:t>
            </w:r>
          </w:p>
        </w:tc>
      </w:tr>
      <w:tr w:rsidR="009D4EB5" w14:paraId="25D5DDBE" w14:textId="77777777">
        <w:tc>
          <w:tcPr>
            <w:tcW w:w="2880" w:type="dxa"/>
          </w:tcPr>
          <w:p w14:paraId="16041DFD" w14:textId="77777777" w:rsidR="009D4EB5" w:rsidRDefault="00000000">
            <w:r>
              <w:t>330.0</w:t>
            </w:r>
          </w:p>
        </w:tc>
        <w:tc>
          <w:tcPr>
            <w:tcW w:w="2880" w:type="dxa"/>
          </w:tcPr>
          <w:p w14:paraId="36FF1E12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743163FD" w14:textId="77777777" w:rsidR="009D4EB5" w:rsidRDefault="00000000">
            <w:r>
              <w:t>nan</w:t>
            </w:r>
          </w:p>
        </w:tc>
      </w:tr>
      <w:tr w:rsidR="009D4EB5" w14:paraId="57F6872C" w14:textId="77777777">
        <w:tc>
          <w:tcPr>
            <w:tcW w:w="2880" w:type="dxa"/>
          </w:tcPr>
          <w:p w14:paraId="18A88D2E" w14:textId="77777777" w:rsidR="009D4EB5" w:rsidRDefault="00000000">
            <w:r>
              <w:t>340.0</w:t>
            </w:r>
          </w:p>
        </w:tc>
        <w:tc>
          <w:tcPr>
            <w:tcW w:w="2880" w:type="dxa"/>
          </w:tcPr>
          <w:p w14:paraId="153CD84F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5A4303D2" w14:textId="77777777" w:rsidR="009D4EB5" w:rsidRDefault="00000000">
            <w:r>
              <w:t>6.0</w:t>
            </w:r>
          </w:p>
        </w:tc>
      </w:tr>
      <w:tr w:rsidR="009D4EB5" w14:paraId="435DC49B" w14:textId="77777777">
        <w:tc>
          <w:tcPr>
            <w:tcW w:w="2880" w:type="dxa"/>
          </w:tcPr>
          <w:p w14:paraId="27AC94CD" w14:textId="77777777" w:rsidR="009D4EB5" w:rsidRDefault="00000000">
            <w:r>
              <w:t>350.0</w:t>
            </w:r>
          </w:p>
        </w:tc>
        <w:tc>
          <w:tcPr>
            <w:tcW w:w="2880" w:type="dxa"/>
          </w:tcPr>
          <w:p w14:paraId="22D552F1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6CDBB28D" w14:textId="77777777" w:rsidR="009D4EB5" w:rsidRDefault="00000000">
            <w:r>
              <w:t>16.0</w:t>
            </w:r>
          </w:p>
        </w:tc>
      </w:tr>
      <w:tr w:rsidR="009D4EB5" w14:paraId="5DB96ED9" w14:textId="77777777">
        <w:tc>
          <w:tcPr>
            <w:tcW w:w="2880" w:type="dxa"/>
          </w:tcPr>
          <w:p w14:paraId="7F4C5209" w14:textId="77777777" w:rsidR="009D4EB5" w:rsidRDefault="00000000">
            <w:r>
              <w:t>360.0</w:t>
            </w:r>
          </w:p>
        </w:tc>
        <w:tc>
          <w:tcPr>
            <w:tcW w:w="2880" w:type="dxa"/>
          </w:tcPr>
          <w:p w14:paraId="2DF41A68" w14:textId="77777777" w:rsidR="009D4EB5" w:rsidRDefault="00000000">
            <w:r>
              <w:t>2.05</w:t>
            </w:r>
          </w:p>
        </w:tc>
        <w:tc>
          <w:tcPr>
            <w:tcW w:w="2880" w:type="dxa"/>
          </w:tcPr>
          <w:p w14:paraId="08A5DA6E" w14:textId="77777777" w:rsidR="009D4EB5" w:rsidRDefault="00000000">
            <w:r>
              <w:t>76.0</w:t>
            </w:r>
          </w:p>
        </w:tc>
      </w:tr>
      <w:tr w:rsidR="009D4EB5" w14:paraId="43578230" w14:textId="77777777">
        <w:tc>
          <w:tcPr>
            <w:tcW w:w="2880" w:type="dxa"/>
          </w:tcPr>
          <w:p w14:paraId="2DDE6036" w14:textId="77777777" w:rsidR="009D4EB5" w:rsidRDefault="00000000">
            <w:r>
              <w:t>370.0</w:t>
            </w:r>
          </w:p>
        </w:tc>
        <w:tc>
          <w:tcPr>
            <w:tcW w:w="2880" w:type="dxa"/>
          </w:tcPr>
          <w:p w14:paraId="471DC83D" w14:textId="77777777" w:rsidR="009D4EB5" w:rsidRDefault="00000000">
            <w:r>
              <w:t>2.9</w:t>
            </w:r>
          </w:p>
        </w:tc>
        <w:tc>
          <w:tcPr>
            <w:tcW w:w="2880" w:type="dxa"/>
          </w:tcPr>
          <w:p w14:paraId="5C97B715" w14:textId="77777777" w:rsidR="009D4EB5" w:rsidRDefault="00000000">
            <w:r>
              <w:t>51.0</w:t>
            </w:r>
          </w:p>
        </w:tc>
      </w:tr>
      <w:tr w:rsidR="009D4EB5" w14:paraId="42BC39AC" w14:textId="77777777">
        <w:tc>
          <w:tcPr>
            <w:tcW w:w="2880" w:type="dxa"/>
          </w:tcPr>
          <w:p w14:paraId="0F2A31F3" w14:textId="77777777" w:rsidR="009D4EB5" w:rsidRDefault="00000000">
            <w:r>
              <w:t>380.0</w:t>
            </w:r>
          </w:p>
        </w:tc>
        <w:tc>
          <w:tcPr>
            <w:tcW w:w="2880" w:type="dxa"/>
          </w:tcPr>
          <w:p w14:paraId="60CAE7D4" w14:textId="77777777" w:rsidR="009D4EB5" w:rsidRDefault="00000000">
            <w:r>
              <w:t>4.35</w:t>
            </w:r>
          </w:p>
        </w:tc>
        <w:tc>
          <w:tcPr>
            <w:tcW w:w="2880" w:type="dxa"/>
          </w:tcPr>
          <w:p w14:paraId="632CA4D4" w14:textId="77777777" w:rsidR="009D4EB5" w:rsidRDefault="00000000">
            <w:r>
              <w:t>71.0</w:t>
            </w:r>
          </w:p>
        </w:tc>
      </w:tr>
      <w:tr w:rsidR="009D4EB5" w14:paraId="007C7F13" w14:textId="77777777">
        <w:tc>
          <w:tcPr>
            <w:tcW w:w="2880" w:type="dxa"/>
          </w:tcPr>
          <w:p w14:paraId="49FD6176" w14:textId="77777777" w:rsidR="009D4EB5" w:rsidRDefault="00000000">
            <w:r>
              <w:t>390.0</w:t>
            </w:r>
          </w:p>
        </w:tc>
        <w:tc>
          <w:tcPr>
            <w:tcW w:w="2880" w:type="dxa"/>
          </w:tcPr>
          <w:p w14:paraId="1890CDE0" w14:textId="77777777" w:rsidR="009D4EB5" w:rsidRDefault="00000000">
            <w:r>
              <w:t>6.35</w:t>
            </w:r>
          </w:p>
        </w:tc>
        <w:tc>
          <w:tcPr>
            <w:tcW w:w="2880" w:type="dxa"/>
          </w:tcPr>
          <w:p w14:paraId="0636D455" w14:textId="77777777" w:rsidR="009D4EB5" w:rsidRDefault="00000000">
            <w:r>
              <w:t>150.0</w:t>
            </w:r>
          </w:p>
        </w:tc>
      </w:tr>
    </w:tbl>
    <w:p w14:paraId="4323A63D" w14:textId="77777777" w:rsidR="009D4EB5" w:rsidRDefault="00000000">
      <w:r>
        <w:br/>
      </w:r>
    </w:p>
    <w:p w14:paraId="49AD3DB0" w14:textId="77777777" w:rsidR="009D4EB5" w:rsidRDefault="00000000">
      <w:pPr>
        <w:pStyle w:val="Heading2"/>
      </w:pPr>
      <w:r>
        <w:t>ONGC</w:t>
      </w:r>
    </w:p>
    <w:p w14:paraId="162471D7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0701D54" w14:textId="77777777">
        <w:tc>
          <w:tcPr>
            <w:tcW w:w="2880" w:type="dxa"/>
          </w:tcPr>
          <w:p w14:paraId="0F3003F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0152A25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06FE9A3F" w14:textId="77777777" w:rsidR="009D4EB5" w:rsidRDefault="00000000">
            <w:r>
              <w:t>Call Volume</w:t>
            </w:r>
          </w:p>
        </w:tc>
      </w:tr>
      <w:tr w:rsidR="009D4EB5" w14:paraId="0DAAA2FC" w14:textId="77777777">
        <w:tc>
          <w:tcPr>
            <w:tcW w:w="2880" w:type="dxa"/>
          </w:tcPr>
          <w:p w14:paraId="1822136F" w14:textId="77777777" w:rsidR="009D4EB5" w:rsidRDefault="00000000">
            <w:r>
              <w:t>250.0</w:t>
            </w:r>
          </w:p>
        </w:tc>
        <w:tc>
          <w:tcPr>
            <w:tcW w:w="2880" w:type="dxa"/>
          </w:tcPr>
          <w:p w14:paraId="6E503CCC" w14:textId="77777777" w:rsidR="009D4EB5" w:rsidRDefault="00000000">
            <w:r>
              <w:t>7.35</w:t>
            </w:r>
          </w:p>
        </w:tc>
        <w:tc>
          <w:tcPr>
            <w:tcW w:w="2880" w:type="dxa"/>
          </w:tcPr>
          <w:p w14:paraId="17395626" w14:textId="77777777" w:rsidR="009D4EB5" w:rsidRDefault="00000000">
            <w:r>
              <w:t>nan</w:t>
            </w:r>
          </w:p>
        </w:tc>
      </w:tr>
      <w:tr w:rsidR="009D4EB5" w14:paraId="22D23701" w14:textId="77777777">
        <w:tc>
          <w:tcPr>
            <w:tcW w:w="2880" w:type="dxa"/>
          </w:tcPr>
          <w:p w14:paraId="663B5358" w14:textId="77777777" w:rsidR="009D4EB5" w:rsidRDefault="00000000">
            <w:r>
              <w:t>252.5</w:t>
            </w:r>
          </w:p>
        </w:tc>
        <w:tc>
          <w:tcPr>
            <w:tcW w:w="2880" w:type="dxa"/>
          </w:tcPr>
          <w:p w14:paraId="0CF940D9" w14:textId="77777777" w:rsidR="009D4EB5" w:rsidRDefault="00000000">
            <w:r>
              <w:t>5.95</w:t>
            </w:r>
          </w:p>
        </w:tc>
        <w:tc>
          <w:tcPr>
            <w:tcW w:w="2880" w:type="dxa"/>
          </w:tcPr>
          <w:p w14:paraId="51396B32" w14:textId="77777777" w:rsidR="009D4EB5" w:rsidRDefault="00000000">
            <w:r>
              <w:t>759.0</w:t>
            </w:r>
          </w:p>
        </w:tc>
      </w:tr>
      <w:tr w:rsidR="009D4EB5" w14:paraId="1AB77D76" w14:textId="77777777">
        <w:tc>
          <w:tcPr>
            <w:tcW w:w="2880" w:type="dxa"/>
          </w:tcPr>
          <w:p w14:paraId="7594F308" w14:textId="77777777" w:rsidR="009D4EB5" w:rsidRDefault="00000000">
            <w:r>
              <w:t>255.0</w:t>
            </w:r>
          </w:p>
        </w:tc>
        <w:tc>
          <w:tcPr>
            <w:tcW w:w="2880" w:type="dxa"/>
          </w:tcPr>
          <w:p w14:paraId="6E3C79A8" w14:textId="77777777" w:rsidR="009D4EB5" w:rsidRDefault="00000000">
            <w:r>
              <w:t>4.7</w:t>
            </w:r>
          </w:p>
        </w:tc>
        <w:tc>
          <w:tcPr>
            <w:tcW w:w="2880" w:type="dxa"/>
          </w:tcPr>
          <w:p w14:paraId="211416B2" w14:textId="77777777" w:rsidR="009D4EB5" w:rsidRDefault="00000000">
            <w:r>
              <w:t>nan</w:t>
            </w:r>
          </w:p>
        </w:tc>
      </w:tr>
      <w:tr w:rsidR="009D4EB5" w14:paraId="40084E54" w14:textId="77777777">
        <w:tc>
          <w:tcPr>
            <w:tcW w:w="2880" w:type="dxa"/>
          </w:tcPr>
          <w:p w14:paraId="0C54E6B2" w14:textId="77777777" w:rsidR="009D4EB5" w:rsidRDefault="00000000">
            <w:r>
              <w:t>257.5</w:t>
            </w:r>
          </w:p>
        </w:tc>
        <w:tc>
          <w:tcPr>
            <w:tcW w:w="2880" w:type="dxa"/>
          </w:tcPr>
          <w:p w14:paraId="3022F170" w14:textId="77777777" w:rsidR="009D4EB5" w:rsidRDefault="00000000">
            <w:r>
              <w:t>3.75</w:t>
            </w:r>
          </w:p>
        </w:tc>
        <w:tc>
          <w:tcPr>
            <w:tcW w:w="2880" w:type="dxa"/>
          </w:tcPr>
          <w:p w14:paraId="4795270F" w14:textId="77777777" w:rsidR="009D4EB5" w:rsidRDefault="00000000">
            <w:r>
              <w:t>nan</w:t>
            </w:r>
          </w:p>
        </w:tc>
      </w:tr>
      <w:tr w:rsidR="009D4EB5" w14:paraId="50FE908E" w14:textId="77777777">
        <w:tc>
          <w:tcPr>
            <w:tcW w:w="2880" w:type="dxa"/>
          </w:tcPr>
          <w:p w14:paraId="19B1CB3A" w14:textId="77777777" w:rsidR="009D4EB5" w:rsidRDefault="00000000">
            <w:r>
              <w:t>260.0</w:t>
            </w:r>
          </w:p>
        </w:tc>
        <w:tc>
          <w:tcPr>
            <w:tcW w:w="2880" w:type="dxa"/>
          </w:tcPr>
          <w:p w14:paraId="54CE3A53" w14:textId="77777777" w:rsidR="009D4EB5" w:rsidRDefault="00000000">
            <w:r>
              <w:t>2.85</w:t>
            </w:r>
          </w:p>
        </w:tc>
        <w:tc>
          <w:tcPr>
            <w:tcW w:w="2880" w:type="dxa"/>
          </w:tcPr>
          <w:p w14:paraId="06A05C38" w14:textId="77777777" w:rsidR="009D4EB5" w:rsidRDefault="00000000">
            <w:r>
              <w:t>nan</w:t>
            </w:r>
          </w:p>
        </w:tc>
      </w:tr>
      <w:tr w:rsidR="009D4EB5" w14:paraId="21366FE0" w14:textId="77777777">
        <w:tc>
          <w:tcPr>
            <w:tcW w:w="2880" w:type="dxa"/>
          </w:tcPr>
          <w:p w14:paraId="50FC8AFA" w14:textId="77777777" w:rsidR="009D4EB5" w:rsidRDefault="00000000">
            <w:r>
              <w:t>262.5</w:t>
            </w:r>
          </w:p>
        </w:tc>
        <w:tc>
          <w:tcPr>
            <w:tcW w:w="2880" w:type="dxa"/>
          </w:tcPr>
          <w:p w14:paraId="036C682C" w14:textId="77777777" w:rsidR="009D4EB5" w:rsidRDefault="00000000">
            <w:r>
              <w:t>2.25</w:t>
            </w:r>
          </w:p>
        </w:tc>
        <w:tc>
          <w:tcPr>
            <w:tcW w:w="2880" w:type="dxa"/>
          </w:tcPr>
          <w:p w14:paraId="70E5212B" w14:textId="77777777" w:rsidR="009D4EB5" w:rsidRDefault="00000000">
            <w:r>
              <w:t>nan</w:t>
            </w:r>
          </w:p>
        </w:tc>
      </w:tr>
      <w:tr w:rsidR="009D4EB5" w14:paraId="1053C568" w14:textId="77777777">
        <w:tc>
          <w:tcPr>
            <w:tcW w:w="2880" w:type="dxa"/>
          </w:tcPr>
          <w:p w14:paraId="406EA497" w14:textId="77777777" w:rsidR="009D4EB5" w:rsidRDefault="00000000">
            <w:r>
              <w:t>265.0</w:t>
            </w:r>
          </w:p>
        </w:tc>
        <w:tc>
          <w:tcPr>
            <w:tcW w:w="2880" w:type="dxa"/>
          </w:tcPr>
          <w:p w14:paraId="6FAD01E1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5B2E0A73" w14:textId="77777777" w:rsidR="009D4EB5" w:rsidRDefault="00000000">
            <w:r>
              <w:t>nan</w:t>
            </w:r>
          </w:p>
        </w:tc>
      </w:tr>
      <w:tr w:rsidR="009D4EB5" w14:paraId="79EB7474" w14:textId="77777777">
        <w:tc>
          <w:tcPr>
            <w:tcW w:w="2880" w:type="dxa"/>
          </w:tcPr>
          <w:p w14:paraId="78C8E245" w14:textId="77777777" w:rsidR="009D4EB5" w:rsidRDefault="00000000">
            <w:r>
              <w:t>267.5</w:t>
            </w:r>
          </w:p>
        </w:tc>
        <w:tc>
          <w:tcPr>
            <w:tcW w:w="2880" w:type="dxa"/>
          </w:tcPr>
          <w:p w14:paraId="4D9D79CF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2D56E712" w14:textId="77777777" w:rsidR="009D4EB5" w:rsidRDefault="00000000">
            <w:r>
              <w:t>nan</w:t>
            </w:r>
          </w:p>
        </w:tc>
      </w:tr>
      <w:tr w:rsidR="009D4EB5" w14:paraId="06FE6665" w14:textId="77777777">
        <w:tc>
          <w:tcPr>
            <w:tcW w:w="2880" w:type="dxa"/>
          </w:tcPr>
          <w:p w14:paraId="58DF7AF4" w14:textId="77777777" w:rsidR="009D4EB5" w:rsidRDefault="00000000">
            <w:r>
              <w:t>270.0</w:t>
            </w:r>
          </w:p>
        </w:tc>
        <w:tc>
          <w:tcPr>
            <w:tcW w:w="2880" w:type="dxa"/>
          </w:tcPr>
          <w:p w14:paraId="107CC360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1D600076" w14:textId="77777777" w:rsidR="009D4EB5" w:rsidRDefault="00000000">
            <w:r>
              <w:t>nan</w:t>
            </w:r>
          </w:p>
        </w:tc>
      </w:tr>
      <w:tr w:rsidR="009D4EB5" w14:paraId="4C816E9E" w14:textId="77777777">
        <w:tc>
          <w:tcPr>
            <w:tcW w:w="2880" w:type="dxa"/>
          </w:tcPr>
          <w:p w14:paraId="68AAD4A8" w14:textId="77777777" w:rsidR="009D4EB5" w:rsidRDefault="00000000">
            <w:r>
              <w:lastRenderedPageBreak/>
              <w:t>272.5</w:t>
            </w:r>
          </w:p>
        </w:tc>
        <w:tc>
          <w:tcPr>
            <w:tcW w:w="2880" w:type="dxa"/>
          </w:tcPr>
          <w:p w14:paraId="7CAD120F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169AD245" w14:textId="77777777" w:rsidR="009D4EB5" w:rsidRDefault="00000000">
            <w:r>
              <w:t>791.0</w:t>
            </w:r>
          </w:p>
        </w:tc>
      </w:tr>
      <w:tr w:rsidR="009D4EB5" w14:paraId="00730598" w14:textId="77777777">
        <w:tc>
          <w:tcPr>
            <w:tcW w:w="2880" w:type="dxa"/>
          </w:tcPr>
          <w:p w14:paraId="1C7D7D2A" w14:textId="77777777" w:rsidR="009D4EB5" w:rsidRDefault="00000000">
            <w:r>
              <w:t>275.0</w:t>
            </w:r>
          </w:p>
        </w:tc>
        <w:tc>
          <w:tcPr>
            <w:tcW w:w="2880" w:type="dxa"/>
          </w:tcPr>
          <w:p w14:paraId="15377EF7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0D0E80E2" w14:textId="77777777" w:rsidR="009D4EB5" w:rsidRDefault="00000000">
            <w:r>
              <w:t>nan</w:t>
            </w:r>
          </w:p>
        </w:tc>
      </w:tr>
      <w:tr w:rsidR="009D4EB5" w14:paraId="040965B4" w14:textId="77777777">
        <w:tc>
          <w:tcPr>
            <w:tcW w:w="2880" w:type="dxa"/>
          </w:tcPr>
          <w:p w14:paraId="57AA4121" w14:textId="77777777" w:rsidR="009D4EB5" w:rsidRDefault="00000000">
            <w:r>
              <w:t>277.5</w:t>
            </w:r>
          </w:p>
        </w:tc>
        <w:tc>
          <w:tcPr>
            <w:tcW w:w="2880" w:type="dxa"/>
          </w:tcPr>
          <w:p w14:paraId="39916F93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1B721E84" w14:textId="77777777" w:rsidR="009D4EB5" w:rsidRDefault="00000000">
            <w:r>
              <w:t>499.0</w:t>
            </w:r>
          </w:p>
        </w:tc>
      </w:tr>
      <w:tr w:rsidR="009D4EB5" w14:paraId="60C5CF46" w14:textId="77777777">
        <w:tc>
          <w:tcPr>
            <w:tcW w:w="2880" w:type="dxa"/>
          </w:tcPr>
          <w:p w14:paraId="778F6342" w14:textId="77777777" w:rsidR="009D4EB5" w:rsidRDefault="00000000">
            <w:r>
              <w:t>280.0</w:t>
            </w:r>
          </w:p>
        </w:tc>
        <w:tc>
          <w:tcPr>
            <w:tcW w:w="2880" w:type="dxa"/>
          </w:tcPr>
          <w:p w14:paraId="52DFD602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7021EE74" w14:textId="77777777" w:rsidR="009D4EB5" w:rsidRDefault="00000000">
            <w:r>
              <w:t>nan</w:t>
            </w:r>
          </w:p>
        </w:tc>
      </w:tr>
      <w:tr w:rsidR="009D4EB5" w14:paraId="17782B4D" w14:textId="77777777">
        <w:tc>
          <w:tcPr>
            <w:tcW w:w="2880" w:type="dxa"/>
          </w:tcPr>
          <w:p w14:paraId="1FADA971" w14:textId="77777777" w:rsidR="009D4EB5" w:rsidRDefault="00000000">
            <w:r>
              <w:t>282.5</w:t>
            </w:r>
          </w:p>
        </w:tc>
        <w:tc>
          <w:tcPr>
            <w:tcW w:w="2880" w:type="dxa"/>
          </w:tcPr>
          <w:p w14:paraId="644A14F0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09122092" w14:textId="77777777" w:rsidR="009D4EB5" w:rsidRDefault="00000000">
            <w:r>
              <w:t>192.0</w:t>
            </w:r>
          </w:p>
        </w:tc>
      </w:tr>
      <w:tr w:rsidR="009D4EB5" w14:paraId="29D68FD2" w14:textId="77777777">
        <w:tc>
          <w:tcPr>
            <w:tcW w:w="2880" w:type="dxa"/>
          </w:tcPr>
          <w:p w14:paraId="7821ED87" w14:textId="77777777" w:rsidR="009D4EB5" w:rsidRDefault="00000000">
            <w:r>
              <w:t>285.0</w:t>
            </w:r>
          </w:p>
        </w:tc>
        <w:tc>
          <w:tcPr>
            <w:tcW w:w="2880" w:type="dxa"/>
          </w:tcPr>
          <w:p w14:paraId="48A25BF6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17AED964" w14:textId="77777777" w:rsidR="009D4EB5" w:rsidRDefault="00000000">
            <w:r>
              <w:t>403.0</w:t>
            </w:r>
          </w:p>
        </w:tc>
      </w:tr>
      <w:tr w:rsidR="009D4EB5" w14:paraId="37014832" w14:textId="77777777">
        <w:tc>
          <w:tcPr>
            <w:tcW w:w="2880" w:type="dxa"/>
          </w:tcPr>
          <w:p w14:paraId="27583180" w14:textId="77777777" w:rsidR="009D4EB5" w:rsidRDefault="00000000">
            <w:r>
              <w:t>287.5</w:t>
            </w:r>
          </w:p>
        </w:tc>
        <w:tc>
          <w:tcPr>
            <w:tcW w:w="2880" w:type="dxa"/>
          </w:tcPr>
          <w:p w14:paraId="7D6FB68A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41BAD16E" w14:textId="77777777" w:rsidR="009D4EB5" w:rsidRDefault="00000000">
            <w:r>
              <w:t>56.0</w:t>
            </w:r>
          </w:p>
        </w:tc>
      </w:tr>
      <w:tr w:rsidR="009D4EB5" w14:paraId="5F98E5A1" w14:textId="77777777">
        <w:tc>
          <w:tcPr>
            <w:tcW w:w="2880" w:type="dxa"/>
          </w:tcPr>
          <w:p w14:paraId="473B7AD5" w14:textId="77777777" w:rsidR="009D4EB5" w:rsidRDefault="00000000">
            <w:r>
              <w:t>290.0</w:t>
            </w:r>
          </w:p>
        </w:tc>
        <w:tc>
          <w:tcPr>
            <w:tcW w:w="2880" w:type="dxa"/>
          </w:tcPr>
          <w:p w14:paraId="4FE420F5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7DD14033" w14:textId="77777777" w:rsidR="009D4EB5" w:rsidRDefault="00000000">
            <w:r>
              <w:t>794.0</w:t>
            </w:r>
          </w:p>
        </w:tc>
      </w:tr>
      <w:tr w:rsidR="009D4EB5" w14:paraId="7FE4B0FE" w14:textId="77777777">
        <w:tc>
          <w:tcPr>
            <w:tcW w:w="2880" w:type="dxa"/>
          </w:tcPr>
          <w:p w14:paraId="07AE2A22" w14:textId="77777777" w:rsidR="009D4EB5" w:rsidRDefault="00000000">
            <w:r>
              <w:t>292.5</w:t>
            </w:r>
          </w:p>
        </w:tc>
        <w:tc>
          <w:tcPr>
            <w:tcW w:w="2880" w:type="dxa"/>
          </w:tcPr>
          <w:p w14:paraId="3F930942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06D6F795" w14:textId="77777777" w:rsidR="009D4EB5" w:rsidRDefault="00000000">
            <w:r>
              <w:t>28.0</w:t>
            </w:r>
          </w:p>
        </w:tc>
      </w:tr>
      <w:tr w:rsidR="009D4EB5" w14:paraId="15E4426C" w14:textId="77777777">
        <w:tc>
          <w:tcPr>
            <w:tcW w:w="2880" w:type="dxa"/>
          </w:tcPr>
          <w:p w14:paraId="03670460" w14:textId="77777777" w:rsidR="009D4EB5" w:rsidRDefault="00000000">
            <w:r>
              <w:t>295.0</w:t>
            </w:r>
          </w:p>
        </w:tc>
        <w:tc>
          <w:tcPr>
            <w:tcW w:w="2880" w:type="dxa"/>
          </w:tcPr>
          <w:p w14:paraId="221F9358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306460D9" w14:textId="77777777" w:rsidR="009D4EB5" w:rsidRDefault="00000000">
            <w:r>
              <w:t>207.0</w:t>
            </w:r>
          </w:p>
        </w:tc>
      </w:tr>
      <w:tr w:rsidR="009D4EB5" w14:paraId="6BCF9D70" w14:textId="77777777">
        <w:tc>
          <w:tcPr>
            <w:tcW w:w="2880" w:type="dxa"/>
          </w:tcPr>
          <w:p w14:paraId="70D4D7B0" w14:textId="77777777" w:rsidR="009D4EB5" w:rsidRDefault="00000000">
            <w:r>
              <w:t>297.5</w:t>
            </w:r>
          </w:p>
        </w:tc>
        <w:tc>
          <w:tcPr>
            <w:tcW w:w="2880" w:type="dxa"/>
          </w:tcPr>
          <w:p w14:paraId="30636C75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71447F2C" w14:textId="77777777" w:rsidR="009D4EB5" w:rsidRDefault="00000000">
            <w:r>
              <w:t>37.0</w:t>
            </w:r>
          </w:p>
        </w:tc>
      </w:tr>
      <w:tr w:rsidR="009D4EB5" w14:paraId="64AD7DD7" w14:textId="77777777">
        <w:tc>
          <w:tcPr>
            <w:tcW w:w="2880" w:type="dxa"/>
          </w:tcPr>
          <w:p w14:paraId="16D7C59B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6EC47EC8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0340B6B2" w14:textId="77777777" w:rsidR="009D4EB5" w:rsidRDefault="00000000">
            <w:r>
              <w:t>nan</w:t>
            </w:r>
          </w:p>
        </w:tc>
      </w:tr>
      <w:tr w:rsidR="009D4EB5" w14:paraId="7A26650B" w14:textId="77777777">
        <w:tc>
          <w:tcPr>
            <w:tcW w:w="2880" w:type="dxa"/>
          </w:tcPr>
          <w:p w14:paraId="6EC17D44" w14:textId="77777777" w:rsidR="009D4EB5" w:rsidRDefault="00000000">
            <w:r>
              <w:t>302.5</w:t>
            </w:r>
          </w:p>
        </w:tc>
        <w:tc>
          <w:tcPr>
            <w:tcW w:w="2880" w:type="dxa"/>
          </w:tcPr>
          <w:p w14:paraId="0FEF9A95" w14:textId="77777777" w:rsidR="009D4EB5" w:rsidRDefault="00000000">
            <w:r>
              <w:t>2.95</w:t>
            </w:r>
          </w:p>
        </w:tc>
        <w:tc>
          <w:tcPr>
            <w:tcW w:w="2880" w:type="dxa"/>
          </w:tcPr>
          <w:p w14:paraId="760A09C9" w14:textId="77777777" w:rsidR="009D4EB5" w:rsidRDefault="00000000">
            <w:r>
              <w:t>nan</w:t>
            </w:r>
          </w:p>
        </w:tc>
      </w:tr>
      <w:tr w:rsidR="009D4EB5" w14:paraId="05675B98" w14:textId="77777777">
        <w:tc>
          <w:tcPr>
            <w:tcW w:w="2880" w:type="dxa"/>
          </w:tcPr>
          <w:p w14:paraId="2DFF4F1C" w14:textId="77777777" w:rsidR="009D4EB5" w:rsidRDefault="00000000">
            <w:r>
              <w:t>305.0</w:t>
            </w:r>
          </w:p>
        </w:tc>
        <w:tc>
          <w:tcPr>
            <w:tcW w:w="2880" w:type="dxa"/>
          </w:tcPr>
          <w:p w14:paraId="368A9F3E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7F0BDE98" w14:textId="77777777" w:rsidR="009D4EB5" w:rsidRDefault="00000000">
            <w:r>
              <w:t>127.0</w:t>
            </w:r>
          </w:p>
        </w:tc>
      </w:tr>
      <w:tr w:rsidR="009D4EB5" w14:paraId="040F2E41" w14:textId="77777777">
        <w:tc>
          <w:tcPr>
            <w:tcW w:w="2880" w:type="dxa"/>
          </w:tcPr>
          <w:p w14:paraId="693178C2" w14:textId="77777777" w:rsidR="009D4EB5" w:rsidRDefault="00000000">
            <w:r>
              <w:t>310.0</w:t>
            </w:r>
          </w:p>
        </w:tc>
        <w:tc>
          <w:tcPr>
            <w:tcW w:w="2880" w:type="dxa"/>
          </w:tcPr>
          <w:p w14:paraId="29F2A091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5C069857" w14:textId="77777777" w:rsidR="009D4EB5" w:rsidRDefault="00000000">
            <w:r>
              <w:t>110.0</w:t>
            </w:r>
          </w:p>
        </w:tc>
      </w:tr>
    </w:tbl>
    <w:p w14:paraId="556E35A0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D3FBCB2" w14:textId="77777777">
        <w:tc>
          <w:tcPr>
            <w:tcW w:w="2880" w:type="dxa"/>
          </w:tcPr>
          <w:p w14:paraId="000C15F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AB277B8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BA7BE63" w14:textId="77777777" w:rsidR="009D4EB5" w:rsidRDefault="00000000">
            <w:r>
              <w:t>Put Volume</w:t>
            </w:r>
          </w:p>
        </w:tc>
      </w:tr>
      <w:tr w:rsidR="009D4EB5" w14:paraId="260B03D4" w14:textId="77777777">
        <w:tc>
          <w:tcPr>
            <w:tcW w:w="2880" w:type="dxa"/>
          </w:tcPr>
          <w:p w14:paraId="2136E59D" w14:textId="77777777" w:rsidR="009D4EB5" w:rsidRDefault="00000000">
            <w:r>
              <w:t>195.0</w:t>
            </w:r>
          </w:p>
        </w:tc>
        <w:tc>
          <w:tcPr>
            <w:tcW w:w="2880" w:type="dxa"/>
          </w:tcPr>
          <w:p w14:paraId="52136F8E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4EAB8B47" w14:textId="77777777" w:rsidR="009D4EB5" w:rsidRDefault="00000000">
            <w:r>
              <w:t>8.0</w:t>
            </w:r>
          </w:p>
        </w:tc>
      </w:tr>
      <w:tr w:rsidR="009D4EB5" w14:paraId="2C828061" w14:textId="77777777">
        <w:tc>
          <w:tcPr>
            <w:tcW w:w="2880" w:type="dxa"/>
          </w:tcPr>
          <w:p w14:paraId="0F9E981D" w14:textId="77777777" w:rsidR="009D4EB5" w:rsidRDefault="00000000">
            <w:r>
              <w:t>200.0</w:t>
            </w:r>
          </w:p>
        </w:tc>
        <w:tc>
          <w:tcPr>
            <w:tcW w:w="2880" w:type="dxa"/>
          </w:tcPr>
          <w:p w14:paraId="523E3792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37E6CE3B" w14:textId="77777777" w:rsidR="009D4EB5" w:rsidRDefault="00000000">
            <w:r>
              <w:t>14.0</w:t>
            </w:r>
          </w:p>
        </w:tc>
      </w:tr>
      <w:tr w:rsidR="009D4EB5" w14:paraId="354482E6" w14:textId="77777777">
        <w:tc>
          <w:tcPr>
            <w:tcW w:w="2880" w:type="dxa"/>
          </w:tcPr>
          <w:p w14:paraId="2583E600" w14:textId="77777777" w:rsidR="009D4EB5" w:rsidRDefault="00000000">
            <w:r>
              <w:t>205.0</w:t>
            </w:r>
          </w:p>
        </w:tc>
        <w:tc>
          <w:tcPr>
            <w:tcW w:w="2880" w:type="dxa"/>
          </w:tcPr>
          <w:p w14:paraId="501B62E5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45ADBD50" w14:textId="77777777" w:rsidR="009D4EB5" w:rsidRDefault="00000000">
            <w:r>
              <w:t>21.0</w:t>
            </w:r>
          </w:p>
        </w:tc>
      </w:tr>
      <w:tr w:rsidR="009D4EB5" w14:paraId="4E38520C" w14:textId="77777777">
        <w:tc>
          <w:tcPr>
            <w:tcW w:w="2880" w:type="dxa"/>
          </w:tcPr>
          <w:p w14:paraId="205E8D6B" w14:textId="77777777" w:rsidR="009D4EB5" w:rsidRDefault="00000000">
            <w:r>
              <w:t>207.5</w:t>
            </w:r>
          </w:p>
        </w:tc>
        <w:tc>
          <w:tcPr>
            <w:tcW w:w="2880" w:type="dxa"/>
          </w:tcPr>
          <w:p w14:paraId="66640FDF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27C1BB39" w14:textId="77777777" w:rsidR="009D4EB5" w:rsidRDefault="00000000">
            <w:r>
              <w:t>nan</w:t>
            </w:r>
          </w:p>
        </w:tc>
      </w:tr>
      <w:tr w:rsidR="009D4EB5" w14:paraId="78DD049D" w14:textId="77777777">
        <w:tc>
          <w:tcPr>
            <w:tcW w:w="2880" w:type="dxa"/>
          </w:tcPr>
          <w:p w14:paraId="61B0761E" w14:textId="77777777" w:rsidR="009D4EB5" w:rsidRDefault="00000000">
            <w:r>
              <w:t>210.0</w:t>
            </w:r>
          </w:p>
        </w:tc>
        <w:tc>
          <w:tcPr>
            <w:tcW w:w="2880" w:type="dxa"/>
          </w:tcPr>
          <w:p w14:paraId="49B03BFB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08F9F948" w14:textId="77777777" w:rsidR="009D4EB5" w:rsidRDefault="00000000">
            <w:r>
              <w:t>14.0</w:t>
            </w:r>
          </w:p>
        </w:tc>
      </w:tr>
      <w:tr w:rsidR="009D4EB5" w14:paraId="1AEC4F73" w14:textId="77777777">
        <w:tc>
          <w:tcPr>
            <w:tcW w:w="2880" w:type="dxa"/>
          </w:tcPr>
          <w:p w14:paraId="5206E37C" w14:textId="77777777" w:rsidR="009D4EB5" w:rsidRDefault="00000000">
            <w:r>
              <w:t>212.5</w:t>
            </w:r>
          </w:p>
        </w:tc>
        <w:tc>
          <w:tcPr>
            <w:tcW w:w="2880" w:type="dxa"/>
          </w:tcPr>
          <w:p w14:paraId="6D51EDFA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7B23792B" w14:textId="77777777" w:rsidR="009D4EB5" w:rsidRDefault="00000000">
            <w:r>
              <w:t>107.0</w:t>
            </w:r>
          </w:p>
        </w:tc>
      </w:tr>
      <w:tr w:rsidR="009D4EB5" w14:paraId="33DEBADA" w14:textId="77777777">
        <w:tc>
          <w:tcPr>
            <w:tcW w:w="2880" w:type="dxa"/>
          </w:tcPr>
          <w:p w14:paraId="76B0A6BF" w14:textId="77777777" w:rsidR="009D4EB5" w:rsidRDefault="00000000">
            <w:r>
              <w:t>215.0</w:t>
            </w:r>
          </w:p>
        </w:tc>
        <w:tc>
          <w:tcPr>
            <w:tcW w:w="2880" w:type="dxa"/>
          </w:tcPr>
          <w:p w14:paraId="71F9E186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1A4DC080" w14:textId="77777777" w:rsidR="009D4EB5" w:rsidRDefault="00000000">
            <w:r>
              <w:t>37.0</w:t>
            </w:r>
          </w:p>
        </w:tc>
      </w:tr>
      <w:tr w:rsidR="009D4EB5" w14:paraId="5119874F" w14:textId="77777777">
        <w:tc>
          <w:tcPr>
            <w:tcW w:w="2880" w:type="dxa"/>
          </w:tcPr>
          <w:p w14:paraId="02B31A8F" w14:textId="77777777" w:rsidR="009D4EB5" w:rsidRDefault="00000000">
            <w:r>
              <w:t>217.5</w:t>
            </w:r>
          </w:p>
        </w:tc>
        <w:tc>
          <w:tcPr>
            <w:tcW w:w="2880" w:type="dxa"/>
          </w:tcPr>
          <w:p w14:paraId="2C0E9FDD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4817B8CE" w14:textId="77777777" w:rsidR="009D4EB5" w:rsidRDefault="00000000">
            <w:r>
              <w:t>49.0</w:t>
            </w:r>
          </w:p>
        </w:tc>
      </w:tr>
      <w:tr w:rsidR="009D4EB5" w14:paraId="06FFDDD1" w14:textId="77777777">
        <w:tc>
          <w:tcPr>
            <w:tcW w:w="2880" w:type="dxa"/>
          </w:tcPr>
          <w:p w14:paraId="5B68BEAF" w14:textId="77777777" w:rsidR="009D4EB5" w:rsidRDefault="00000000">
            <w:r>
              <w:t>220.0</w:t>
            </w:r>
          </w:p>
        </w:tc>
        <w:tc>
          <w:tcPr>
            <w:tcW w:w="2880" w:type="dxa"/>
          </w:tcPr>
          <w:p w14:paraId="5C68295F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23080DA3" w14:textId="77777777" w:rsidR="009D4EB5" w:rsidRDefault="00000000">
            <w:r>
              <w:t>176.0</w:t>
            </w:r>
          </w:p>
        </w:tc>
      </w:tr>
      <w:tr w:rsidR="009D4EB5" w14:paraId="5AF9847F" w14:textId="77777777">
        <w:tc>
          <w:tcPr>
            <w:tcW w:w="2880" w:type="dxa"/>
          </w:tcPr>
          <w:p w14:paraId="20ED45DD" w14:textId="77777777" w:rsidR="009D4EB5" w:rsidRDefault="00000000">
            <w:r>
              <w:t>222.5</w:t>
            </w:r>
          </w:p>
        </w:tc>
        <w:tc>
          <w:tcPr>
            <w:tcW w:w="2880" w:type="dxa"/>
          </w:tcPr>
          <w:p w14:paraId="499DE5D5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4986FF36" w14:textId="77777777" w:rsidR="009D4EB5" w:rsidRDefault="00000000">
            <w:r>
              <w:t>29.0</w:t>
            </w:r>
          </w:p>
        </w:tc>
      </w:tr>
      <w:tr w:rsidR="009D4EB5" w14:paraId="0E1E63A0" w14:textId="77777777">
        <w:tc>
          <w:tcPr>
            <w:tcW w:w="2880" w:type="dxa"/>
          </w:tcPr>
          <w:p w14:paraId="315CD9B9" w14:textId="77777777" w:rsidR="009D4EB5" w:rsidRDefault="00000000">
            <w:r>
              <w:t>225.0</w:t>
            </w:r>
          </w:p>
        </w:tc>
        <w:tc>
          <w:tcPr>
            <w:tcW w:w="2880" w:type="dxa"/>
          </w:tcPr>
          <w:p w14:paraId="52196306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32F8CEB2" w14:textId="77777777" w:rsidR="009D4EB5" w:rsidRDefault="00000000">
            <w:r>
              <w:t>265.0</w:t>
            </w:r>
          </w:p>
        </w:tc>
      </w:tr>
      <w:tr w:rsidR="009D4EB5" w14:paraId="3CA5A712" w14:textId="77777777">
        <w:tc>
          <w:tcPr>
            <w:tcW w:w="2880" w:type="dxa"/>
          </w:tcPr>
          <w:p w14:paraId="3EE0A640" w14:textId="77777777" w:rsidR="009D4EB5" w:rsidRDefault="00000000">
            <w:r>
              <w:t>227.5</w:t>
            </w:r>
          </w:p>
        </w:tc>
        <w:tc>
          <w:tcPr>
            <w:tcW w:w="2880" w:type="dxa"/>
          </w:tcPr>
          <w:p w14:paraId="4B56B6C6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58AE9562" w14:textId="77777777" w:rsidR="009D4EB5" w:rsidRDefault="00000000">
            <w:r>
              <w:t>5.0</w:t>
            </w:r>
          </w:p>
        </w:tc>
      </w:tr>
      <w:tr w:rsidR="009D4EB5" w14:paraId="3F821059" w14:textId="77777777">
        <w:tc>
          <w:tcPr>
            <w:tcW w:w="2880" w:type="dxa"/>
          </w:tcPr>
          <w:p w14:paraId="3A07288B" w14:textId="77777777" w:rsidR="009D4EB5" w:rsidRDefault="00000000">
            <w:r>
              <w:t>230.0</w:t>
            </w:r>
          </w:p>
        </w:tc>
        <w:tc>
          <w:tcPr>
            <w:tcW w:w="2880" w:type="dxa"/>
          </w:tcPr>
          <w:p w14:paraId="3FAB2F84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254ABEAF" w14:textId="77777777" w:rsidR="009D4EB5" w:rsidRDefault="00000000">
            <w:r>
              <w:t>489.0</w:t>
            </w:r>
          </w:p>
        </w:tc>
      </w:tr>
      <w:tr w:rsidR="009D4EB5" w14:paraId="01FEE898" w14:textId="77777777">
        <w:tc>
          <w:tcPr>
            <w:tcW w:w="2880" w:type="dxa"/>
          </w:tcPr>
          <w:p w14:paraId="7BB9F8D3" w14:textId="77777777" w:rsidR="009D4EB5" w:rsidRDefault="00000000">
            <w:r>
              <w:t>232.5</w:t>
            </w:r>
          </w:p>
        </w:tc>
        <w:tc>
          <w:tcPr>
            <w:tcW w:w="2880" w:type="dxa"/>
          </w:tcPr>
          <w:p w14:paraId="288BB655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12DEA224" w14:textId="77777777" w:rsidR="009D4EB5" w:rsidRDefault="00000000">
            <w:r>
              <w:t>223.0</w:t>
            </w:r>
          </w:p>
        </w:tc>
      </w:tr>
      <w:tr w:rsidR="009D4EB5" w14:paraId="4FB20AD9" w14:textId="77777777">
        <w:tc>
          <w:tcPr>
            <w:tcW w:w="2880" w:type="dxa"/>
          </w:tcPr>
          <w:p w14:paraId="2B2DB476" w14:textId="77777777" w:rsidR="009D4EB5" w:rsidRDefault="00000000">
            <w:r>
              <w:t>235.0</w:t>
            </w:r>
          </w:p>
        </w:tc>
        <w:tc>
          <w:tcPr>
            <w:tcW w:w="2880" w:type="dxa"/>
          </w:tcPr>
          <w:p w14:paraId="1370D0EA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6A0B5468" w14:textId="77777777" w:rsidR="009D4EB5" w:rsidRDefault="00000000">
            <w:r>
              <w:t>582.0</w:t>
            </w:r>
          </w:p>
        </w:tc>
      </w:tr>
      <w:tr w:rsidR="009D4EB5" w14:paraId="7BC8D8C3" w14:textId="77777777">
        <w:tc>
          <w:tcPr>
            <w:tcW w:w="2880" w:type="dxa"/>
          </w:tcPr>
          <w:p w14:paraId="7C570457" w14:textId="77777777" w:rsidR="009D4EB5" w:rsidRDefault="00000000">
            <w:r>
              <w:t>237.5</w:t>
            </w:r>
          </w:p>
        </w:tc>
        <w:tc>
          <w:tcPr>
            <w:tcW w:w="2880" w:type="dxa"/>
          </w:tcPr>
          <w:p w14:paraId="314E71D2" w14:textId="77777777" w:rsidR="009D4EB5" w:rsidRDefault="00000000">
            <w:r>
              <w:t>1.8</w:t>
            </w:r>
          </w:p>
        </w:tc>
        <w:tc>
          <w:tcPr>
            <w:tcW w:w="2880" w:type="dxa"/>
          </w:tcPr>
          <w:p w14:paraId="297154A4" w14:textId="77777777" w:rsidR="009D4EB5" w:rsidRDefault="00000000">
            <w:r>
              <w:t>890.0</w:t>
            </w:r>
          </w:p>
        </w:tc>
      </w:tr>
      <w:tr w:rsidR="009D4EB5" w14:paraId="5CF5158B" w14:textId="77777777">
        <w:tc>
          <w:tcPr>
            <w:tcW w:w="2880" w:type="dxa"/>
          </w:tcPr>
          <w:p w14:paraId="6330B217" w14:textId="77777777" w:rsidR="009D4EB5" w:rsidRDefault="00000000">
            <w:r>
              <w:t>240.0</w:t>
            </w:r>
          </w:p>
        </w:tc>
        <w:tc>
          <w:tcPr>
            <w:tcW w:w="2880" w:type="dxa"/>
          </w:tcPr>
          <w:p w14:paraId="5E2D02EE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7FD657D9" w14:textId="77777777" w:rsidR="009D4EB5" w:rsidRDefault="00000000">
            <w:r>
              <w:t>nan</w:t>
            </w:r>
          </w:p>
        </w:tc>
      </w:tr>
      <w:tr w:rsidR="009D4EB5" w14:paraId="654D9D96" w14:textId="77777777">
        <w:tc>
          <w:tcPr>
            <w:tcW w:w="2880" w:type="dxa"/>
          </w:tcPr>
          <w:p w14:paraId="41485D1F" w14:textId="77777777" w:rsidR="009D4EB5" w:rsidRDefault="00000000">
            <w:r>
              <w:t>242.5</w:t>
            </w:r>
          </w:p>
        </w:tc>
        <w:tc>
          <w:tcPr>
            <w:tcW w:w="2880" w:type="dxa"/>
          </w:tcPr>
          <w:p w14:paraId="1029501F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1BF37148" w14:textId="77777777" w:rsidR="009D4EB5" w:rsidRDefault="00000000">
            <w:r>
              <w:t>nan</w:t>
            </w:r>
          </w:p>
        </w:tc>
      </w:tr>
      <w:tr w:rsidR="009D4EB5" w14:paraId="69A4430D" w14:textId="77777777">
        <w:tc>
          <w:tcPr>
            <w:tcW w:w="2880" w:type="dxa"/>
          </w:tcPr>
          <w:p w14:paraId="6DA379CD" w14:textId="77777777" w:rsidR="009D4EB5" w:rsidRDefault="00000000">
            <w:r>
              <w:t>245.0</w:t>
            </w:r>
          </w:p>
        </w:tc>
        <w:tc>
          <w:tcPr>
            <w:tcW w:w="2880" w:type="dxa"/>
          </w:tcPr>
          <w:p w14:paraId="3384A668" w14:textId="77777777" w:rsidR="009D4EB5" w:rsidRDefault="00000000">
            <w:r>
              <w:t>3.25</w:t>
            </w:r>
          </w:p>
        </w:tc>
        <w:tc>
          <w:tcPr>
            <w:tcW w:w="2880" w:type="dxa"/>
          </w:tcPr>
          <w:p w14:paraId="02F0C438" w14:textId="77777777" w:rsidR="009D4EB5" w:rsidRDefault="00000000">
            <w:r>
              <w:t>nan</w:t>
            </w:r>
          </w:p>
        </w:tc>
      </w:tr>
      <w:tr w:rsidR="009D4EB5" w14:paraId="44264167" w14:textId="77777777">
        <w:tc>
          <w:tcPr>
            <w:tcW w:w="2880" w:type="dxa"/>
          </w:tcPr>
          <w:p w14:paraId="5DAD3818" w14:textId="77777777" w:rsidR="009D4EB5" w:rsidRDefault="00000000">
            <w:r>
              <w:t>247.5</w:t>
            </w:r>
          </w:p>
        </w:tc>
        <w:tc>
          <w:tcPr>
            <w:tcW w:w="2880" w:type="dxa"/>
          </w:tcPr>
          <w:p w14:paraId="594DD08D" w14:textId="77777777" w:rsidR="009D4EB5" w:rsidRDefault="00000000">
            <w:r>
              <w:t>4.0</w:t>
            </w:r>
          </w:p>
        </w:tc>
        <w:tc>
          <w:tcPr>
            <w:tcW w:w="2880" w:type="dxa"/>
          </w:tcPr>
          <w:p w14:paraId="19469747" w14:textId="77777777" w:rsidR="009D4EB5" w:rsidRDefault="00000000">
            <w:r>
              <w:t>nan</w:t>
            </w:r>
          </w:p>
        </w:tc>
      </w:tr>
      <w:tr w:rsidR="009D4EB5" w14:paraId="3FC70C91" w14:textId="77777777">
        <w:tc>
          <w:tcPr>
            <w:tcW w:w="2880" w:type="dxa"/>
          </w:tcPr>
          <w:p w14:paraId="0AA7F89E" w14:textId="77777777" w:rsidR="009D4EB5" w:rsidRDefault="00000000">
            <w:r>
              <w:t>250.0</w:t>
            </w:r>
          </w:p>
        </w:tc>
        <w:tc>
          <w:tcPr>
            <w:tcW w:w="2880" w:type="dxa"/>
          </w:tcPr>
          <w:p w14:paraId="68F983F6" w14:textId="77777777" w:rsidR="009D4EB5" w:rsidRDefault="00000000">
            <w:r>
              <w:t>4.9</w:t>
            </w:r>
          </w:p>
        </w:tc>
        <w:tc>
          <w:tcPr>
            <w:tcW w:w="2880" w:type="dxa"/>
          </w:tcPr>
          <w:p w14:paraId="474867E8" w14:textId="77777777" w:rsidR="009D4EB5" w:rsidRDefault="00000000">
            <w:r>
              <w:t>nan</w:t>
            </w:r>
          </w:p>
        </w:tc>
      </w:tr>
      <w:tr w:rsidR="009D4EB5" w14:paraId="12C4ECFC" w14:textId="77777777">
        <w:tc>
          <w:tcPr>
            <w:tcW w:w="2880" w:type="dxa"/>
          </w:tcPr>
          <w:p w14:paraId="5239F5FC" w14:textId="77777777" w:rsidR="009D4EB5" w:rsidRDefault="00000000">
            <w:r>
              <w:t>252.5</w:t>
            </w:r>
          </w:p>
        </w:tc>
        <w:tc>
          <w:tcPr>
            <w:tcW w:w="2880" w:type="dxa"/>
          </w:tcPr>
          <w:p w14:paraId="149EA030" w14:textId="77777777" w:rsidR="009D4EB5" w:rsidRDefault="00000000">
            <w:r>
              <w:t>6.0</w:t>
            </w:r>
          </w:p>
        </w:tc>
        <w:tc>
          <w:tcPr>
            <w:tcW w:w="2880" w:type="dxa"/>
          </w:tcPr>
          <w:p w14:paraId="24740A89" w14:textId="77777777" w:rsidR="009D4EB5" w:rsidRDefault="00000000">
            <w:r>
              <w:t>nan</w:t>
            </w:r>
          </w:p>
        </w:tc>
      </w:tr>
      <w:tr w:rsidR="009D4EB5" w14:paraId="4761F39F" w14:textId="77777777">
        <w:tc>
          <w:tcPr>
            <w:tcW w:w="2880" w:type="dxa"/>
          </w:tcPr>
          <w:p w14:paraId="27C43067" w14:textId="77777777" w:rsidR="009D4EB5" w:rsidRDefault="00000000">
            <w:r>
              <w:t>255.0</w:t>
            </w:r>
          </w:p>
        </w:tc>
        <w:tc>
          <w:tcPr>
            <w:tcW w:w="2880" w:type="dxa"/>
          </w:tcPr>
          <w:p w14:paraId="2C81A361" w14:textId="77777777" w:rsidR="009D4EB5" w:rsidRDefault="00000000">
            <w:r>
              <w:t>7.25</w:t>
            </w:r>
          </w:p>
        </w:tc>
        <w:tc>
          <w:tcPr>
            <w:tcW w:w="2880" w:type="dxa"/>
          </w:tcPr>
          <w:p w14:paraId="0465906A" w14:textId="77777777" w:rsidR="009D4EB5" w:rsidRDefault="00000000">
            <w:r>
              <w:t>nan</w:t>
            </w:r>
          </w:p>
        </w:tc>
      </w:tr>
    </w:tbl>
    <w:p w14:paraId="13CBEEAF" w14:textId="77777777" w:rsidR="009D4EB5" w:rsidRDefault="00000000">
      <w:r>
        <w:br/>
      </w:r>
    </w:p>
    <w:p w14:paraId="119073D6" w14:textId="77777777" w:rsidR="009D4EB5" w:rsidRDefault="00000000">
      <w:r>
        <w:br/>
      </w:r>
    </w:p>
    <w:p w14:paraId="6DB89E6C" w14:textId="77777777" w:rsidR="009D4EB5" w:rsidRDefault="00000000">
      <w:pPr>
        <w:pStyle w:val="Heading2"/>
      </w:pPr>
      <w:r>
        <w:lastRenderedPageBreak/>
        <w:t>PAYTM</w:t>
      </w:r>
    </w:p>
    <w:p w14:paraId="5EA29296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A9CB764" w14:textId="77777777">
        <w:tc>
          <w:tcPr>
            <w:tcW w:w="2880" w:type="dxa"/>
          </w:tcPr>
          <w:p w14:paraId="1DDE805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BEEB9D5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05C28FA" w14:textId="77777777" w:rsidR="009D4EB5" w:rsidRDefault="00000000">
            <w:r>
              <w:t>Call Volume</w:t>
            </w:r>
          </w:p>
        </w:tc>
      </w:tr>
      <w:tr w:rsidR="009D4EB5" w14:paraId="5837A7D6" w14:textId="77777777">
        <w:tc>
          <w:tcPr>
            <w:tcW w:w="2880" w:type="dxa"/>
          </w:tcPr>
          <w:p w14:paraId="2934567D" w14:textId="77777777" w:rsidR="009D4EB5" w:rsidRDefault="00000000">
            <w:r>
              <w:t>1,000.00</w:t>
            </w:r>
          </w:p>
        </w:tc>
        <w:tc>
          <w:tcPr>
            <w:tcW w:w="2880" w:type="dxa"/>
          </w:tcPr>
          <w:p w14:paraId="57E6C71C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4B7164DF" w14:textId="77777777" w:rsidR="009D4EB5" w:rsidRDefault="00000000">
            <w:r>
              <w:t>521.0</w:t>
            </w:r>
          </w:p>
        </w:tc>
      </w:tr>
      <w:tr w:rsidR="009D4EB5" w14:paraId="2A20107A" w14:textId="77777777">
        <w:tc>
          <w:tcPr>
            <w:tcW w:w="2880" w:type="dxa"/>
          </w:tcPr>
          <w:p w14:paraId="6A2E9B00" w14:textId="77777777" w:rsidR="009D4EB5" w:rsidRDefault="00000000">
            <w:r>
              <w:t>1,040.00</w:t>
            </w:r>
          </w:p>
        </w:tc>
        <w:tc>
          <w:tcPr>
            <w:tcW w:w="2880" w:type="dxa"/>
          </w:tcPr>
          <w:p w14:paraId="18FD3C2C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45FA3069" w14:textId="77777777" w:rsidR="009D4EB5" w:rsidRDefault="00000000">
            <w:r>
              <w:t>5.0</w:t>
            </w:r>
          </w:p>
        </w:tc>
      </w:tr>
      <w:tr w:rsidR="009D4EB5" w14:paraId="64575D17" w14:textId="77777777">
        <w:tc>
          <w:tcPr>
            <w:tcW w:w="2880" w:type="dxa"/>
          </w:tcPr>
          <w:p w14:paraId="2B24D41D" w14:textId="77777777" w:rsidR="009D4EB5" w:rsidRDefault="00000000">
            <w:r>
              <w:t>1,080.00</w:t>
            </w:r>
          </w:p>
        </w:tc>
        <w:tc>
          <w:tcPr>
            <w:tcW w:w="2880" w:type="dxa"/>
          </w:tcPr>
          <w:p w14:paraId="3EEA346D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39EA15E9" w14:textId="77777777" w:rsidR="009D4EB5" w:rsidRDefault="00000000">
            <w:r>
              <w:t>nan</w:t>
            </w:r>
          </w:p>
        </w:tc>
      </w:tr>
      <w:tr w:rsidR="009D4EB5" w14:paraId="5CA4D39A" w14:textId="77777777">
        <w:tc>
          <w:tcPr>
            <w:tcW w:w="2880" w:type="dxa"/>
          </w:tcPr>
          <w:p w14:paraId="069B2635" w14:textId="77777777" w:rsidR="009D4EB5" w:rsidRDefault="00000000">
            <w:r>
              <w:t>1,100.00</w:t>
            </w:r>
          </w:p>
        </w:tc>
        <w:tc>
          <w:tcPr>
            <w:tcW w:w="2880" w:type="dxa"/>
          </w:tcPr>
          <w:p w14:paraId="0915737C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16FC0051" w14:textId="77777777" w:rsidR="009D4EB5" w:rsidRDefault="00000000">
            <w:r>
              <w:t>7.0</w:t>
            </w:r>
          </w:p>
        </w:tc>
      </w:tr>
      <w:tr w:rsidR="009D4EB5" w14:paraId="6A19AE0D" w14:textId="77777777">
        <w:tc>
          <w:tcPr>
            <w:tcW w:w="2880" w:type="dxa"/>
          </w:tcPr>
          <w:p w14:paraId="3A56B348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2B28A00F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50911D30" w14:textId="77777777" w:rsidR="009D4EB5" w:rsidRDefault="00000000">
            <w:r>
              <w:t>nan</w:t>
            </w:r>
          </w:p>
        </w:tc>
      </w:tr>
    </w:tbl>
    <w:p w14:paraId="76370CF9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6E0B070" w14:textId="77777777">
        <w:tc>
          <w:tcPr>
            <w:tcW w:w="2880" w:type="dxa"/>
          </w:tcPr>
          <w:p w14:paraId="38F9AE02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D955ED0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6633478" w14:textId="77777777" w:rsidR="009D4EB5" w:rsidRDefault="00000000">
            <w:r>
              <w:t>Put Volume</w:t>
            </w:r>
          </w:p>
        </w:tc>
      </w:tr>
      <w:tr w:rsidR="009D4EB5" w14:paraId="3A62670A" w14:textId="77777777">
        <w:tc>
          <w:tcPr>
            <w:tcW w:w="2880" w:type="dxa"/>
          </w:tcPr>
          <w:p w14:paraId="54DDB884" w14:textId="77777777" w:rsidR="009D4EB5" w:rsidRDefault="00000000">
            <w:r>
              <w:t>600.00</w:t>
            </w:r>
          </w:p>
        </w:tc>
        <w:tc>
          <w:tcPr>
            <w:tcW w:w="2880" w:type="dxa"/>
          </w:tcPr>
          <w:p w14:paraId="58FC7525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6826FA6F" w14:textId="77777777" w:rsidR="009D4EB5" w:rsidRDefault="00000000">
            <w:r>
              <w:t>13.0</w:t>
            </w:r>
          </w:p>
        </w:tc>
      </w:tr>
    </w:tbl>
    <w:p w14:paraId="6C17C7FE" w14:textId="77777777" w:rsidR="009D4EB5" w:rsidRDefault="00000000">
      <w:r>
        <w:br/>
      </w:r>
    </w:p>
    <w:p w14:paraId="6760418C" w14:textId="77777777" w:rsidR="009D4EB5" w:rsidRDefault="00000000">
      <w:pPr>
        <w:pStyle w:val="Heading2"/>
      </w:pPr>
      <w:r>
        <w:t>PAYTM</w:t>
      </w:r>
    </w:p>
    <w:p w14:paraId="72BF95D0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814A6B1" w14:textId="77777777">
        <w:tc>
          <w:tcPr>
            <w:tcW w:w="2880" w:type="dxa"/>
          </w:tcPr>
          <w:p w14:paraId="3AE3335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93658B8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74F64DD4" w14:textId="77777777" w:rsidR="009D4EB5" w:rsidRDefault="00000000">
            <w:r>
              <w:t>Call Volume</w:t>
            </w:r>
          </w:p>
        </w:tc>
      </w:tr>
      <w:tr w:rsidR="009D4EB5" w14:paraId="36D048C1" w14:textId="77777777">
        <w:tc>
          <w:tcPr>
            <w:tcW w:w="2880" w:type="dxa"/>
          </w:tcPr>
          <w:p w14:paraId="3B4BA4B3" w14:textId="77777777" w:rsidR="009D4EB5" w:rsidRDefault="00000000">
            <w:r>
              <w:t>1,000.00</w:t>
            </w:r>
          </w:p>
        </w:tc>
        <w:tc>
          <w:tcPr>
            <w:tcW w:w="2880" w:type="dxa"/>
          </w:tcPr>
          <w:p w14:paraId="5FFA3D0B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1E04BCEB" w14:textId="77777777" w:rsidR="009D4EB5" w:rsidRDefault="00000000">
            <w:r>
              <w:t>521.0</w:t>
            </w:r>
          </w:p>
        </w:tc>
      </w:tr>
      <w:tr w:rsidR="009D4EB5" w14:paraId="762B760C" w14:textId="77777777">
        <w:tc>
          <w:tcPr>
            <w:tcW w:w="2880" w:type="dxa"/>
          </w:tcPr>
          <w:p w14:paraId="6F83F598" w14:textId="77777777" w:rsidR="009D4EB5" w:rsidRDefault="00000000">
            <w:r>
              <w:t>1,040.00</w:t>
            </w:r>
          </w:p>
        </w:tc>
        <w:tc>
          <w:tcPr>
            <w:tcW w:w="2880" w:type="dxa"/>
          </w:tcPr>
          <w:p w14:paraId="3471AE1F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0831B64E" w14:textId="77777777" w:rsidR="009D4EB5" w:rsidRDefault="00000000">
            <w:r>
              <w:t>5.0</w:t>
            </w:r>
          </w:p>
        </w:tc>
      </w:tr>
      <w:tr w:rsidR="009D4EB5" w14:paraId="1AB92E58" w14:textId="77777777">
        <w:tc>
          <w:tcPr>
            <w:tcW w:w="2880" w:type="dxa"/>
          </w:tcPr>
          <w:p w14:paraId="7C5C8E89" w14:textId="77777777" w:rsidR="009D4EB5" w:rsidRDefault="00000000">
            <w:r>
              <w:t>1,080.00</w:t>
            </w:r>
          </w:p>
        </w:tc>
        <w:tc>
          <w:tcPr>
            <w:tcW w:w="2880" w:type="dxa"/>
          </w:tcPr>
          <w:p w14:paraId="05D5186E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5B16F4C6" w14:textId="77777777" w:rsidR="009D4EB5" w:rsidRDefault="00000000">
            <w:r>
              <w:t>nan</w:t>
            </w:r>
          </w:p>
        </w:tc>
      </w:tr>
      <w:tr w:rsidR="009D4EB5" w14:paraId="18C0FD0B" w14:textId="77777777">
        <w:tc>
          <w:tcPr>
            <w:tcW w:w="2880" w:type="dxa"/>
          </w:tcPr>
          <w:p w14:paraId="4D339459" w14:textId="77777777" w:rsidR="009D4EB5" w:rsidRDefault="00000000">
            <w:r>
              <w:t>1,100.00</w:t>
            </w:r>
          </w:p>
        </w:tc>
        <w:tc>
          <w:tcPr>
            <w:tcW w:w="2880" w:type="dxa"/>
          </w:tcPr>
          <w:p w14:paraId="4ECF04E1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76FB10D0" w14:textId="77777777" w:rsidR="009D4EB5" w:rsidRDefault="00000000">
            <w:r>
              <w:t>7.0</w:t>
            </w:r>
          </w:p>
        </w:tc>
      </w:tr>
      <w:tr w:rsidR="009D4EB5" w14:paraId="265C02FD" w14:textId="77777777">
        <w:tc>
          <w:tcPr>
            <w:tcW w:w="2880" w:type="dxa"/>
          </w:tcPr>
          <w:p w14:paraId="3EB83DAD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3D22F5E8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014099E1" w14:textId="77777777" w:rsidR="009D4EB5" w:rsidRDefault="00000000">
            <w:r>
              <w:t>nan</w:t>
            </w:r>
          </w:p>
        </w:tc>
      </w:tr>
    </w:tbl>
    <w:p w14:paraId="32EB6ADF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E1C4E96" w14:textId="77777777">
        <w:tc>
          <w:tcPr>
            <w:tcW w:w="2880" w:type="dxa"/>
          </w:tcPr>
          <w:p w14:paraId="0C6FAC8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33A0854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45E3B78" w14:textId="77777777" w:rsidR="009D4EB5" w:rsidRDefault="00000000">
            <w:r>
              <w:t>Put Volume</w:t>
            </w:r>
          </w:p>
        </w:tc>
      </w:tr>
      <w:tr w:rsidR="009D4EB5" w14:paraId="2618FCEC" w14:textId="77777777">
        <w:tc>
          <w:tcPr>
            <w:tcW w:w="2880" w:type="dxa"/>
          </w:tcPr>
          <w:p w14:paraId="5EFFA682" w14:textId="77777777" w:rsidR="009D4EB5" w:rsidRDefault="00000000">
            <w:r>
              <w:t>600.00</w:t>
            </w:r>
          </w:p>
        </w:tc>
        <w:tc>
          <w:tcPr>
            <w:tcW w:w="2880" w:type="dxa"/>
          </w:tcPr>
          <w:p w14:paraId="10A3B726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73B5F22F" w14:textId="77777777" w:rsidR="009D4EB5" w:rsidRDefault="00000000">
            <w:r>
              <w:t>13.0</w:t>
            </w:r>
          </w:p>
        </w:tc>
      </w:tr>
    </w:tbl>
    <w:p w14:paraId="27ABA95A" w14:textId="77777777" w:rsidR="009D4EB5" w:rsidRDefault="00000000">
      <w:r>
        <w:br/>
      </w:r>
    </w:p>
    <w:p w14:paraId="7F8C9D56" w14:textId="77777777" w:rsidR="009D4EB5" w:rsidRDefault="00000000">
      <w:pPr>
        <w:pStyle w:val="Heading2"/>
      </w:pPr>
      <w:r>
        <w:t>PEL</w:t>
      </w:r>
    </w:p>
    <w:p w14:paraId="507CDC8F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6CD2BBF" w14:textId="77777777">
        <w:tc>
          <w:tcPr>
            <w:tcW w:w="2880" w:type="dxa"/>
          </w:tcPr>
          <w:p w14:paraId="61263E9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33B8B6F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E60E8BA" w14:textId="77777777" w:rsidR="009D4EB5" w:rsidRDefault="00000000">
            <w:r>
              <w:t>Call Volume</w:t>
            </w:r>
          </w:p>
        </w:tc>
      </w:tr>
      <w:tr w:rsidR="009D4EB5" w14:paraId="13DF07E8" w14:textId="77777777">
        <w:tc>
          <w:tcPr>
            <w:tcW w:w="2880" w:type="dxa"/>
          </w:tcPr>
          <w:p w14:paraId="581401BF" w14:textId="77777777" w:rsidR="009D4EB5" w:rsidRDefault="00000000">
            <w:r>
              <w:t>1,240.00</w:t>
            </w:r>
          </w:p>
        </w:tc>
        <w:tc>
          <w:tcPr>
            <w:tcW w:w="2880" w:type="dxa"/>
          </w:tcPr>
          <w:p w14:paraId="1293E18B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4E404D37" w14:textId="77777777" w:rsidR="009D4EB5" w:rsidRDefault="00000000">
            <w:r>
              <w:t>732.0</w:t>
            </w:r>
          </w:p>
        </w:tc>
      </w:tr>
    </w:tbl>
    <w:p w14:paraId="6E3F0959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8F87956" w14:textId="77777777">
        <w:tc>
          <w:tcPr>
            <w:tcW w:w="2880" w:type="dxa"/>
          </w:tcPr>
          <w:p w14:paraId="035692C6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B4957B9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37B72AFA" w14:textId="77777777" w:rsidR="009D4EB5" w:rsidRDefault="00000000">
            <w:r>
              <w:t>Put Volume</w:t>
            </w:r>
          </w:p>
        </w:tc>
      </w:tr>
      <w:tr w:rsidR="009D4EB5" w14:paraId="3789AEF3" w14:textId="77777777">
        <w:tc>
          <w:tcPr>
            <w:tcW w:w="2880" w:type="dxa"/>
          </w:tcPr>
          <w:p w14:paraId="3F539AC7" w14:textId="77777777" w:rsidR="009D4EB5" w:rsidRDefault="00000000">
            <w:r>
              <w:t>760.00</w:t>
            </w:r>
          </w:p>
        </w:tc>
        <w:tc>
          <w:tcPr>
            <w:tcW w:w="2880" w:type="dxa"/>
          </w:tcPr>
          <w:p w14:paraId="0565A986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28253C5E" w14:textId="77777777" w:rsidR="009D4EB5" w:rsidRDefault="00000000">
            <w:r>
              <w:t>45.0</w:t>
            </w:r>
          </w:p>
        </w:tc>
      </w:tr>
      <w:tr w:rsidR="009D4EB5" w14:paraId="1737310C" w14:textId="77777777">
        <w:tc>
          <w:tcPr>
            <w:tcW w:w="2880" w:type="dxa"/>
          </w:tcPr>
          <w:p w14:paraId="38098116" w14:textId="77777777" w:rsidR="009D4EB5" w:rsidRDefault="00000000">
            <w:r>
              <w:t>800.00</w:t>
            </w:r>
          </w:p>
        </w:tc>
        <w:tc>
          <w:tcPr>
            <w:tcW w:w="2880" w:type="dxa"/>
          </w:tcPr>
          <w:p w14:paraId="5FA9F68B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16640C43" w14:textId="77777777" w:rsidR="009D4EB5" w:rsidRDefault="00000000">
            <w:r>
              <w:t>11.0</w:t>
            </w:r>
          </w:p>
        </w:tc>
      </w:tr>
      <w:tr w:rsidR="009D4EB5" w14:paraId="011845B8" w14:textId="77777777">
        <w:tc>
          <w:tcPr>
            <w:tcW w:w="2880" w:type="dxa"/>
          </w:tcPr>
          <w:p w14:paraId="3B615082" w14:textId="77777777" w:rsidR="009D4EB5" w:rsidRDefault="00000000">
            <w:r>
              <w:t>860.00</w:t>
            </w:r>
          </w:p>
        </w:tc>
        <w:tc>
          <w:tcPr>
            <w:tcW w:w="2880" w:type="dxa"/>
          </w:tcPr>
          <w:p w14:paraId="1F5A5914" w14:textId="77777777" w:rsidR="009D4EB5" w:rsidRDefault="00000000">
            <w:r>
              <w:t>2.05</w:t>
            </w:r>
          </w:p>
        </w:tc>
        <w:tc>
          <w:tcPr>
            <w:tcW w:w="2880" w:type="dxa"/>
          </w:tcPr>
          <w:p w14:paraId="6818238A" w14:textId="77777777" w:rsidR="009D4EB5" w:rsidRDefault="00000000">
            <w:r>
              <w:t>25.0</w:t>
            </w:r>
          </w:p>
        </w:tc>
      </w:tr>
    </w:tbl>
    <w:p w14:paraId="1B375C7E" w14:textId="77777777" w:rsidR="009D4EB5" w:rsidRDefault="00000000">
      <w:r>
        <w:br/>
      </w:r>
    </w:p>
    <w:p w14:paraId="35E40D8A" w14:textId="77777777" w:rsidR="009D4EB5" w:rsidRDefault="00000000">
      <w:r>
        <w:lastRenderedPageBreak/>
        <w:br/>
      </w:r>
    </w:p>
    <w:p w14:paraId="08E83C38" w14:textId="77777777" w:rsidR="009D4EB5" w:rsidRDefault="00000000">
      <w:pPr>
        <w:pStyle w:val="Heading2"/>
      </w:pPr>
      <w:r>
        <w:t>PETRONET</w:t>
      </w:r>
    </w:p>
    <w:p w14:paraId="505ADA4E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5A6F349" w14:textId="77777777">
        <w:tc>
          <w:tcPr>
            <w:tcW w:w="2880" w:type="dxa"/>
          </w:tcPr>
          <w:p w14:paraId="4875B16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622EEA4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529F4F3" w14:textId="77777777" w:rsidR="009D4EB5" w:rsidRDefault="00000000">
            <w:r>
              <w:t>Call Volume</w:t>
            </w:r>
          </w:p>
        </w:tc>
      </w:tr>
      <w:tr w:rsidR="009D4EB5" w14:paraId="33593B2C" w14:textId="77777777">
        <w:tc>
          <w:tcPr>
            <w:tcW w:w="2880" w:type="dxa"/>
          </w:tcPr>
          <w:p w14:paraId="40CFE54D" w14:textId="77777777" w:rsidR="009D4EB5" w:rsidRDefault="00000000">
            <w:r>
              <w:t>270.0</w:t>
            </w:r>
          </w:p>
        </w:tc>
        <w:tc>
          <w:tcPr>
            <w:tcW w:w="2880" w:type="dxa"/>
          </w:tcPr>
          <w:p w14:paraId="029C9424" w14:textId="77777777" w:rsidR="009D4EB5" w:rsidRDefault="00000000">
            <w:r>
              <w:t>29.25</w:t>
            </w:r>
          </w:p>
        </w:tc>
        <w:tc>
          <w:tcPr>
            <w:tcW w:w="2880" w:type="dxa"/>
          </w:tcPr>
          <w:p w14:paraId="4BEBE266" w14:textId="77777777" w:rsidR="009D4EB5" w:rsidRDefault="00000000">
            <w:r>
              <w:t>nan</w:t>
            </w:r>
          </w:p>
        </w:tc>
      </w:tr>
      <w:tr w:rsidR="009D4EB5" w14:paraId="56E008EB" w14:textId="77777777">
        <w:tc>
          <w:tcPr>
            <w:tcW w:w="2880" w:type="dxa"/>
          </w:tcPr>
          <w:p w14:paraId="013FE8D8" w14:textId="77777777" w:rsidR="009D4EB5" w:rsidRDefault="00000000">
            <w:r>
              <w:t>290.0</w:t>
            </w:r>
          </w:p>
        </w:tc>
        <w:tc>
          <w:tcPr>
            <w:tcW w:w="2880" w:type="dxa"/>
          </w:tcPr>
          <w:p w14:paraId="0BD4627D" w14:textId="77777777" w:rsidR="009D4EB5" w:rsidRDefault="00000000">
            <w:r>
              <w:t>28.05</w:t>
            </w:r>
          </w:p>
        </w:tc>
        <w:tc>
          <w:tcPr>
            <w:tcW w:w="2880" w:type="dxa"/>
          </w:tcPr>
          <w:p w14:paraId="6DD31BD7" w14:textId="77777777" w:rsidR="009D4EB5" w:rsidRDefault="00000000">
            <w:r>
              <w:t>3.0</w:t>
            </w:r>
          </w:p>
        </w:tc>
      </w:tr>
      <w:tr w:rsidR="009D4EB5" w14:paraId="7D055DAB" w14:textId="77777777">
        <w:tc>
          <w:tcPr>
            <w:tcW w:w="2880" w:type="dxa"/>
          </w:tcPr>
          <w:p w14:paraId="6BC300B3" w14:textId="77777777" w:rsidR="009D4EB5" w:rsidRDefault="00000000">
            <w:r>
              <w:t>295.0</w:t>
            </w:r>
          </w:p>
        </w:tc>
        <w:tc>
          <w:tcPr>
            <w:tcW w:w="2880" w:type="dxa"/>
          </w:tcPr>
          <w:p w14:paraId="32FED15C" w14:textId="77777777" w:rsidR="009D4EB5" w:rsidRDefault="00000000">
            <w:r>
              <w:t>20.1</w:t>
            </w:r>
          </w:p>
        </w:tc>
        <w:tc>
          <w:tcPr>
            <w:tcW w:w="2880" w:type="dxa"/>
          </w:tcPr>
          <w:p w14:paraId="74B2737C" w14:textId="77777777" w:rsidR="009D4EB5" w:rsidRDefault="00000000">
            <w:r>
              <w:t>6.0</w:t>
            </w:r>
          </w:p>
        </w:tc>
      </w:tr>
      <w:tr w:rsidR="009D4EB5" w14:paraId="74A16541" w14:textId="77777777">
        <w:tc>
          <w:tcPr>
            <w:tcW w:w="2880" w:type="dxa"/>
          </w:tcPr>
          <w:p w14:paraId="51E7729D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3724D6DD" w14:textId="77777777" w:rsidR="009D4EB5" w:rsidRDefault="00000000">
            <w:r>
              <w:t>15.3</w:t>
            </w:r>
          </w:p>
        </w:tc>
        <w:tc>
          <w:tcPr>
            <w:tcW w:w="2880" w:type="dxa"/>
          </w:tcPr>
          <w:p w14:paraId="1B53B05B" w14:textId="77777777" w:rsidR="009D4EB5" w:rsidRDefault="00000000">
            <w:r>
              <w:t>31.0</w:t>
            </w:r>
          </w:p>
        </w:tc>
      </w:tr>
      <w:tr w:rsidR="009D4EB5" w14:paraId="469BD0B4" w14:textId="77777777">
        <w:tc>
          <w:tcPr>
            <w:tcW w:w="2880" w:type="dxa"/>
          </w:tcPr>
          <w:p w14:paraId="6EB6526A" w14:textId="77777777" w:rsidR="009D4EB5" w:rsidRDefault="00000000">
            <w:r>
              <w:t>305.0</w:t>
            </w:r>
          </w:p>
        </w:tc>
        <w:tc>
          <w:tcPr>
            <w:tcW w:w="2880" w:type="dxa"/>
          </w:tcPr>
          <w:p w14:paraId="6384AA9C" w14:textId="77777777" w:rsidR="009D4EB5" w:rsidRDefault="00000000">
            <w:r>
              <w:t>12.85</w:t>
            </w:r>
          </w:p>
        </w:tc>
        <w:tc>
          <w:tcPr>
            <w:tcW w:w="2880" w:type="dxa"/>
          </w:tcPr>
          <w:p w14:paraId="7392177B" w14:textId="77777777" w:rsidR="009D4EB5" w:rsidRDefault="00000000">
            <w:r>
              <w:t>30.0</w:t>
            </w:r>
          </w:p>
        </w:tc>
      </w:tr>
      <w:tr w:rsidR="009D4EB5" w14:paraId="4B63A501" w14:textId="77777777">
        <w:tc>
          <w:tcPr>
            <w:tcW w:w="2880" w:type="dxa"/>
          </w:tcPr>
          <w:p w14:paraId="62A26F84" w14:textId="77777777" w:rsidR="009D4EB5" w:rsidRDefault="00000000">
            <w:r>
              <w:t>310.0</w:t>
            </w:r>
          </w:p>
        </w:tc>
        <w:tc>
          <w:tcPr>
            <w:tcW w:w="2880" w:type="dxa"/>
          </w:tcPr>
          <w:p w14:paraId="0C9D0AE6" w14:textId="77777777" w:rsidR="009D4EB5" w:rsidRDefault="00000000">
            <w:r>
              <w:t>9.9</w:t>
            </w:r>
          </w:p>
        </w:tc>
        <w:tc>
          <w:tcPr>
            <w:tcW w:w="2880" w:type="dxa"/>
          </w:tcPr>
          <w:p w14:paraId="7FB7DB43" w14:textId="77777777" w:rsidR="009D4EB5" w:rsidRDefault="00000000">
            <w:r>
              <w:t>256.0</w:t>
            </w:r>
          </w:p>
        </w:tc>
      </w:tr>
      <w:tr w:rsidR="009D4EB5" w14:paraId="346C4DA3" w14:textId="77777777">
        <w:tc>
          <w:tcPr>
            <w:tcW w:w="2880" w:type="dxa"/>
          </w:tcPr>
          <w:p w14:paraId="48BE0762" w14:textId="77777777" w:rsidR="009D4EB5" w:rsidRDefault="00000000">
            <w:r>
              <w:t>315.0</w:t>
            </w:r>
          </w:p>
        </w:tc>
        <w:tc>
          <w:tcPr>
            <w:tcW w:w="2880" w:type="dxa"/>
          </w:tcPr>
          <w:p w14:paraId="3D2E0348" w14:textId="77777777" w:rsidR="009D4EB5" w:rsidRDefault="00000000">
            <w:r>
              <w:t>7.25</w:t>
            </w:r>
          </w:p>
        </w:tc>
        <w:tc>
          <w:tcPr>
            <w:tcW w:w="2880" w:type="dxa"/>
          </w:tcPr>
          <w:p w14:paraId="2940C257" w14:textId="77777777" w:rsidR="009D4EB5" w:rsidRDefault="00000000">
            <w:r>
              <w:t>348.0</w:t>
            </w:r>
          </w:p>
        </w:tc>
      </w:tr>
      <w:tr w:rsidR="009D4EB5" w14:paraId="2713F3E9" w14:textId="77777777">
        <w:tc>
          <w:tcPr>
            <w:tcW w:w="2880" w:type="dxa"/>
          </w:tcPr>
          <w:p w14:paraId="39EB2B60" w14:textId="77777777" w:rsidR="009D4EB5" w:rsidRDefault="00000000">
            <w:r>
              <w:t>320.0</w:t>
            </w:r>
          </w:p>
        </w:tc>
        <w:tc>
          <w:tcPr>
            <w:tcW w:w="2880" w:type="dxa"/>
          </w:tcPr>
          <w:p w14:paraId="0DEBCE75" w14:textId="77777777" w:rsidR="009D4EB5" w:rsidRDefault="00000000">
            <w:r>
              <w:t>5.15</w:t>
            </w:r>
          </w:p>
        </w:tc>
        <w:tc>
          <w:tcPr>
            <w:tcW w:w="2880" w:type="dxa"/>
          </w:tcPr>
          <w:p w14:paraId="2A5C040B" w14:textId="77777777" w:rsidR="009D4EB5" w:rsidRDefault="00000000">
            <w:r>
              <w:t>950.0</w:t>
            </w:r>
          </w:p>
        </w:tc>
      </w:tr>
      <w:tr w:rsidR="009D4EB5" w14:paraId="0B1A51C8" w14:textId="77777777">
        <w:tc>
          <w:tcPr>
            <w:tcW w:w="2880" w:type="dxa"/>
          </w:tcPr>
          <w:p w14:paraId="43810A49" w14:textId="77777777" w:rsidR="009D4EB5" w:rsidRDefault="00000000">
            <w:r>
              <w:t>325.0</w:t>
            </w:r>
          </w:p>
        </w:tc>
        <w:tc>
          <w:tcPr>
            <w:tcW w:w="2880" w:type="dxa"/>
          </w:tcPr>
          <w:p w14:paraId="487467CA" w14:textId="77777777" w:rsidR="009D4EB5" w:rsidRDefault="00000000">
            <w:r>
              <w:t>3.6</w:t>
            </w:r>
          </w:p>
        </w:tc>
        <w:tc>
          <w:tcPr>
            <w:tcW w:w="2880" w:type="dxa"/>
          </w:tcPr>
          <w:p w14:paraId="34BE7EFC" w14:textId="77777777" w:rsidR="009D4EB5" w:rsidRDefault="00000000">
            <w:r>
              <w:t>348.0</w:t>
            </w:r>
          </w:p>
        </w:tc>
      </w:tr>
      <w:tr w:rsidR="009D4EB5" w14:paraId="1F1693CF" w14:textId="77777777">
        <w:tc>
          <w:tcPr>
            <w:tcW w:w="2880" w:type="dxa"/>
          </w:tcPr>
          <w:p w14:paraId="0BC01D08" w14:textId="77777777" w:rsidR="009D4EB5" w:rsidRDefault="00000000">
            <w:r>
              <w:t>330.0</w:t>
            </w:r>
          </w:p>
        </w:tc>
        <w:tc>
          <w:tcPr>
            <w:tcW w:w="2880" w:type="dxa"/>
          </w:tcPr>
          <w:p w14:paraId="6426784C" w14:textId="77777777" w:rsidR="009D4EB5" w:rsidRDefault="00000000">
            <w:r>
              <w:t>2.55</w:t>
            </w:r>
          </w:p>
        </w:tc>
        <w:tc>
          <w:tcPr>
            <w:tcW w:w="2880" w:type="dxa"/>
          </w:tcPr>
          <w:p w14:paraId="32E1E4E2" w14:textId="77777777" w:rsidR="009D4EB5" w:rsidRDefault="00000000">
            <w:r>
              <w:t>448.0</w:t>
            </w:r>
          </w:p>
        </w:tc>
      </w:tr>
      <w:tr w:rsidR="009D4EB5" w14:paraId="5AA2DB32" w14:textId="77777777">
        <w:tc>
          <w:tcPr>
            <w:tcW w:w="2880" w:type="dxa"/>
          </w:tcPr>
          <w:p w14:paraId="403140A5" w14:textId="77777777" w:rsidR="009D4EB5" w:rsidRDefault="00000000">
            <w:r>
              <w:t>335.0</w:t>
            </w:r>
          </w:p>
        </w:tc>
        <w:tc>
          <w:tcPr>
            <w:tcW w:w="2880" w:type="dxa"/>
          </w:tcPr>
          <w:p w14:paraId="3C89C89E" w14:textId="77777777" w:rsidR="009D4EB5" w:rsidRDefault="00000000">
            <w:r>
              <w:t>1.75</w:t>
            </w:r>
          </w:p>
        </w:tc>
        <w:tc>
          <w:tcPr>
            <w:tcW w:w="2880" w:type="dxa"/>
          </w:tcPr>
          <w:p w14:paraId="0CE2249A" w14:textId="77777777" w:rsidR="009D4EB5" w:rsidRDefault="00000000">
            <w:r>
              <w:t>134.0</w:t>
            </w:r>
          </w:p>
        </w:tc>
      </w:tr>
      <w:tr w:rsidR="009D4EB5" w14:paraId="552F5FC3" w14:textId="77777777">
        <w:tc>
          <w:tcPr>
            <w:tcW w:w="2880" w:type="dxa"/>
          </w:tcPr>
          <w:p w14:paraId="34BFF04C" w14:textId="77777777" w:rsidR="009D4EB5" w:rsidRDefault="00000000">
            <w:r>
              <w:t>340.0</w:t>
            </w:r>
          </w:p>
        </w:tc>
        <w:tc>
          <w:tcPr>
            <w:tcW w:w="2880" w:type="dxa"/>
          </w:tcPr>
          <w:p w14:paraId="42725300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36E6F41A" w14:textId="77777777" w:rsidR="009D4EB5" w:rsidRDefault="00000000">
            <w:r>
              <w:t>303.0</w:t>
            </w:r>
          </w:p>
        </w:tc>
      </w:tr>
      <w:tr w:rsidR="009D4EB5" w14:paraId="6B0F3206" w14:textId="77777777">
        <w:tc>
          <w:tcPr>
            <w:tcW w:w="2880" w:type="dxa"/>
          </w:tcPr>
          <w:p w14:paraId="15799F46" w14:textId="77777777" w:rsidR="009D4EB5" w:rsidRDefault="00000000">
            <w:r>
              <w:t>345.0</w:t>
            </w:r>
          </w:p>
        </w:tc>
        <w:tc>
          <w:tcPr>
            <w:tcW w:w="2880" w:type="dxa"/>
          </w:tcPr>
          <w:p w14:paraId="75DFF553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2BD37A7F" w14:textId="77777777" w:rsidR="009D4EB5" w:rsidRDefault="00000000">
            <w:r>
              <w:t>55.0</w:t>
            </w:r>
          </w:p>
        </w:tc>
      </w:tr>
      <w:tr w:rsidR="009D4EB5" w14:paraId="65917434" w14:textId="77777777">
        <w:tc>
          <w:tcPr>
            <w:tcW w:w="2880" w:type="dxa"/>
          </w:tcPr>
          <w:p w14:paraId="40FF12DB" w14:textId="77777777" w:rsidR="009D4EB5" w:rsidRDefault="00000000">
            <w:r>
              <w:t>350.0</w:t>
            </w:r>
          </w:p>
        </w:tc>
        <w:tc>
          <w:tcPr>
            <w:tcW w:w="2880" w:type="dxa"/>
          </w:tcPr>
          <w:p w14:paraId="14832D02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07626A37" w14:textId="77777777" w:rsidR="009D4EB5" w:rsidRDefault="00000000">
            <w:r>
              <w:t>140.0</w:t>
            </w:r>
          </w:p>
        </w:tc>
      </w:tr>
      <w:tr w:rsidR="009D4EB5" w14:paraId="74F00DE8" w14:textId="77777777">
        <w:tc>
          <w:tcPr>
            <w:tcW w:w="2880" w:type="dxa"/>
          </w:tcPr>
          <w:p w14:paraId="1823DFE3" w14:textId="77777777" w:rsidR="009D4EB5" w:rsidRDefault="00000000">
            <w:r>
              <w:t>355.0</w:t>
            </w:r>
          </w:p>
        </w:tc>
        <w:tc>
          <w:tcPr>
            <w:tcW w:w="2880" w:type="dxa"/>
          </w:tcPr>
          <w:p w14:paraId="3350B7A5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3AA206EA" w14:textId="77777777" w:rsidR="009D4EB5" w:rsidRDefault="00000000">
            <w:r>
              <w:t>10.0</w:t>
            </w:r>
          </w:p>
        </w:tc>
      </w:tr>
      <w:tr w:rsidR="009D4EB5" w14:paraId="4A3D12FC" w14:textId="77777777">
        <w:tc>
          <w:tcPr>
            <w:tcW w:w="2880" w:type="dxa"/>
          </w:tcPr>
          <w:p w14:paraId="38526163" w14:textId="77777777" w:rsidR="009D4EB5" w:rsidRDefault="00000000">
            <w:r>
              <w:t>360.0</w:t>
            </w:r>
          </w:p>
        </w:tc>
        <w:tc>
          <w:tcPr>
            <w:tcW w:w="2880" w:type="dxa"/>
          </w:tcPr>
          <w:p w14:paraId="4B6EE037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779C823B" w14:textId="77777777" w:rsidR="009D4EB5" w:rsidRDefault="00000000">
            <w:r>
              <w:t>52.0</w:t>
            </w:r>
          </w:p>
        </w:tc>
      </w:tr>
      <w:tr w:rsidR="009D4EB5" w14:paraId="16C3BE9F" w14:textId="77777777">
        <w:tc>
          <w:tcPr>
            <w:tcW w:w="2880" w:type="dxa"/>
          </w:tcPr>
          <w:p w14:paraId="240E29A3" w14:textId="77777777" w:rsidR="009D4EB5" w:rsidRDefault="00000000">
            <w:r>
              <w:t>370.0</w:t>
            </w:r>
          </w:p>
        </w:tc>
        <w:tc>
          <w:tcPr>
            <w:tcW w:w="2880" w:type="dxa"/>
          </w:tcPr>
          <w:p w14:paraId="4E600EC2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5622F953" w14:textId="77777777" w:rsidR="009D4EB5" w:rsidRDefault="00000000">
            <w:r>
              <w:t>10.0</w:t>
            </w:r>
          </w:p>
        </w:tc>
      </w:tr>
      <w:tr w:rsidR="009D4EB5" w14:paraId="05973939" w14:textId="77777777">
        <w:tc>
          <w:tcPr>
            <w:tcW w:w="2880" w:type="dxa"/>
          </w:tcPr>
          <w:p w14:paraId="6E748897" w14:textId="77777777" w:rsidR="009D4EB5" w:rsidRDefault="00000000">
            <w:r>
              <w:t>375.0</w:t>
            </w:r>
          </w:p>
        </w:tc>
        <w:tc>
          <w:tcPr>
            <w:tcW w:w="2880" w:type="dxa"/>
          </w:tcPr>
          <w:p w14:paraId="07A8F6DB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7812D58B" w14:textId="77777777" w:rsidR="009D4EB5" w:rsidRDefault="00000000">
            <w:r>
              <w:t>nan</w:t>
            </w:r>
          </w:p>
        </w:tc>
      </w:tr>
      <w:tr w:rsidR="009D4EB5" w14:paraId="1D625596" w14:textId="77777777">
        <w:tc>
          <w:tcPr>
            <w:tcW w:w="2880" w:type="dxa"/>
          </w:tcPr>
          <w:p w14:paraId="157AFFC6" w14:textId="77777777" w:rsidR="009D4EB5" w:rsidRDefault="00000000">
            <w:r>
              <w:t>390.0</w:t>
            </w:r>
          </w:p>
        </w:tc>
        <w:tc>
          <w:tcPr>
            <w:tcW w:w="2880" w:type="dxa"/>
          </w:tcPr>
          <w:p w14:paraId="2AB30E05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322DAD69" w14:textId="77777777" w:rsidR="009D4EB5" w:rsidRDefault="00000000">
            <w:r>
              <w:t>nan</w:t>
            </w:r>
          </w:p>
        </w:tc>
      </w:tr>
      <w:tr w:rsidR="009D4EB5" w14:paraId="6EDB1C57" w14:textId="77777777">
        <w:tc>
          <w:tcPr>
            <w:tcW w:w="2880" w:type="dxa"/>
          </w:tcPr>
          <w:p w14:paraId="607A170F" w14:textId="77777777" w:rsidR="009D4EB5" w:rsidRDefault="00000000">
            <w:r>
              <w:t>400.0</w:t>
            </w:r>
          </w:p>
        </w:tc>
        <w:tc>
          <w:tcPr>
            <w:tcW w:w="2880" w:type="dxa"/>
          </w:tcPr>
          <w:p w14:paraId="46D383CC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3B7411C9" w14:textId="77777777" w:rsidR="009D4EB5" w:rsidRDefault="00000000">
            <w:r>
              <w:t>nan</w:t>
            </w:r>
          </w:p>
        </w:tc>
      </w:tr>
    </w:tbl>
    <w:p w14:paraId="66DB2B04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E24BC44" w14:textId="77777777">
        <w:tc>
          <w:tcPr>
            <w:tcW w:w="2880" w:type="dxa"/>
          </w:tcPr>
          <w:p w14:paraId="010E2A9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783EF05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3B754D56" w14:textId="77777777" w:rsidR="009D4EB5" w:rsidRDefault="00000000">
            <w:r>
              <w:t>Put Volume</w:t>
            </w:r>
          </w:p>
        </w:tc>
      </w:tr>
      <w:tr w:rsidR="009D4EB5" w14:paraId="27DEBFB0" w14:textId="77777777">
        <w:tc>
          <w:tcPr>
            <w:tcW w:w="2880" w:type="dxa"/>
          </w:tcPr>
          <w:p w14:paraId="02573A99" w14:textId="77777777" w:rsidR="009D4EB5" w:rsidRDefault="00000000">
            <w:r>
              <w:t>240.0</w:t>
            </w:r>
          </w:p>
        </w:tc>
        <w:tc>
          <w:tcPr>
            <w:tcW w:w="2880" w:type="dxa"/>
          </w:tcPr>
          <w:p w14:paraId="676FB468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4368D5CC" w14:textId="77777777" w:rsidR="009D4EB5" w:rsidRDefault="00000000">
            <w:r>
              <w:t>nan</w:t>
            </w:r>
          </w:p>
        </w:tc>
      </w:tr>
      <w:tr w:rsidR="009D4EB5" w14:paraId="1C5A7DC6" w14:textId="77777777">
        <w:tc>
          <w:tcPr>
            <w:tcW w:w="2880" w:type="dxa"/>
          </w:tcPr>
          <w:p w14:paraId="276C8ED7" w14:textId="77777777" w:rsidR="009D4EB5" w:rsidRDefault="00000000">
            <w:r>
              <w:t>250.0</w:t>
            </w:r>
          </w:p>
        </w:tc>
        <w:tc>
          <w:tcPr>
            <w:tcW w:w="2880" w:type="dxa"/>
          </w:tcPr>
          <w:p w14:paraId="0AB0A806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362AA075" w14:textId="77777777" w:rsidR="009D4EB5" w:rsidRDefault="00000000">
            <w:r>
              <w:t>1.0</w:t>
            </w:r>
          </w:p>
        </w:tc>
      </w:tr>
      <w:tr w:rsidR="009D4EB5" w14:paraId="5356CF08" w14:textId="77777777">
        <w:tc>
          <w:tcPr>
            <w:tcW w:w="2880" w:type="dxa"/>
          </w:tcPr>
          <w:p w14:paraId="5697E387" w14:textId="77777777" w:rsidR="009D4EB5" w:rsidRDefault="00000000">
            <w:r>
              <w:t>255.0</w:t>
            </w:r>
          </w:p>
        </w:tc>
        <w:tc>
          <w:tcPr>
            <w:tcW w:w="2880" w:type="dxa"/>
          </w:tcPr>
          <w:p w14:paraId="1C00A0A4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5F1F6AF3" w14:textId="77777777" w:rsidR="009D4EB5" w:rsidRDefault="00000000">
            <w:r>
              <w:t>nan</w:t>
            </w:r>
          </w:p>
        </w:tc>
      </w:tr>
      <w:tr w:rsidR="009D4EB5" w14:paraId="4B663C2D" w14:textId="77777777">
        <w:tc>
          <w:tcPr>
            <w:tcW w:w="2880" w:type="dxa"/>
          </w:tcPr>
          <w:p w14:paraId="44514F2E" w14:textId="77777777" w:rsidR="009D4EB5" w:rsidRDefault="00000000">
            <w:r>
              <w:t>260.0</w:t>
            </w:r>
          </w:p>
        </w:tc>
        <w:tc>
          <w:tcPr>
            <w:tcW w:w="2880" w:type="dxa"/>
          </w:tcPr>
          <w:p w14:paraId="7E57796A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7CD9D250" w14:textId="77777777" w:rsidR="009D4EB5" w:rsidRDefault="00000000">
            <w:r>
              <w:t>69.0</w:t>
            </w:r>
          </w:p>
        </w:tc>
      </w:tr>
      <w:tr w:rsidR="009D4EB5" w14:paraId="6E50A6CD" w14:textId="77777777">
        <w:tc>
          <w:tcPr>
            <w:tcW w:w="2880" w:type="dxa"/>
          </w:tcPr>
          <w:p w14:paraId="2C1F6097" w14:textId="77777777" w:rsidR="009D4EB5" w:rsidRDefault="00000000">
            <w:r>
              <w:t>270.0</w:t>
            </w:r>
          </w:p>
        </w:tc>
        <w:tc>
          <w:tcPr>
            <w:tcW w:w="2880" w:type="dxa"/>
          </w:tcPr>
          <w:p w14:paraId="4AC95D51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2A0DCBD0" w14:textId="77777777" w:rsidR="009D4EB5" w:rsidRDefault="00000000">
            <w:r>
              <w:t>75.0</w:t>
            </w:r>
          </w:p>
        </w:tc>
      </w:tr>
      <w:tr w:rsidR="009D4EB5" w14:paraId="4BC43313" w14:textId="77777777">
        <w:tc>
          <w:tcPr>
            <w:tcW w:w="2880" w:type="dxa"/>
          </w:tcPr>
          <w:p w14:paraId="271C082D" w14:textId="77777777" w:rsidR="009D4EB5" w:rsidRDefault="00000000">
            <w:r>
              <w:t>275.0</w:t>
            </w:r>
          </w:p>
        </w:tc>
        <w:tc>
          <w:tcPr>
            <w:tcW w:w="2880" w:type="dxa"/>
          </w:tcPr>
          <w:p w14:paraId="79726A01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3559A964" w14:textId="77777777" w:rsidR="009D4EB5" w:rsidRDefault="00000000">
            <w:r>
              <w:t>40.0</w:t>
            </w:r>
          </w:p>
        </w:tc>
      </w:tr>
      <w:tr w:rsidR="009D4EB5" w14:paraId="265C0DF4" w14:textId="77777777">
        <w:tc>
          <w:tcPr>
            <w:tcW w:w="2880" w:type="dxa"/>
          </w:tcPr>
          <w:p w14:paraId="40E84043" w14:textId="77777777" w:rsidR="009D4EB5" w:rsidRDefault="00000000">
            <w:r>
              <w:t>280.0</w:t>
            </w:r>
          </w:p>
        </w:tc>
        <w:tc>
          <w:tcPr>
            <w:tcW w:w="2880" w:type="dxa"/>
          </w:tcPr>
          <w:p w14:paraId="28F61472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037B258C" w14:textId="77777777" w:rsidR="009D4EB5" w:rsidRDefault="00000000">
            <w:r>
              <w:t>188.0</w:t>
            </w:r>
          </w:p>
        </w:tc>
      </w:tr>
      <w:tr w:rsidR="009D4EB5" w14:paraId="2622504E" w14:textId="77777777">
        <w:tc>
          <w:tcPr>
            <w:tcW w:w="2880" w:type="dxa"/>
          </w:tcPr>
          <w:p w14:paraId="349015EB" w14:textId="77777777" w:rsidR="009D4EB5" w:rsidRDefault="00000000">
            <w:r>
              <w:t>285.0</w:t>
            </w:r>
          </w:p>
        </w:tc>
        <w:tc>
          <w:tcPr>
            <w:tcW w:w="2880" w:type="dxa"/>
          </w:tcPr>
          <w:p w14:paraId="16A5AEC4" w14:textId="77777777" w:rsidR="009D4EB5" w:rsidRDefault="00000000">
            <w:r>
              <w:t>1.75</w:t>
            </w:r>
          </w:p>
        </w:tc>
        <w:tc>
          <w:tcPr>
            <w:tcW w:w="2880" w:type="dxa"/>
          </w:tcPr>
          <w:p w14:paraId="6D2E593C" w14:textId="77777777" w:rsidR="009D4EB5" w:rsidRDefault="00000000">
            <w:r>
              <w:t>79.0</w:t>
            </w:r>
          </w:p>
        </w:tc>
      </w:tr>
      <w:tr w:rsidR="009D4EB5" w14:paraId="066D189F" w14:textId="77777777">
        <w:tc>
          <w:tcPr>
            <w:tcW w:w="2880" w:type="dxa"/>
          </w:tcPr>
          <w:p w14:paraId="0D6F7D68" w14:textId="77777777" w:rsidR="009D4EB5" w:rsidRDefault="00000000">
            <w:r>
              <w:t>290.0</w:t>
            </w:r>
          </w:p>
        </w:tc>
        <w:tc>
          <w:tcPr>
            <w:tcW w:w="2880" w:type="dxa"/>
          </w:tcPr>
          <w:p w14:paraId="092AB3AF" w14:textId="77777777" w:rsidR="009D4EB5" w:rsidRDefault="00000000">
            <w:r>
              <w:t>2.3</w:t>
            </w:r>
          </w:p>
        </w:tc>
        <w:tc>
          <w:tcPr>
            <w:tcW w:w="2880" w:type="dxa"/>
          </w:tcPr>
          <w:p w14:paraId="463BFD31" w14:textId="77777777" w:rsidR="009D4EB5" w:rsidRDefault="00000000">
            <w:r>
              <w:t>145.0</w:t>
            </w:r>
          </w:p>
        </w:tc>
      </w:tr>
      <w:tr w:rsidR="009D4EB5" w14:paraId="18A853A1" w14:textId="77777777">
        <w:tc>
          <w:tcPr>
            <w:tcW w:w="2880" w:type="dxa"/>
          </w:tcPr>
          <w:p w14:paraId="22563ABE" w14:textId="77777777" w:rsidR="009D4EB5" w:rsidRDefault="00000000">
            <w:r>
              <w:t>295.0</w:t>
            </w:r>
          </w:p>
        </w:tc>
        <w:tc>
          <w:tcPr>
            <w:tcW w:w="2880" w:type="dxa"/>
          </w:tcPr>
          <w:p w14:paraId="61186097" w14:textId="77777777" w:rsidR="009D4EB5" w:rsidRDefault="00000000">
            <w:r>
              <w:t>3.15</w:t>
            </w:r>
          </w:p>
        </w:tc>
        <w:tc>
          <w:tcPr>
            <w:tcW w:w="2880" w:type="dxa"/>
          </w:tcPr>
          <w:p w14:paraId="7F3E6B53" w14:textId="77777777" w:rsidR="009D4EB5" w:rsidRDefault="00000000">
            <w:r>
              <w:t>85.0</w:t>
            </w:r>
          </w:p>
        </w:tc>
      </w:tr>
      <w:tr w:rsidR="009D4EB5" w14:paraId="145AA91A" w14:textId="77777777">
        <w:tc>
          <w:tcPr>
            <w:tcW w:w="2880" w:type="dxa"/>
          </w:tcPr>
          <w:p w14:paraId="0C9D005D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7E239E16" w14:textId="77777777" w:rsidR="009D4EB5" w:rsidRDefault="00000000">
            <w:r>
              <w:t>4.15</w:t>
            </w:r>
          </w:p>
        </w:tc>
        <w:tc>
          <w:tcPr>
            <w:tcW w:w="2880" w:type="dxa"/>
          </w:tcPr>
          <w:p w14:paraId="3774BBF0" w14:textId="77777777" w:rsidR="009D4EB5" w:rsidRDefault="00000000">
            <w:r>
              <w:t>287.0</w:t>
            </w:r>
          </w:p>
        </w:tc>
      </w:tr>
      <w:tr w:rsidR="009D4EB5" w14:paraId="01CF5660" w14:textId="77777777">
        <w:tc>
          <w:tcPr>
            <w:tcW w:w="2880" w:type="dxa"/>
          </w:tcPr>
          <w:p w14:paraId="751605C9" w14:textId="77777777" w:rsidR="009D4EB5" w:rsidRDefault="00000000">
            <w:r>
              <w:t>305.0</w:t>
            </w:r>
          </w:p>
        </w:tc>
        <w:tc>
          <w:tcPr>
            <w:tcW w:w="2880" w:type="dxa"/>
          </w:tcPr>
          <w:p w14:paraId="68E8EAD3" w14:textId="77777777" w:rsidR="009D4EB5" w:rsidRDefault="00000000">
            <w:r>
              <w:t>5.65</w:t>
            </w:r>
          </w:p>
        </w:tc>
        <w:tc>
          <w:tcPr>
            <w:tcW w:w="2880" w:type="dxa"/>
          </w:tcPr>
          <w:p w14:paraId="4A8595C4" w14:textId="77777777" w:rsidR="009D4EB5" w:rsidRDefault="00000000">
            <w:r>
              <w:t>247.0</w:t>
            </w:r>
          </w:p>
        </w:tc>
      </w:tr>
      <w:tr w:rsidR="009D4EB5" w14:paraId="156021EC" w14:textId="77777777">
        <w:tc>
          <w:tcPr>
            <w:tcW w:w="2880" w:type="dxa"/>
          </w:tcPr>
          <w:p w14:paraId="0A315002" w14:textId="77777777" w:rsidR="009D4EB5" w:rsidRDefault="00000000">
            <w:r>
              <w:t>310.0</w:t>
            </w:r>
          </w:p>
        </w:tc>
        <w:tc>
          <w:tcPr>
            <w:tcW w:w="2880" w:type="dxa"/>
          </w:tcPr>
          <w:p w14:paraId="20D719DF" w14:textId="77777777" w:rsidR="009D4EB5" w:rsidRDefault="00000000">
            <w:r>
              <w:t>7.45</w:t>
            </w:r>
          </w:p>
        </w:tc>
        <w:tc>
          <w:tcPr>
            <w:tcW w:w="2880" w:type="dxa"/>
          </w:tcPr>
          <w:p w14:paraId="770852DF" w14:textId="77777777" w:rsidR="009D4EB5" w:rsidRDefault="00000000">
            <w:r>
              <w:t>446.0</w:t>
            </w:r>
          </w:p>
        </w:tc>
      </w:tr>
      <w:tr w:rsidR="009D4EB5" w14:paraId="4A866830" w14:textId="77777777">
        <w:tc>
          <w:tcPr>
            <w:tcW w:w="2880" w:type="dxa"/>
          </w:tcPr>
          <w:p w14:paraId="240221FE" w14:textId="77777777" w:rsidR="009D4EB5" w:rsidRDefault="00000000">
            <w:r>
              <w:t>315.0</w:t>
            </w:r>
          </w:p>
        </w:tc>
        <w:tc>
          <w:tcPr>
            <w:tcW w:w="2880" w:type="dxa"/>
          </w:tcPr>
          <w:p w14:paraId="00DEDD27" w14:textId="77777777" w:rsidR="009D4EB5" w:rsidRDefault="00000000">
            <w:r>
              <w:t>9.9</w:t>
            </w:r>
          </w:p>
        </w:tc>
        <w:tc>
          <w:tcPr>
            <w:tcW w:w="2880" w:type="dxa"/>
          </w:tcPr>
          <w:p w14:paraId="00D6C669" w14:textId="77777777" w:rsidR="009D4EB5" w:rsidRDefault="00000000">
            <w:r>
              <w:t>331.0</w:t>
            </w:r>
          </w:p>
        </w:tc>
      </w:tr>
      <w:tr w:rsidR="009D4EB5" w14:paraId="4C9CA52C" w14:textId="77777777">
        <w:tc>
          <w:tcPr>
            <w:tcW w:w="2880" w:type="dxa"/>
          </w:tcPr>
          <w:p w14:paraId="2157C7B3" w14:textId="77777777" w:rsidR="009D4EB5" w:rsidRDefault="00000000">
            <w:r>
              <w:t>320.0</w:t>
            </w:r>
          </w:p>
        </w:tc>
        <w:tc>
          <w:tcPr>
            <w:tcW w:w="2880" w:type="dxa"/>
          </w:tcPr>
          <w:p w14:paraId="3F94E97B" w14:textId="77777777" w:rsidR="009D4EB5" w:rsidRDefault="00000000">
            <w:r>
              <w:t>12.7</w:t>
            </w:r>
          </w:p>
        </w:tc>
        <w:tc>
          <w:tcPr>
            <w:tcW w:w="2880" w:type="dxa"/>
          </w:tcPr>
          <w:p w14:paraId="4ECDEA26" w14:textId="77777777" w:rsidR="009D4EB5" w:rsidRDefault="00000000">
            <w:r>
              <w:t>189.0</w:t>
            </w:r>
          </w:p>
        </w:tc>
      </w:tr>
      <w:tr w:rsidR="009D4EB5" w14:paraId="49897F45" w14:textId="77777777">
        <w:tc>
          <w:tcPr>
            <w:tcW w:w="2880" w:type="dxa"/>
          </w:tcPr>
          <w:p w14:paraId="30795C02" w14:textId="77777777" w:rsidR="009D4EB5" w:rsidRDefault="00000000">
            <w:r>
              <w:t>325.0</w:t>
            </w:r>
          </w:p>
        </w:tc>
        <w:tc>
          <w:tcPr>
            <w:tcW w:w="2880" w:type="dxa"/>
          </w:tcPr>
          <w:p w14:paraId="3ACB7618" w14:textId="77777777" w:rsidR="009D4EB5" w:rsidRDefault="00000000">
            <w:r>
              <w:t>17.2</w:t>
            </w:r>
          </w:p>
        </w:tc>
        <w:tc>
          <w:tcPr>
            <w:tcW w:w="2880" w:type="dxa"/>
          </w:tcPr>
          <w:p w14:paraId="2A7E477E" w14:textId="77777777" w:rsidR="009D4EB5" w:rsidRDefault="00000000">
            <w:r>
              <w:t>22.0</w:t>
            </w:r>
          </w:p>
        </w:tc>
      </w:tr>
      <w:tr w:rsidR="009D4EB5" w14:paraId="4F51EDB6" w14:textId="77777777">
        <w:tc>
          <w:tcPr>
            <w:tcW w:w="2880" w:type="dxa"/>
          </w:tcPr>
          <w:p w14:paraId="3AE45362" w14:textId="77777777" w:rsidR="009D4EB5" w:rsidRDefault="00000000">
            <w:r>
              <w:t>330.0</w:t>
            </w:r>
          </w:p>
        </w:tc>
        <w:tc>
          <w:tcPr>
            <w:tcW w:w="2880" w:type="dxa"/>
          </w:tcPr>
          <w:p w14:paraId="645F9DDB" w14:textId="77777777" w:rsidR="009D4EB5" w:rsidRDefault="00000000">
            <w:r>
              <w:t>20.65</w:t>
            </w:r>
          </w:p>
        </w:tc>
        <w:tc>
          <w:tcPr>
            <w:tcW w:w="2880" w:type="dxa"/>
          </w:tcPr>
          <w:p w14:paraId="4337D0CC" w14:textId="77777777" w:rsidR="009D4EB5" w:rsidRDefault="00000000">
            <w:r>
              <w:t>75.0</w:t>
            </w:r>
          </w:p>
        </w:tc>
      </w:tr>
      <w:tr w:rsidR="009D4EB5" w14:paraId="3321ECFA" w14:textId="77777777">
        <w:tc>
          <w:tcPr>
            <w:tcW w:w="2880" w:type="dxa"/>
          </w:tcPr>
          <w:p w14:paraId="15194386" w14:textId="77777777" w:rsidR="009D4EB5" w:rsidRDefault="00000000">
            <w:r>
              <w:t>335.0</w:t>
            </w:r>
          </w:p>
        </w:tc>
        <w:tc>
          <w:tcPr>
            <w:tcW w:w="2880" w:type="dxa"/>
          </w:tcPr>
          <w:p w14:paraId="05402E72" w14:textId="77777777" w:rsidR="009D4EB5" w:rsidRDefault="00000000">
            <w:r>
              <w:t>18.3</w:t>
            </w:r>
          </w:p>
        </w:tc>
        <w:tc>
          <w:tcPr>
            <w:tcW w:w="2880" w:type="dxa"/>
          </w:tcPr>
          <w:p w14:paraId="0A4278D3" w14:textId="77777777" w:rsidR="009D4EB5" w:rsidRDefault="00000000">
            <w:r>
              <w:t>1.0</w:t>
            </w:r>
          </w:p>
        </w:tc>
      </w:tr>
      <w:tr w:rsidR="009D4EB5" w14:paraId="6CB7B2A9" w14:textId="77777777">
        <w:tc>
          <w:tcPr>
            <w:tcW w:w="2880" w:type="dxa"/>
          </w:tcPr>
          <w:p w14:paraId="378D00BF" w14:textId="77777777" w:rsidR="009D4EB5" w:rsidRDefault="00000000">
            <w:r>
              <w:lastRenderedPageBreak/>
              <w:t>340.0</w:t>
            </w:r>
          </w:p>
        </w:tc>
        <w:tc>
          <w:tcPr>
            <w:tcW w:w="2880" w:type="dxa"/>
          </w:tcPr>
          <w:p w14:paraId="376275A1" w14:textId="77777777" w:rsidR="009D4EB5" w:rsidRDefault="00000000">
            <w:r>
              <w:t>28.7</w:t>
            </w:r>
          </w:p>
        </w:tc>
        <w:tc>
          <w:tcPr>
            <w:tcW w:w="2880" w:type="dxa"/>
          </w:tcPr>
          <w:p w14:paraId="57477DF3" w14:textId="77777777" w:rsidR="009D4EB5" w:rsidRDefault="00000000">
            <w:r>
              <w:t>6.0</w:t>
            </w:r>
          </w:p>
        </w:tc>
      </w:tr>
      <w:tr w:rsidR="009D4EB5" w14:paraId="362DF7A5" w14:textId="77777777">
        <w:tc>
          <w:tcPr>
            <w:tcW w:w="2880" w:type="dxa"/>
          </w:tcPr>
          <w:p w14:paraId="5E4DE000" w14:textId="77777777" w:rsidR="009D4EB5" w:rsidRDefault="00000000">
            <w:r>
              <w:t>345.0</w:t>
            </w:r>
          </w:p>
        </w:tc>
        <w:tc>
          <w:tcPr>
            <w:tcW w:w="2880" w:type="dxa"/>
          </w:tcPr>
          <w:p w14:paraId="6C973B56" w14:textId="77777777" w:rsidR="009D4EB5" w:rsidRDefault="00000000">
            <w:r>
              <w:t>29.05</w:t>
            </w:r>
          </w:p>
        </w:tc>
        <w:tc>
          <w:tcPr>
            <w:tcW w:w="2880" w:type="dxa"/>
          </w:tcPr>
          <w:p w14:paraId="00CC3C32" w14:textId="77777777" w:rsidR="009D4EB5" w:rsidRDefault="00000000">
            <w:r>
              <w:t>nan</w:t>
            </w:r>
          </w:p>
        </w:tc>
      </w:tr>
      <w:tr w:rsidR="009D4EB5" w14:paraId="193F5958" w14:textId="77777777">
        <w:tc>
          <w:tcPr>
            <w:tcW w:w="2880" w:type="dxa"/>
          </w:tcPr>
          <w:p w14:paraId="1C82589A" w14:textId="77777777" w:rsidR="009D4EB5" w:rsidRDefault="00000000">
            <w:r>
              <w:t>350.0</w:t>
            </w:r>
          </w:p>
        </w:tc>
        <w:tc>
          <w:tcPr>
            <w:tcW w:w="2880" w:type="dxa"/>
          </w:tcPr>
          <w:p w14:paraId="4F8DBADA" w14:textId="77777777" w:rsidR="009D4EB5" w:rsidRDefault="00000000">
            <w:r>
              <w:t>32.15</w:t>
            </w:r>
          </w:p>
        </w:tc>
        <w:tc>
          <w:tcPr>
            <w:tcW w:w="2880" w:type="dxa"/>
          </w:tcPr>
          <w:p w14:paraId="0B460BCC" w14:textId="77777777" w:rsidR="009D4EB5" w:rsidRDefault="00000000">
            <w:r>
              <w:t>nan</w:t>
            </w:r>
          </w:p>
        </w:tc>
      </w:tr>
    </w:tbl>
    <w:p w14:paraId="2E533C58" w14:textId="77777777" w:rsidR="009D4EB5" w:rsidRDefault="00000000">
      <w:r>
        <w:br/>
      </w:r>
    </w:p>
    <w:p w14:paraId="4A3EB85C" w14:textId="77777777" w:rsidR="009D4EB5" w:rsidRDefault="00000000">
      <w:pPr>
        <w:pStyle w:val="Heading2"/>
      </w:pPr>
      <w:r>
        <w:t>PFC</w:t>
      </w:r>
    </w:p>
    <w:p w14:paraId="63338AB2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B413368" w14:textId="77777777">
        <w:tc>
          <w:tcPr>
            <w:tcW w:w="2880" w:type="dxa"/>
          </w:tcPr>
          <w:p w14:paraId="4B5CB05F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DE700F5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21C85AD" w14:textId="77777777" w:rsidR="009D4EB5" w:rsidRDefault="00000000">
            <w:r>
              <w:t>Call Volume</w:t>
            </w:r>
          </w:p>
        </w:tc>
      </w:tr>
      <w:tr w:rsidR="009D4EB5" w14:paraId="5377BBEA" w14:textId="77777777">
        <w:tc>
          <w:tcPr>
            <w:tcW w:w="2880" w:type="dxa"/>
          </w:tcPr>
          <w:p w14:paraId="0F5E1CC3" w14:textId="77777777" w:rsidR="009D4EB5" w:rsidRDefault="00000000">
            <w:r>
              <w:t>380.0</w:t>
            </w:r>
          </w:p>
        </w:tc>
        <w:tc>
          <w:tcPr>
            <w:tcW w:w="2880" w:type="dxa"/>
          </w:tcPr>
          <w:p w14:paraId="2882219C" w14:textId="77777777" w:rsidR="009D4EB5" w:rsidRDefault="00000000">
            <w:r>
              <w:t>31.15</w:t>
            </w:r>
          </w:p>
        </w:tc>
        <w:tc>
          <w:tcPr>
            <w:tcW w:w="2880" w:type="dxa"/>
          </w:tcPr>
          <w:p w14:paraId="23501D10" w14:textId="77777777" w:rsidR="009D4EB5" w:rsidRDefault="00000000">
            <w:r>
              <w:t>94.0</w:t>
            </w:r>
          </w:p>
        </w:tc>
      </w:tr>
      <w:tr w:rsidR="009D4EB5" w14:paraId="206B4B50" w14:textId="77777777">
        <w:tc>
          <w:tcPr>
            <w:tcW w:w="2880" w:type="dxa"/>
          </w:tcPr>
          <w:p w14:paraId="3370D654" w14:textId="77777777" w:rsidR="009D4EB5" w:rsidRDefault="00000000">
            <w:r>
              <w:t>390.0</w:t>
            </w:r>
          </w:p>
        </w:tc>
        <w:tc>
          <w:tcPr>
            <w:tcW w:w="2880" w:type="dxa"/>
          </w:tcPr>
          <w:p w14:paraId="0ADB1196" w14:textId="77777777" w:rsidR="009D4EB5" w:rsidRDefault="00000000">
            <w:r>
              <w:t>24.5</w:t>
            </w:r>
          </w:p>
        </w:tc>
        <w:tc>
          <w:tcPr>
            <w:tcW w:w="2880" w:type="dxa"/>
          </w:tcPr>
          <w:p w14:paraId="113E5C65" w14:textId="77777777" w:rsidR="009D4EB5" w:rsidRDefault="00000000">
            <w:r>
              <w:t>211.0</w:t>
            </w:r>
          </w:p>
        </w:tc>
      </w:tr>
      <w:tr w:rsidR="009D4EB5" w14:paraId="4B0B43D2" w14:textId="77777777">
        <w:tc>
          <w:tcPr>
            <w:tcW w:w="2880" w:type="dxa"/>
          </w:tcPr>
          <w:p w14:paraId="4F34ED84" w14:textId="77777777" w:rsidR="009D4EB5" w:rsidRDefault="00000000">
            <w:r>
              <w:t>400.0</w:t>
            </w:r>
          </w:p>
        </w:tc>
        <w:tc>
          <w:tcPr>
            <w:tcW w:w="2880" w:type="dxa"/>
          </w:tcPr>
          <w:p w14:paraId="3C88B64C" w14:textId="77777777" w:rsidR="009D4EB5" w:rsidRDefault="00000000">
            <w:r>
              <w:t>18.75</w:t>
            </w:r>
          </w:p>
        </w:tc>
        <w:tc>
          <w:tcPr>
            <w:tcW w:w="2880" w:type="dxa"/>
          </w:tcPr>
          <w:p w14:paraId="63C6572D" w14:textId="77777777" w:rsidR="009D4EB5" w:rsidRDefault="00000000">
            <w:r>
              <w:t>nan</w:t>
            </w:r>
          </w:p>
        </w:tc>
      </w:tr>
      <w:tr w:rsidR="009D4EB5" w14:paraId="238C2CCE" w14:textId="77777777">
        <w:tc>
          <w:tcPr>
            <w:tcW w:w="2880" w:type="dxa"/>
          </w:tcPr>
          <w:p w14:paraId="0A35AD67" w14:textId="77777777" w:rsidR="009D4EB5" w:rsidRDefault="00000000">
            <w:r>
              <w:t>410.0</w:t>
            </w:r>
          </w:p>
        </w:tc>
        <w:tc>
          <w:tcPr>
            <w:tcW w:w="2880" w:type="dxa"/>
          </w:tcPr>
          <w:p w14:paraId="484A014A" w14:textId="77777777" w:rsidR="009D4EB5" w:rsidRDefault="00000000">
            <w:r>
              <w:t>14.0</w:t>
            </w:r>
          </w:p>
        </w:tc>
        <w:tc>
          <w:tcPr>
            <w:tcW w:w="2880" w:type="dxa"/>
          </w:tcPr>
          <w:p w14:paraId="5A20488D" w14:textId="77777777" w:rsidR="009D4EB5" w:rsidRDefault="00000000">
            <w:r>
              <w:t>nan</w:t>
            </w:r>
          </w:p>
        </w:tc>
      </w:tr>
      <w:tr w:rsidR="009D4EB5" w14:paraId="4F85BCBB" w14:textId="77777777">
        <w:tc>
          <w:tcPr>
            <w:tcW w:w="2880" w:type="dxa"/>
          </w:tcPr>
          <w:p w14:paraId="539F9DAC" w14:textId="77777777" w:rsidR="009D4EB5" w:rsidRDefault="00000000">
            <w:r>
              <w:t>420.0</w:t>
            </w:r>
          </w:p>
        </w:tc>
        <w:tc>
          <w:tcPr>
            <w:tcW w:w="2880" w:type="dxa"/>
          </w:tcPr>
          <w:p w14:paraId="2D70AA39" w14:textId="77777777" w:rsidR="009D4EB5" w:rsidRDefault="00000000">
            <w:r>
              <w:t>10.3</w:t>
            </w:r>
          </w:p>
        </w:tc>
        <w:tc>
          <w:tcPr>
            <w:tcW w:w="2880" w:type="dxa"/>
          </w:tcPr>
          <w:p w14:paraId="563F2545" w14:textId="77777777" w:rsidR="009D4EB5" w:rsidRDefault="00000000">
            <w:r>
              <w:t>nan</w:t>
            </w:r>
          </w:p>
        </w:tc>
      </w:tr>
      <w:tr w:rsidR="009D4EB5" w14:paraId="067F035C" w14:textId="77777777">
        <w:tc>
          <w:tcPr>
            <w:tcW w:w="2880" w:type="dxa"/>
          </w:tcPr>
          <w:p w14:paraId="58A624A7" w14:textId="77777777" w:rsidR="009D4EB5" w:rsidRDefault="00000000">
            <w:r>
              <w:t>430.0</w:t>
            </w:r>
          </w:p>
        </w:tc>
        <w:tc>
          <w:tcPr>
            <w:tcW w:w="2880" w:type="dxa"/>
          </w:tcPr>
          <w:p w14:paraId="78D908E2" w14:textId="77777777" w:rsidR="009D4EB5" w:rsidRDefault="00000000">
            <w:r>
              <w:t>7.45</w:t>
            </w:r>
          </w:p>
        </w:tc>
        <w:tc>
          <w:tcPr>
            <w:tcW w:w="2880" w:type="dxa"/>
          </w:tcPr>
          <w:p w14:paraId="3936CDB9" w14:textId="77777777" w:rsidR="009D4EB5" w:rsidRDefault="00000000">
            <w:r>
              <w:t>nan</w:t>
            </w:r>
          </w:p>
        </w:tc>
      </w:tr>
      <w:tr w:rsidR="009D4EB5" w14:paraId="328461B1" w14:textId="77777777">
        <w:tc>
          <w:tcPr>
            <w:tcW w:w="2880" w:type="dxa"/>
          </w:tcPr>
          <w:p w14:paraId="51B08908" w14:textId="77777777" w:rsidR="009D4EB5" w:rsidRDefault="00000000">
            <w:r>
              <w:t>440.0</w:t>
            </w:r>
          </w:p>
        </w:tc>
        <w:tc>
          <w:tcPr>
            <w:tcW w:w="2880" w:type="dxa"/>
          </w:tcPr>
          <w:p w14:paraId="7C85E2FA" w14:textId="77777777" w:rsidR="009D4EB5" w:rsidRDefault="00000000">
            <w:r>
              <w:t>5.25</w:t>
            </w:r>
          </w:p>
        </w:tc>
        <w:tc>
          <w:tcPr>
            <w:tcW w:w="2880" w:type="dxa"/>
          </w:tcPr>
          <w:p w14:paraId="37618051" w14:textId="77777777" w:rsidR="009D4EB5" w:rsidRDefault="00000000">
            <w:r>
              <w:t>nan</w:t>
            </w:r>
          </w:p>
        </w:tc>
      </w:tr>
      <w:tr w:rsidR="009D4EB5" w14:paraId="502F576C" w14:textId="77777777">
        <w:tc>
          <w:tcPr>
            <w:tcW w:w="2880" w:type="dxa"/>
          </w:tcPr>
          <w:p w14:paraId="1BA49AF8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14D9E381" w14:textId="77777777" w:rsidR="009D4EB5" w:rsidRDefault="00000000">
            <w:r>
              <w:t>3.75</w:t>
            </w:r>
          </w:p>
        </w:tc>
        <w:tc>
          <w:tcPr>
            <w:tcW w:w="2880" w:type="dxa"/>
          </w:tcPr>
          <w:p w14:paraId="05F98350" w14:textId="77777777" w:rsidR="009D4EB5" w:rsidRDefault="00000000">
            <w:r>
              <w:t>nan</w:t>
            </w:r>
          </w:p>
        </w:tc>
      </w:tr>
      <w:tr w:rsidR="009D4EB5" w14:paraId="40289697" w14:textId="77777777">
        <w:tc>
          <w:tcPr>
            <w:tcW w:w="2880" w:type="dxa"/>
          </w:tcPr>
          <w:p w14:paraId="4339AF63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170A4B0C" w14:textId="77777777" w:rsidR="009D4EB5" w:rsidRDefault="00000000">
            <w:r>
              <w:t>2.65</w:t>
            </w:r>
          </w:p>
        </w:tc>
        <w:tc>
          <w:tcPr>
            <w:tcW w:w="2880" w:type="dxa"/>
          </w:tcPr>
          <w:p w14:paraId="00EDDC49" w14:textId="77777777" w:rsidR="009D4EB5" w:rsidRDefault="00000000">
            <w:r>
              <w:t>nan</w:t>
            </w:r>
          </w:p>
        </w:tc>
      </w:tr>
      <w:tr w:rsidR="009D4EB5" w14:paraId="6A268870" w14:textId="77777777">
        <w:tc>
          <w:tcPr>
            <w:tcW w:w="2880" w:type="dxa"/>
          </w:tcPr>
          <w:p w14:paraId="7025EFED" w14:textId="77777777" w:rsidR="009D4EB5" w:rsidRDefault="00000000">
            <w:r>
              <w:t>470.0</w:t>
            </w:r>
          </w:p>
        </w:tc>
        <w:tc>
          <w:tcPr>
            <w:tcW w:w="2880" w:type="dxa"/>
          </w:tcPr>
          <w:p w14:paraId="7A7250EE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0E97A1CA" w14:textId="77777777" w:rsidR="009D4EB5" w:rsidRDefault="00000000">
            <w:r>
              <w:t>558.0</w:t>
            </w:r>
          </w:p>
        </w:tc>
      </w:tr>
      <w:tr w:rsidR="009D4EB5" w14:paraId="7876AED1" w14:textId="77777777">
        <w:tc>
          <w:tcPr>
            <w:tcW w:w="2880" w:type="dxa"/>
          </w:tcPr>
          <w:p w14:paraId="634D2A85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2265177F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1B431B30" w14:textId="77777777" w:rsidR="009D4EB5" w:rsidRDefault="00000000">
            <w:r>
              <w:t>395.0</w:t>
            </w:r>
          </w:p>
        </w:tc>
      </w:tr>
      <w:tr w:rsidR="009D4EB5" w14:paraId="37B6D54C" w14:textId="77777777">
        <w:tc>
          <w:tcPr>
            <w:tcW w:w="2880" w:type="dxa"/>
          </w:tcPr>
          <w:p w14:paraId="7C1D7278" w14:textId="77777777" w:rsidR="009D4EB5" w:rsidRDefault="00000000">
            <w:r>
              <w:t>490.0</w:t>
            </w:r>
          </w:p>
        </w:tc>
        <w:tc>
          <w:tcPr>
            <w:tcW w:w="2880" w:type="dxa"/>
          </w:tcPr>
          <w:p w14:paraId="10BD7130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4EAC0133" w14:textId="77777777" w:rsidR="009D4EB5" w:rsidRDefault="00000000">
            <w:r>
              <w:t>251.0</w:t>
            </w:r>
          </w:p>
        </w:tc>
      </w:tr>
      <w:tr w:rsidR="009D4EB5" w14:paraId="00BC138E" w14:textId="77777777">
        <w:tc>
          <w:tcPr>
            <w:tcW w:w="2880" w:type="dxa"/>
          </w:tcPr>
          <w:p w14:paraId="7C21A14B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3135AE89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73759402" w14:textId="77777777" w:rsidR="009D4EB5" w:rsidRDefault="00000000">
            <w:r>
              <w:t>926.0</w:t>
            </w:r>
          </w:p>
        </w:tc>
      </w:tr>
      <w:tr w:rsidR="009D4EB5" w14:paraId="39BBC189" w14:textId="77777777">
        <w:tc>
          <w:tcPr>
            <w:tcW w:w="2880" w:type="dxa"/>
          </w:tcPr>
          <w:p w14:paraId="4A46E7C2" w14:textId="77777777" w:rsidR="009D4EB5" w:rsidRDefault="00000000">
            <w:r>
              <w:t>510.0</w:t>
            </w:r>
          </w:p>
        </w:tc>
        <w:tc>
          <w:tcPr>
            <w:tcW w:w="2880" w:type="dxa"/>
          </w:tcPr>
          <w:p w14:paraId="1D35C7A9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33395698" w14:textId="77777777" w:rsidR="009D4EB5" w:rsidRDefault="00000000">
            <w:r>
              <w:t>35.0</w:t>
            </w:r>
          </w:p>
        </w:tc>
      </w:tr>
      <w:tr w:rsidR="009D4EB5" w14:paraId="774BDB6D" w14:textId="77777777">
        <w:tc>
          <w:tcPr>
            <w:tcW w:w="2880" w:type="dxa"/>
          </w:tcPr>
          <w:p w14:paraId="72FC8713" w14:textId="77777777" w:rsidR="009D4EB5" w:rsidRDefault="00000000">
            <w:r>
              <w:t>520.0</w:t>
            </w:r>
          </w:p>
        </w:tc>
        <w:tc>
          <w:tcPr>
            <w:tcW w:w="2880" w:type="dxa"/>
          </w:tcPr>
          <w:p w14:paraId="5CD6C9BA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3705DF14" w14:textId="77777777" w:rsidR="009D4EB5" w:rsidRDefault="00000000">
            <w:r>
              <w:t>91.0</w:t>
            </w:r>
          </w:p>
        </w:tc>
      </w:tr>
      <w:tr w:rsidR="009D4EB5" w14:paraId="5650B54F" w14:textId="77777777">
        <w:tc>
          <w:tcPr>
            <w:tcW w:w="2880" w:type="dxa"/>
          </w:tcPr>
          <w:p w14:paraId="342DEAA5" w14:textId="77777777" w:rsidR="009D4EB5" w:rsidRDefault="00000000">
            <w:r>
              <w:t>540.0</w:t>
            </w:r>
          </w:p>
        </w:tc>
        <w:tc>
          <w:tcPr>
            <w:tcW w:w="2880" w:type="dxa"/>
          </w:tcPr>
          <w:p w14:paraId="608F9421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7F32AE2B" w14:textId="77777777" w:rsidR="009D4EB5" w:rsidRDefault="00000000">
            <w:r>
              <w:t>17.0</w:t>
            </w:r>
          </w:p>
        </w:tc>
      </w:tr>
      <w:tr w:rsidR="009D4EB5" w14:paraId="63FCB552" w14:textId="77777777">
        <w:tc>
          <w:tcPr>
            <w:tcW w:w="2880" w:type="dxa"/>
          </w:tcPr>
          <w:p w14:paraId="7148841E" w14:textId="77777777" w:rsidR="009D4EB5" w:rsidRDefault="00000000">
            <w:r>
              <w:t>560.0</w:t>
            </w:r>
          </w:p>
        </w:tc>
        <w:tc>
          <w:tcPr>
            <w:tcW w:w="2880" w:type="dxa"/>
          </w:tcPr>
          <w:p w14:paraId="06016CBC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7FB52942" w14:textId="77777777" w:rsidR="009D4EB5" w:rsidRDefault="00000000">
            <w:r>
              <w:t>18.0</w:t>
            </w:r>
          </w:p>
        </w:tc>
      </w:tr>
    </w:tbl>
    <w:p w14:paraId="70C4FDCD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5573CE6" w14:textId="77777777">
        <w:tc>
          <w:tcPr>
            <w:tcW w:w="2880" w:type="dxa"/>
          </w:tcPr>
          <w:p w14:paraId="50499AB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2C0E7B3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2D857E9E" w14:textId="77777777" w:rsidR="009D4EB5" w:rsidRDefault="00000000">
            <w:r>
              <w:t>Put Volume</w:t>
            </w:r>
          </w:p>
        </w:tc>
      </w:tr>
      <w:tr w:rsidR="009D4EB5" w14:paraId="65D6820E" w14:textId="77777777">
        <w:tc>
          <w:tcPr>
            <w:tcW w:w="2880" w:type="dxa"/>
          </w:tcPr>
          <w:p w14:paraId="2EC84B07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54F30E9A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0B841998" w14:textId="77777777" w:rsidR="009D4EB5" w:rsidRDefault="00000000">
            <w:r>
              <w:t>43.0</w:t>
            </w:r>
          </w:p>
        </w:tc>
      </w:tr>
      <w:tr w:rsidR="009D4EB5" w14:paraId="6139FFCE" w14:textId="77777777">
        <w:tc>
          <w:tcPr>
            <w:tcW w:w="2880" w:type="dxa"/>
          </w:tcPr>
          <w:p w14:paraId="714848DF" w14:textId="77777777" w:rsidR="009D4EB5" w:rsidRDefault="00000000">
            <w:r>
              <w:t>320.0</w:t>
            </w:r>
          </w:p>
        </w:tc>
        <w:tc>
          <w:tcPr>
            <w:tcW w:w="2880" w:type="dxa"/>
          </w:tcPr>
          <w:p w14:paraId="7D208187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6316153F" w14:textId="77777777" w:rsidR="009D4EB5" w:rsidRDefault="00000000">
            <w:r>
              <w:t>222.0</w:t>
            </w:r>
          </w:p>
        </w:tc>
      </w:tr>
      <w:tr w:rsidR="009D4EB5" w14:paraId="03170E72" w14:textId="77777777">
        <w:tc>
          <w:tcPr>
            <w:tcW w:w="2880" w:type="dxa"/>
          </w:tcPr>
          <w:p w14:paraId="09176D96" w14:textId="77777777" w:rsidR="009D4EB5" w:rsidRDefault="00000000">
            <w:r>
              <w:t>330.0</w:t>
            </w:r>
          </w:p>
        </w:tc>
        <w:tc>
          <w:tcPr>
            <w:tcW w:w="2880" w:type="dxa"/>
          </w:tcPr>
          <w:p w14:paraId="62D3CE9C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72AA1C92" w14:textId="77777777" w:rsidR="009D4EB5" w:rsidRDefault="00000000">
            <w:r>
              <w:t>140.0</w:t>
            </w:r>
          </w:p>
        </w:tc>
      </w:tr>
      <w:tr w:rsidR="009D4EB5" w14:paraId="74064EB7" w14:textId="77777777">
        <w:tc>
          <w:tcPr>
            <w:tcW w:w="2880" w:type="dxa"/>
          </w:tcPr>
          <w:p w14:paraId="2691D334" w14:textId="77777777" w:rsidR="009D4EB5" w:rsidRDefault="00000000">
            <w:r>
              <w:t>340.0</w:t>
            </w:r>
          </w:p>
        </w:tc>
        <w:tc>
          <w:tcPr>
            <w:tcW w:w="2880" w:type="dxa"/>
          </w:tcPr>
          <w:p w14:paraId="436036AD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5D1E71F3" w14:textId="77777777" w:rsidR="009D4EB5" w:rsidRDefault="00000000">
            <w:r>
              <w:t>201.0</w:t>
            </w:r>
          </w:p>
        </w:tc>
      </w:tr>
      <w:tr w:rsidR="009D4EB5" w14:paraId="6F518250" w14:textId="77777777">
        <w:tc>
          <w:tcPr>
            <w:tcW w:w="2880" w:type="dxa"/>
          </w:tcPr>
          <w:p w14:paraId="3106C1B6" w14:textId="77777777" w:rsidR="009D4EB5" w:rsidRDefault="00000000">
            <w:r>
              <w:t>350.0</w:t>
            </w:r>
          </w:p>
        </w:tc>
        <w:tc>
          <w:tcPr>
            <w:tcW w:w="2880" w:type="dxa"/>
          </w:tcPr>
          <w:p w14:paraId="6B422713" w14:textId="77777777" w:rsidR="009D4EB5" w:rsidRDefault="00000000">
            <w:r>
              <w:t>3.1</w:t>
            </w:r>
          </w:p>
        </w:tc>
        <w:tc>
          <w:tcPr>
            <w:tcW w:w="2880" w:type="dxa"/>
          </w:tcPr>
          <w:p w14:paraId="63E1FA70" w14:textId="77777777" w:rsidR="009D4EB5" w:rsidRDefault="00000000">
            <w:r>
              <w:t>548.0</w:t>
            </w:r>
          </w:p>
        </w:tc>
      </w:tr>
      <w:tr w:rsidR="009D4EB5" w14:paraId="643E6196" w14:textId="77777777">
        <w:tc>
          <w:tcPr>
            <w:tcW w:w="2880" w:type="dxa"/>
          </w:tcPr>
          <w:p w14:paraId="250118EC" w14:textId="77777777" w:rsidR="009D4EB5" w:rsidRDefault="00000000">
            <w:r>
              <w:t>360.0</w:t>
            </w:r>
          </w:p>
        </w:tc>
        <w:tc>
          <w:tcPr>
            <w:tcW w:w="2880" w:type="dxa"/>
          </w:tcPr>
          <w:p w14:paraId="3625D1E7" w14:textId="77777777" w:rsidR="009D4EB5" w:rsidRDefault="00000000">
            <w:r>
              <w:t>4.3</w:t>
            </w:r>
          </w:p>
        </w:tc>
        <w:tc>
          <w:tcPr>
            <w:tcW w:w="2880" w:type="dxa"/>
          </w:tcPr>
          <w:p w14:paraId="63F25F49" w14:textId="77777777" w:rsidR="009D4EB5" w:rsidRDefault="00000000">
            <w:r>
              <w:t>601.0</w:t>
            </w:r>
          </w:p>
        </w:tc>
      </w:tr>
      <w:tr w:rsidR="009D4EB5" w14:paraId="7F74A06F" w14:textId="77777777">
        <w:tc>
          <w:tcPr>
            <w:tcW w:w="2880" w:type="dxa"/>
          </w:tcPr>
          <w:p w14:paraId="4832B12D" w14:textId="77777777" w:rsidR="009D4EB5" w:rsidRDefault="00000000">
            <w:r>
              <w:t>370.0</w:t>
            </w:r>
          </w:p>
        </w:tc>
        <w:tc>
          <w:tcPr>
            <w:tcW w:w="2880" w:type="dxa"/>
          </w:tcPr>
          <w:p w14:paraId="5BC3E496" w14:textId="77777777" w:rsidR="009D4EB5" w:rsidRDefault="00000000">
            <w:r>
              <w:t>6.0</w:t>
            </w:r>
          </w:p>
        </w:tc>
        <w:tc>
          <w:tcPr>
            <w:tcW w:w="2880" w:type="dxa"/>
          </w:tcPr>
          <w:p w14:paraId="05253526" w14:textId="77777777" w:rsidR="009D4EB5" w:rsidRDefault="00000000">
            <w:r>
              <w:t>nan</w:t>
            </w:r>
          </w:p>
        </w:tc>
      </w:tr>
      <w:tr w:rsidR="009D4EB5" w14:paraId="457568B3" w14:textId="77777777">
        <w:tc>
          <w:tcPr>
            <w:tcW w:w="2880" w:type="dxa"/>
          </w:tcPr>
          <w:p w14:paraId="383BB3EB" w14:textId="77777777" w:rsidR="009D4EB5" w:rsidRDefault="00000000">
            <w:r>
              <w:t>380.0</w:t>
            </w:r>
          </w:p>
        </w:tc>
        <w:tc>
          <w:tcPr>
            <w:tcW w:w="2880" w:type="dxa"/>
          </w:tcPr>
          <w:p w14:paraId="6571FFEE" w14:textId="77777777" w:rsidR="009D4EB5" w:rsidRDefault="00000000">
            <w:r>
              <w:t>8.55</w:t>
            </w:r>
          </w:p>
        </w:tc>
        <w:tc>
          <w:tcPr>
            <w:tcW w:w="2880" w:type="dxa"/>
          </w:tcPr>
          <w:p w14:paraId="61744B30" w14:textId="77777777" w:rsidR="009D4EB5" w:rsidRDefault="00000000">
            <w:r>
              <w:t>nan</w:t>
            </w:r>
          </w:p>
        </w:tc>
      </w:tr>
      <w:tr w:rsidR="009D4EB5" w14:paraId="1D6E137A" w14:textId="77777777">
        <w:tc>
          <w:tcPr>
            <w:tcW w:w="2880" w:type="dxa"/>
          </w:tcPr>
          <w:p w14:paraId="443E62F5" w14:textId="77777777" w:rsidR="009D4EB5" w:rsidRDefault="00000000">
            <w:r>
              <w:t>390.0</w:t>
            </w:r>
          </w:p>
        </w:tc>
        <w:tc>
          <w:tcPr>
            <w:tcW w:w="2880" w:type="dxa"/>
          </w:tcPr>
          <w:p w14:paraId="2867393B" w14:textId="77777777" w:rsidR="009D4EB5" w:rsidRDefault="00000000">
            <w:r>
              <w:t>11.75</w:t>
            </w:r>
          </w:p>
        </w:tc>
        <w:tc>
          <w:tcPr>
            <w:tcW w:w="2880" w:type="dxa"/>
          </w:tcPr>
          <w:p w14:paraId="1B0B5950" w14:textId="77777777" w:rsidR="009D4EB5" w:rsidRDefault="00000000">
            <w:r>
              <w:t>nan</w:t>
            </w:r>
          </w:p>
        </w:tc>
      </w:tr>
      <w:tr w:rsidR="009D4EB5" w14:paraId="227DD4FF" w14:textId="77777777">
        <w:tc>
          <w:tcPr>
            <w:tcW w:w="2880" w:type="dxa"/>
          </w:tcPr>
          <w:p w14:paraId="22EDF8C1" w14:textId="77777777" w:rsidR="009D4EB5" w:rsidRDefault="00000000">
            <w:r>
              <w:t>400.0</w:t>
            </w:r>
          </w:p>
        </w:tc>
        <w:tc>
          <w:tcPr>
            <w:tcW w:w="2880" w:type="dxa"/>
          </w:tcPr>
          <w:p w14:paraId="1E6CB7E4" w14:textId="77777777" w:rsidR="009D4EB5" w:rsidRDefault="00000000">
            <w:r>
              <w:t>16.15</w:t>
            </w:r>
          </w:p>
        </w:tc>
        <w:tc>
          <w:tcPr>
            <w:tcW w:w="2880" w:type="dxa"/>
          </w:tcPr>
          <w:p w14:paraId="4BD76D02" w14:textId="77777777" w:rsidR="009D4EB5" w:rsidRDefault="00000000">
            <w:r>
              <w:t>nan</w:t>
            </w:r>
          </w:p>
        </w:tc>
      </w:tr>
      <w:tr w:rsidR="009D4EB5" w14:paraId="1B61A69D" w14:textId="77777777">
        <w:tc>
          <w:tcPr>
            <w:tcW w:w="2880" w:type="dxa"/>
          </w:tcPr>
          <w:p w14:paraId="50610A5C" w14:textId="77777777" w:rsidR="009D4EB5" w:rsidRDefault="00000000">
            <w:r>
              <w:t>410.0</w:t>
            </w:r>
          </w:p>
        </w:tc>
        <w:tc>
          <w:tcPr>
            <w:tcW w:w="2880" w:type="dxa"/>
          </w:tcPr>
          <w:p w14:paraId="35D74F74" w14:textId="77777777" w:rsidR="009D4EB5" w:rsidRDefault="00000000">
            <w:r>
              <w:t>21.3</w:t>
            </w:r>
          </w:p>
        </w:tc>
        <w:tc>
          <w:tcPr>
            <w:tcW w:w="2880" w:type="dxa"/>
          </w:tcPr>
          <w:p w14:paraId="200FDB6D" w14:textId="77777777" w:rsidR="009D4EB5" w:rsidRDefault="00000000">
            <w:r>
              <w:t>nan</w:t>
            </w:r>
          </w:p>
        </w:tc>
      </w:tr>
      <w:tr w:rsidR="009D4EB5" w14:paraId="18F450CC" w14:textId="77777777">
        <w:tc>
          <w:tcPr>
            <w:tcW w:w="2880" w:type="dxa"/>
          </w:tcPr>
          <w:p w14:paraId="0C41897D" w14:textId="77777777" w:rsidR="009D4EB5" w:rsidRDefault="00000000">
            <w:r>
              <w:t>420.0</w:t>
            </w:r>
          </w:p>
        </w:tc>
        <w:tc>
          <w:tcPr>
            <w:tcW w:w="2880" w:type="dxa"/>
          </w:tcPr>
          <w:p w14:paraId="49443995" w14:textId="77777777" w:rsidR="009D4EB5" w:rsidRDefault="00000000">
            <w:r>
              <w:t>27.55</w:t>
            </w:r>
          </w:p>
        </w:tc>
        <w:tc>
          <w:tcPr>
            <w:tcW w:w="2880" w:type="dxa"/>
          </w:tcPr>
          <w:p w14:paraId="5961D34F" w14:textId="77777777" w:rsidR="009D4EB5" w:rsidRDefault="00000000">
            <w:r>
              <w:t>763.0</w:t>
            </w:r>
          </w:p>
        </w:tc>
      </w:tr>
    </w:tbl>
    <w:p w14:paraId="6FCC6671" w14:textId="77777777" w:rsidR="009D4EB5" w:rsidRDefault="00000000">
      <w:r>
        <w:br/>
      </w:r>
    </w:p>
    <w:p w14:paraId="0F82F012" w14:textId="77777777" w:rsidR="009D4EB5" w:rsidRDefault="00000000">
      <w:pPr>
        <w:pStyle w:val="Heading2"/>
      </w:pPr>
      <w:r>
        <w:t>PHOENIXLTD</w:t>
      </w:r>
    </w:p>
    <w:p w14:paraId="2D408F1F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F1CFE04" w14:textId="77777777">
        <w:tc>
          <w:tcPr>
            <w:tcW w:w="2880" w:type="dxa"/>
          </w:tcPr>
          <w:p w14:paraId="20BF7506" w14:textId="77777777" w:rsidR="009D4EB5" w:rsidRDefault="00000000">
            <w:r>
              <w:lastRenderedPageBreak/>
              <w:t>Strike Price</w:t>
            </w:r>
          </w:p>
        </w:tc>
        <w:tc>
          <w:tcPr>
            <w:tcW w:w="2880" w:type="dxa"/>
          </w:tcPr>
          <w:p w14:paraId="6BF93C12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3827706" w14:textId="77777777" w:rsidR="009D4EB5" w:rsidRDefault="00000000">
            <w:r>
              <w:t>Call Volume</w:t>
            </w:r>
          </w:p>
        </w:tc>
      </w:tr>
      <w:tr w:rsidR="009D4EB5" w14:paraId="443DE78A" w14:textId="77777777">
        <w:tc>
          <w:tcPr>
            <w:tcW w:w="2880" w:type="dxa"/>
          </w:tcPr>
          <w:p w14:paraId="2649BB51" w14:textId="77777777" w:rsidR="009D4EB5" w:rsidRDefault="00000000">
            <w:r>
              <w:t>1,800.00</w:t>
            </w:r>
          </w:p>
        </w:tc>
        <w:tc>
          <w:tcPr>
            <w:tcW w:w="2880" w:type="dxa"/>
          </w:tcPr>
          <w:p w14:paraId="75A3E06C" w14:textId="77777777" w:rsidR="009D4EB5" w:rsidRDefault="00000000">
            <w:r>
              <w:t>24.4</w:t>
            </w:r>
          </w:p>
        </w:tc>
        <w:tc>
          <w:tcPr>
            <w:tcW w:w="2880" w:type="dxa"/>
          </w:tcPr>
          <w:p w14:paraId="2AE592CF" w14:textId="77777777" w:rsidR="009D4EB5" w:rsidRDefault="00000000">
            <w:r>
              <w:t>279.0</w:t>
            </w:r>
          </w:p>
        </w:tc>
      </w:tr>
      <w:tr w:rsidR="009D4EB5" w14:paraId="5151C27B" w14:textId="77777777">
        <w:tc>
          <w:tcPr>
            <w:tcW w:w="2880" w:type="dxa"/>
          </w:tcPr>
          <w:p w14:paraId="15E878E5" w14:textId="77777777" w:rsidR="009D4EB5" w:rsidRDefault="00000000">
            <w:r>
              <w:t>1,850.00</w:t>
            </w:r>
          </w:p>
        </w:tc>
        <w:tc>
          <w:tcPr>
            <w:tcW w:w="2880" w:type="dxa"/>
          </w:tcPr>
          <w:p w14:paraId="1272A1EA" w14:textId="77777777" w:rsidR="009D4EB5" w:rsidRDefault="00000000">
            <w:r>
              <w:t>21.45</w:t>
            </w:r>
          </w:p>
        </w:tc>
        <w:tc>
          <w:tcPr>
            <w:tcW w:w="2880" w:type="dxa"/>
          </w:tcPr>
          <w:p w14:paraId="52BA54BD" w14:textId="77777777" w:rsidR="009D4EB5" w:rsidRDefault="00000000">
            <w:r>
              <w:t>63.0</w:t>
            </w:r>
          </w:p>
        </w:tc>
      </w:tr>
      <w:tr w:rsidR="009D4EB5" w14:paraId="68D2CFC1" w14:textId="77777777">
        <w:tc>
          <w:tcPr>
            <w:tcW w:w="2880" w:type="dxa"/>
          </w:tcPr>
          <w:p w14:paraId="489ED122" w14:textId="77777777" w:rsidR="009D4EB5" w:rsidRDefault="00000000">
            <w:r>
              <w:t>1,900.00</w:t>
            </w:r>
          </w:p>
        </w:tc>
        <w:tc>
          <w:tcPr>
            <w:tcW w:w="2880" w:type="dxa"/>
          </w:tcPr>
          <w:p w14:paraId="0FC9E723" w14:textId="77777777" w:rsidR="009D4EB5" w:rsidRDefault="00000000">
            <w:r>
              <w:t>13.5</w:t>
            </w:r>
          </w:p>
        </w:tc>
        <w:tc>
          <w:tcPr>
            <w:tcW w:w="2880" w:type="dxa"/>
          </w:tcPr>
          <w:p w14:paraId="4FB4DEC3" w14:textId="77777777" w:rsidR="009D4EB5" w:rsidRDefault="00000000">
            <w:r>
              <w:t>375.0</w:t>
            </w:r>
          </w:p>
        </w:tc>
      </w:tr>
      <w:tr w:rsidR="009D4EB5" w14:paraId="32F11446" w14:textId="77777777">
        <w:tc>
          <w:tcPr>
            <w:tcW w:w="2880" w:type="dxa"/>
          </w:tcPr>
          <w:p w14:paraId="7A79150C" w14:textId="77777777" w:rsidR="009D4EB5" w:rsidRDefault="00000000">
            <w:r>
              <w:t>1,950.00</w:t>
            </w:r>
          </w:p>
        </w:tc>
        <w:tc>
          <w:tcPr>
            <w:tcW w:w="2880" w:type="dxa"/>
          </w:tcPr>
          <w:p w14:paraId="122969D2" w14:textId="77777777" w:rsidR="009D4EB5" w:rsidRDefault="00000000">
            <w:r>
              <w:t>9.4</w:t>
            </w:r>
          </w:p>
        </w:tc>
        <w:tc>
          <w:tcPr>
            <w:tcW w:w="2880" w:type="dxa"/>
          </w:tcPr>
          <w:p w14:paraId="59CD4586" w14:textId="77777777" w:rsidR="009D4EB5" w:rsidRDefault="00000000">
            <w:r>
              <w:t>64.0</w:t>
            </w:r>
          </w:p>
        </w:tc>
      </w:tr>
      <w:tr w:rsidR="009D4EB5" w14:paraId="050C767F" w14:textId="77777777">
        <w:tc>
          <w:tcPr>
            <w:tcW w:w="2880" w:type="dxa"/>
          </w:tcPr>
          <w:p w14:paraId="65A39F2A" w14:textId="77777777" w:rsidR="009D4EB5" w:rsidRDefault="00000000">
            <w:r>
              <w:t>2,000.00</w:t>
            </w:r>
          </w:p>
        </w:tc>
        <w:tc>
          <w:tcPr>
            <w:tcW w:w="2880" w:type="dxa"/>
          </w:tcPr>
          <w:p w14:paraId="511DF103" w14:textId="77777777" w:rsidR="009D4EB5" w:rsidRDefault="00000000">
            <w:r>
              <w:t>7.0</w:t>
            </w:r>
          </w:p>
        </w:tc>
        <w:tc>
          <w:tcPr>
            <w:tcW w:w="2880" w:type="dxa"/>
          </w:tcPr>
          <w:p w14:paraId="04B3E95E" w14:textId="77777777" w:rsidR="009D4EB5" w:rsidRDefault="00000000">
            <w:r>
              <w:t>48.0</w:t>
            </w:r>
          </w:p>
        </w:tc>
      </w:tr>
    </w:tbl>
    <w:p w14:paraId="4A2A9438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DCD504F" w14:textId="77777777">
        <w:tc>
          <w:tcPr>
            <w:tcW w:w="2880" w:type="dxa"/>
          </w:tcPr>
          <w:p w14:paraId="5E84F70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E054A04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BF55512" w14:textId="77777777" w:rsidR="009D4EB5" w:rsidRDefault="00000000">
            <w:r>
              <w:t>Put Volume</w:t>
            </w:r>
          </w:p>
        </w:tc>
      </w:tr>
      <w:tr w:rsidR="009D4EB5" w14:paraId="14E636B9" w14:textId="77777777">
        <w:tc>
          <w:tcPr>
            <w:tcW w:w="2880" w:type="dxa"/>
          </w:tcPr>
          <w:p w14:paraId="388EA617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53868D75" w14:textId="77777777" w:rsidR="009D4EB5" w:rsidRDefault="00000000">
            <w:r>
              <w:t>13.75</w:t>
            </w:r>
          </w:p>
        </w:tc>
        <w:tc>
          <w:tcPr>
            <w:tcW w:w="2880" w:type="dxa"/>
          </w:tcPr>
          <w:p w14:paraId="6BED97D2" w14:textId="77777777" w:rsidR="009D4EB5" w:rsidRDefault="00000000">
            <w:r>
              <w:t>104.0</w:t>
            </w:r>
          </w:p>
        </w:tc>
      </w:tr>
      <w:tr w:rsidR="009D4EB5" w14:paraId="6CBF6D12" w14:textId="77777777">
        <w:tc>
          <w:tcPr>
            <w:tcW w:w="2880" w:type="dxa"/>
          </w:tcPr>
          <w:p w14:paraId="5ECE0C2E" w14:textId="77777777" w:rsidR="009D4EB5" w:rsidRDefault="00000000">
            <w:r>
              <w:t>1,450.00</w:t>
            </w:r>
          </w:p>
        </w:tc>
        <w:tc>
          <w:tcPr>
            <w:tcW w:w="2880" w:type="dxa"/>
          </w:tcPr>
          <w:p w14:paraId="21B62AA9" w14:textId="77777777" w:rsidR="009D4EB5" w:rsidRDefault="00000000">
            <w:r>
              <w:t>23.0</w:t>
            </w:r>
          </w:p>
        </w:tc>
        <w:tc>
          <w:tcPr>
            <w:tcW w:w="2880" w:type="dxa"/>
          </w:tcPr>
          <w:p w14:paraId="648F6916" w14:textId="77777777" w:rsidR="009D4EB5" w:rsidRDefault="00000000">
            <w:r>
              <w:t>8.0</w:t>
            </w:r>
          </w:p>
        </w:tc>
      </w:tr>
      <w:tr w:rsidR="009D4EB5" w14:paraId="6022FB1D" w14:textId="77777777">
        <w:tc>
          <w:tcPr>
            <w:tcW w:w="2880" w:type="dxa"/>
          </w:tcPr>
          <w:p w14:paraId="06C843F4" w14:textId="77777777" w:rsidR="009D4EB5" w:rsidRDefault="00000000">
            <w:r>
              <w:t>1,500.00</w:t>
            </w:r>
          </w:p>
        </w:tc>
        <w:tc>
          <w:tcPr>
            <w:tcW w:w="2880" w:type="dxa"/>
          </w:tcPr>
          <w:p w14:paraId="4BE39738" w14:textId="77777777" w:rsidR="009D4EB5" w:rsidRDefault="00000000">
            <w:r>
              <w:t>32.5</w:t>
            </w:r>
          </w:p>
        </w:tc>
        <w:tc>
          <w:tcPr>
            <w:tcW w:w="2880" w:type="dxa"/>
          </w:tcPr>
          <w:p w14:paraId="752D264B" w14:textId="77777777" w:rsidR="009D4EB5" w:rsidRDefault="00000000">
            <w:r>
              <w:t>87.0</w:t>
            </w:r>
          </w:p>
        </w:tc>
      </w:tr>
    </w:tbl>
    <w:p w14:paraId="390868B8" w14:textId="77777777" w:rsidR="009D4EB5" w:rsidRDefault="00000000">
      <w:r>
        <w:br/>
      </w:r>
    </w:p>
    <w:p w14:paraId="12A624E0" w14:textId="77777777" w:rsidR="009D4EB5" w:rsidRDefault="00000000">
      <w:pPr>
        <w:pStyle w:val="Heading2"/>
      </w:pPr>
      <w:r>
        <w:t>PIDILITIND</w:t>
      </w:r>
    </w:p>
    <w:p w14:paraId="0AE16A8A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19419C2" w14:textId="77777777">
        <w:tc>
          <w:tcPr>
            <w:tcW w:w="2880" w:type="dxa"/>
          </w:tcPr>
          <w:p w14:paraId="04C0D65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4EBE03B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80637B7" w14:textId="77777777" w:rsidR="009D4EB5" w:rsidRDefault="00000000">
            <w:r>
              <w:t>Call Volume</w:t>
            </w:r>
          </w:p>
        </w:tc>
      </w:tr>
      <w:tr w:rsidR="009D4EB5" w14:paraId="28296DD1" w14:textId="77777777">
        <w:tc>
          <w:tcPr>
            <w:tcW w:w="2880" w:type="dxa"/>
          </w:tcPr>
          <w:p w14:paraId="69ACFCBE" w14:textId="77777777" w:rsidR="009D4EB5" w:rsidRDefault="00000000">
            <w:r>
              <w:t>3,080.00</w:t>
            </w:r>
          </w:p>
        </w:tc>
        <w:tc>
          <w:tcPr>
            <w:tcW w:w="2880" w:type="dxa"/>
          </w:tcPr>
          <w:p w14:paraId="2C68F9FD" w14:textId="77777777" w:rsidR="009D4EB5" w:rsidRDefault="00000000">
            <w:r>
              <w:t>14.1</w:t>
            </w:r>
          </w:p>
        </w:tc>
        <w:tc>
          <w:tcPr>
            <w:tcW w:w="2880" w:type="dxa"/>
          </w:tcPr>
          <w:p w14:paraId="524B2724" w14:textId="77777777" w:rsidR="009D4EB5" w:rsidRDefault="00000000">
            <w:r>
              <w:t>57.0</w:t>
            </w:r>
          </w:p>
        </w:tc>
      </w:tr>
      <w:tr w:rsidR="009D4EB5" w14:paraId="274D13BE" w14:textId="77777777">
        <w:tc>
          <w:tcPr>
            <w:tcW w:w="2880" w:type="dxa"/>
          </w:tcPr>
          <w:p w14:paraId="5866A751" w14:textId="77777777" w:rsidR="009D4EB5" w:rsidRDefault="00000000">
            <w:r>
              <w:t>3,100.00</w:t>
            </w:r>
          </w:p>
        </w:tc>
        <w:tc>
          <w:tcPr>
            <w:tcW w:w="2880" w:type="dxa"/>
          </w:tcPr>
          <w:p w14:paraId="752DB7B2" w14:textId="77777777" w:rsidR="009D4EB5" w:rsidRDefault="00000000">
            <w:r>
              <w:t>12.25</w:t>
            </w:r>
          </w:p>
        </w:tc>
        <w:tc>
          <w:tcPr>
            <w:tcW w:w="2880" w:type="dxa"/>
          </w:tcPr>
          <w:p w14:paraId="75ED2FBB" w14:textId="77777777" w:rsidR="009D4EB5" w:rsidRDefault="00000000">
            <w:r>
              <w:t>233.0</w:t>
            </w:r>
          </w:p>
        </w:tc>
      </w:tr>
      <w:tr w:rsidR="009D4EB5" w14:paraId="5F52A6E8" w14:textId="77777777">
        <w:tc>
          <w:tcPr>
            <w:tcW w:w="2880" w:type="dxa"/>
          </w:tcPr>
          <w:p w14:paraId="52FB2EC6" w14:textId="77777777" w:rsidR="009D4EB5" w:rsidRDefault="00000000">
            <w:r>
              <w:t>3,120.00</w:t>
            </w:r>
          </w:p>
        </w:tc>
        <w:tc>
          <w:tcPr>
            <w:tcW w:w="2880" w:type="dxa"/>
          </w:tcPr>
          <w:p w14:paraId="093E381A" w14:textId="77777777" w:rsidR="009D4EB5" w:rsidRDefault="00000000">
            <w:r>
              <w:t>9.8</w:t>
            </w:r>
          </w:p>
        </w:tc>
        <w:tc>
          <w:tcPr>
            <w:tcW w:w="2880" w:type="dxa"/>
          </w:tcPr>
          <w:p w14:paraId="32FAEC94" w14:textId="77777777" w:rsidR="009D4EB5" w:rsidRDefault="00000000">
            <w:r>
              <w:t>45.0</w:t>
            </w:r>
          </w:p>
        </w:tc>
      </w:tr>
      <w:tr w:rsidR="009D4EB5" w14:paraId="1DD73262" w14:textId="77777777">
        <w:tc>
          <w:tcPr>
            <w:tcW w:w="2880" w:type="dxa"/>
          </w:tcPr>
          <w:p w14:paraId="00D9F484" w14:textId="77777777" w:rsidR="009D4EB5" w:rsidRDefault="00000000">
            <w:r>
              <w:t>3,160.00</w:t>
            </w:r>
          </w:p>
        </w:tc>
        <w:tc>
          <w:tcPr>
            <w:tcW w:w="2880" w:type="dxa"/>
          </w:tcPr>
          <w:p w14:paraId="44862473" w14:textId="77777777" w:rsidR="009D4EB5" w:rsidRDefault="00000000">
            <w:r>
              <w:t>6.5</w:t>
            </w:r>
          </w:p>
        </w:tc>
        <w:tc>
          <w:tcPr>
            <w:tcW w:w="2880" w:type="dxa"/>
          </w:tcPr>
          <w:p w14:paraId="693127F8" w14:textId="77777777" w:rsidR="009D4EB5" w:rsidRDefault="00000000">
            <w:r>
              <w:t>13.0</w:t>
            </w:r>
          </w:p>
        </w:tc>
      </w:tr>
      <w:tr w:rsidR="009D4EB5" w14:paraId="7F2A7BCA" w14:textId="77777777">
        <w:tc>
          <w:tcPr>
            <w:tcW w:w="2880" w:type="dxa"/>
          </w:tcPr>
          <w:p w14:paraId="63B4928C" w14:textId="77777777" w:rsidR="009D4EB5" w:rsidRDefault="00000000">
            <w:r>
              <w:t>3,200.00</w:t>
            </w:r>
          </w:p>
        </w:tc>
        <w:tc>
          <w:tcPr>
            <w:tcW w:w="2880" w:type="dxa"/>
          </w:tcPr>
          <w:p w14:paraId="2166E080" w14:textId="77777777" w:rsidR="009D4EB5" w:rsidRDefault="00000000">
            <w:r>
              <w:t>4.55</w:t>
            </w:r>
          </w:p>
        </w:tc>
        <w:tc>
          <w:tcPr>
            <w:tcW w:w="2880" w:type="dxa"/>
          </w:tcPr>
          <w:p w14:paraId="02BF4799" w14:textId="77777777" w:rsidR="009D4EB5" w:rsidRDefault="00000000">
            <w:r>
              <w:t>207.0</w:t>
            </w:r>
          </w:p>
        </w:tc>
      </w:tr>
      <w:tr w:rsidR="009D4EB5" w14:paraId="1178A1C3" w14:textId="77777777">
        <w:tc>
          <w:tcPr>
            <w:tcW w:w="2880" w:type="dxa"/>
          </w:tcPr>
          <w:p w14:paraId="1BDBF1F8" w14:textId="77777777" w:rsidR="009D4EB5" w:rsidRDefault="00000000">
            <w:r>
              <w:t>3,280.00</w:t>
            </w:r>
          </w:p>
        </w:tc>
        <w:tc>
          <w:tcPr>
            <w:tcW w:w="2880" w:type="dxa"/>
          </w:tcPr>
          <w:p w14:paraId="5FDE6BC4" w14:textId="77777777" w:rsidR="009D4EB5" w:rsidRDefault="00000000">
            <w:r>
              <w:t>1.8</w:t>
            </w:r>
          </w:p>
        </w:tc>
        <w:tc>
          <w:tcPr>
            <w:tcW w:w="2880" w:type="dxa"/>
          </w:tcPr>
          <w:p w14:paraId="72D932A4" w14:textId="77777777" w:rsidR="009D4EB5" w:rsidRDefault="00000000">
            <w:r>
              <w:t>10.0</w:t>
            </w:r>
          </w:p>
        </w:tc>
      </w:tr>
      <w:tr w:rsidR="009D4EB5" w14:paraId="2994632E" w14:textId="77777777">
        <w:tc>
          <w:tcPr>
            <w:tcW w:w="2880" w:type="dxa"/>
          </w:tcPr>
          <w:p w14:paraId="5BE263C5" w14:textId="77777777" w:rsidR="009D4EB5" w:rsidRDefault="00000000">
            <w:r>
              <w:t>3,300.00</w:t>
            </w:r>
          </w:p>
        </w:tc>
        <w:tc>
          <w:tcPr>
            <w:tcW w:w="2880" w:type="dxa"/>
          </w:tcPr>
          <w:p w14:paraId="171A63AC" w14:textId="77777777" w:rsidR="009D4EB5" w:rsidRDefault="00000000">
            <w:r>
              <w:t>2.5</w:t>
            </w:r>
          </w:p>
        </w:tc>
        <w:tc>
          <w:tcPr>
            <w:tcW w:w="2880" w:type="dxa"/>
          </w:tcPr>
          <w:p w14:paraId="6A6E6E8F" w14:textId="77777777" w:rsidR="009D4EB5" w:rsidRDefault="00000000">
            <w:r>
              <w:t>11.0</w:t>
            </w:r>
          </w:p>
        </w:tc>
      </w:tr>
      <w:tr w:rsidR="009D4EB5" w14:paraId="30FAD3D1" w14:textId="77777777">
        <w:tc>
          <w:tcPr>
            <w:tcW w:w="2880" w:type="dxa"/>
          </w:tcPr>
          <w:p w14:paraId="3CAD9F86" w14:textId="77777777" w:rsidR="009D4EB5" w:rsidRDefault="00000000">
            <w:r>
              <w:t>3,400.00</w:t>
            </w:r>
          </w:p>
        </w:tc>
        <w:tc>
          <w:tcPr>
            <w:tcW w:w="2880" w:type="dxa"/>
          </w:tcPr>
          <w:p w14:paraId="6BCD99EA" w14:textId="77777777" w:rsidR="009D4EB5" w:rsidRDefault="00000000">
            <w:r>
              <w:t>6.0</w:t>
            </w:r>
          </w:p>
        </w:tc>
        <w:tc>
          <w:tcPr>
            <w:tcW w:w="2880" w:type="dxa"/>
          </w:tcPr>
          <w:p w14:paraId="499695BA" w14:textId="77777777" w:rsidR="009D4EB5" w:rsidRDefault="00000000">
            <w:r>
              <w:t>2.0</w:t>
            </w:r>
          </w:p>
        </w:tc>
      </w:tr>
    </w:tbl>
    <w:p w14:paraId="219CCB33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7344472" w14:textId="77777777">
        <w:tc>
          <w:tcPr>
            <w:tcW w:w="2880" w:type="dxa"/>
          </w:tcPr>
          <w:p w14:paraId="172C27F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404F5CF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D56D4F4" w14:textId="77777777" w:rsidR="009D4EB5" w:rsidRDefault="00000000">
            <w:r>
              <w:t>Put Volume</w:t>
            </w:r>
          </w:p>
        </w:tc>
      </w:tr>
      <w:tr w:rsidR="009D4EB5" w14:paraId="48FE081C" w14:textId="77777777">
        <w:tc>
          <w:tcPr>
            <w:tcW w:w="2880" w:type="dxa"/>
          </w:tcPr>
          <w:p w14:paraId="1B329EE9" w14:textId="77777777" w:rsidR="009D4EB5" w:rsidRDefault="00000000">
            <w:r>
              <w:t>2,500.00</w:t>
            </w:r>
          </w:p>
        </w:tc>
        <w:tc>
          <w:tcPr>
            <w:tcW w:w="2880" w:type="dxa"/>
          </w:tcPr>
          <w:p w14:paraId="00070DCA" w14:textId="77777777" w:rsidR="009D4EB5" w:rsidRDefault="00000000">
            <w:r>
              <w:t>3.35</w:t>
            </w:r>
          </w:p>
        </w:tc>
        <w:tc>
          <w:tcPr>
            <w:tcW w:w="2880" w:type="dxa"/>
          </w:tcPr>
          <w:p w14:paraId="29A8BA41" w14:textId="77777777" w:rsidR="009D4EB5" w:rsidRDefault="00000000">
            <w:r>
              <w:t>nan</w:t>
            </w:r>
          </w:p>
        </w:tc>
      </w:tr>
      <w:tr w:rsidR="009D4EB5" w14:paraId="15AC781B" w14:textId="77777777">
        <w:tc>
          <w:tcPr>
            <w:tcW w:w="2880" w:type="dxa"/>
          </w:tcPr>
          <w:p w14:paraId="548A0000" w14:textId="77777777" w:rsidR="009D4EB5" w:rsidRDefault="00000000">
            <w:r>
              <w:t>2,600.00</w:t>
            </w:r>
          </w:p>
        </w:tc>
        <w:tc>
          <w:tcPr>
            <w:tcW w:w="2880" w:type="dxa"/>
          </w:tcPr>
          <w:p w14:paraId="4D2ED412" w14:textId="77777777" w:rsidR="009D4EB5" w:rsidRDefault="00000000">
            <w:r>
              <w:t>4.15</w:t>
            </w:r>
          </w:p>
        </w:tc>
        <w:tc>
          <w:tcPr>
            <w:tcW w:w="2880" w:type="dxa"/>
          </w:tcPr>
          <w:p w14:paraId="188A88BD" w14:textId="77777777" w:rsidR="009D4EB5" w:rsidRDefault="00000000">
            <w:r>
              <w:t>68.0</w:t>
            </w:r>
          </w:p>
        </w:tc>
      </w:tr>
      <w:tr w:rsidR="009D4EB5" w14:paraId="41DA3259" w14:textId="77777777">
        <w:tc>
          <w:tcPr>
            <w:tcW w:w="2880" w:type="dxa"/>
          </w:tcPr>
          <w:p w14:paraId="14885530" w14:textId="77777777" w:rsidR="009D4EB5" w:rsidRDefault="00000000">
            <w:r>
              <w:t>2,640.00</w:t>
            </w:r>
          </w:p>
        </w:tc>
        <w:tc>
          <w:tcPr>
            <w:tcW w:w="2880" w:type="dxa"/>
          </w:tcPr>
          <w:p w14:paraId="4D38E0D0" w14:textId="77777777" w:rsidR="009D4EB5" w:rsidRDefault="00000000">
            <w:r>
              <w:t>7.0</w:t>
            </w:r>
          </w:p>
        </w:tc>
        <w:tc>
          <w:tcPr>
            <w:tcW w:w="2880" w:type="dxa"/>
          </w:tcPr>
          <w:p w14:paraId="1A156541" w14:textId="77777777" w:rsidR="009D4EB5" w:rsidRDefault="00000000">
            <w:r>
              <w:t>6.0</w:t>
            </w:r>
          </w:p>
        </w:tc>
      </w:tr>
      <w:tr w:rsidR="009D4EB5" w14:paraId="3BDDB35D" w14:textId="77777777">
        <w:tc>
          <w:tcPr>
            <w:tcW w:w="2880" w:type="dxa"/>
          </w:tcPr>
          <w:p w14:paraId="6ACA61F6" w14:textId="77777777" w:rsidR="009D4EB5" w:rsidRDefault="00000000">
            <w:r>
              <w:t>2,660.00</w:t>
            </w:r>
          </w:p>
        </w:tc>
        <w:tc>
          <w:tcPr>
            <w:tcW w:w="2880" w:type="dxa"/>
          </w:tcPr>
          <w:p w14:paraId="711D0E34" w14:textId="77777777" w:rsidR="009D4EB5" w:rsidRDefault="00000000">
            <w:r>
              <w:t>8.4</w:t>
            </w:r>
          </w:p>
        </w:tc>
        <w:tc>
          <w:tcPr>
            <w:tcW w:w="2880" w:type="dxa"/>
          </w:tcPr>
          <w:p w14:paraId="02B6DA34" w14:textId="77777777" w:rsidR="009D4EB5" w:rsidRDefault="00000000">
            <w:r>
              <w:t>13.0</w:t>
            </w:r>
          </w:p>
        </w:tc>
      </w:tr>
      <w:tr w:rsidR="009D4EB5" w14:paraId="0499C0A3" w14:textId="77777777">
        <w:tc>
          <w:tcPr>
            <w:tcW w:w="2880" w:type="dxa"/>
          </w:tcPr>
          <w:p w14:paraId="4336D2A6" w14:textId="77777777" w:rsidR="009D4EB5" w:rsidRDefault="00000000">
            <w:r>
              <w:t>2,680.00</w:t>
            </w:r>
          </w:p>
        </w:tc>
        <w:tc>
          <w:tcPr>
            <w:tcW w:w="2880" w:type="dxa"/>
          </w:tcPr>
          <w:p w14:paraId="293C0F4F" w14:textId="77777777" w:rsidR="009D4EB5" w:rsidRDefault="00000000">
            <w:r>
              <w:t>10.4</w:t>
            </w:r>
          </w:p>
        </w:tc>
        <w:tc>
          <w:tcPr>
            <w:tcW w:w="2880" w:type="dxa"/>
          </w:tcPr>
          <w:p w14:paraId="00241DD9" w14:textId="77777777" w:rsidR="009D4EB5" w:rsidRDefault="00000000">
            <w:r>
              <w:t>12.0</w:t>
            </w:r>
          </w:p>
        </w:tc>
      </w:tr>
      <w:tr w:rsidR="009D4EB5" w14:paraId="5C7C5FFF" w14:textId="77777777">
        <w:tc>
          <w:tcPr>
            <w:tcW w:w="2880" w:type="dxa"/>
          </w:tcPr>
          <w:p w14:paraId="197FE68A" w14:textId="77777777" w:rsidR="009D4EB5" w:rsidRDefault="00000000">
            <w:r>
              <w:t>2,700.00</w:t>
            </w:r>
          </w:p>
        </w:tc>
        <w:tc>
          <w:tcPr>
            <w:tcW w:w="2880" w:type="dxa"/>
          </w:tcPr>
          <w:p w14:paraId="5ABBFC42" w14:textId="77777777" w:rsidR="009D4EB5" w:rsidRDefault="00000000">
            <w:r>
              <w:t>11.15</w:t>
            </w:r>
          </w:p>
        </w:tc>
        <w:tc>
          <w:tcPr>
            <w:tcW w:w="2880" w:type="dxa"/>
          </w:tcPr>
          <w:p w14:paraId="78C94581" w14:textId="77777777" w:rsidR="009D4EB5" w:rsidRDefault="00000000">
            <w:r>
              <w:t>94.0</w:t>
            </w:r>
          </w:p>
        </w:tc>
      </w:tr>
      <w:tr w:rsidR="009D4EB5" w14:paraId="7F48F517" w14:textId="77777777">
        <w:tc>
          <w:tcPr>
            <w:tcW w:w="2880" w:type="dxa"/>
          </w:tcPr>
          <w:p w14:paraId="2A7B9679" w14:textId="77777777" w:rsidR="009D4EB5" w:rsidRDefault="00000000">
            <w:r>
              <w:t>2,720.00</w:t>
            </w:r>
          </w:p>
        </w:tc>
        <w:tc>
          <w:tcPr>
            <w:tcW w:w="2880" w:type="dxa"/>
          </w:tcPr>
          <w:p w14:paraId="62487BD1" w14:textId="77777777" w:rsidR="009D4EB5" w:rsidRDefault="00000000">
            <w:r>
              <w:t>13.55</w:t>
            </w:r>
          </w:p>
        </w:tc>
        <w:tc>
          <w:tcPr>
            <w:tcW w:w="2880" w:type="dxa"/>
          </w:tcPr>
          <w:p w14:paraId="11C2F54B" w14:textId="77777777" w:rsidR="009D4EB5" w:rsidRDefault="00000000">
            <w:r>
              <w:t>43.0</w:t>
            </w:r>
          </w:p>
        </w:tc>
      </w:tr>
    </w:tbl>
    <w:p w14:paraId="2CEF7210" w14:textId="77777777" w:rsidR="009D4EB5" w:rsidRDefault="00000000">
      <w:r>
        <w:br/>
      </w:r>
    </w:p>
    <w:p w14:paraId="78F78948" w14:textId="77777777" w:rsidR="009D4EB5" w:rsidRDefault="00000000">
      <w:pPr>
        <w:pStyle w:val="Heading2"/>
      </w:pPr>
      <w:r>
        <w:t>PIIND</w:t>
      </w:r>
    </w:p>
    <w:p w14:paraId="4B5A7535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BC4616F" w14:textId="77777777">
        <w:tc>
          <w:tcPr>
            <w:tcW w:w="2880" w:type="dxa"/>
          </w:tcPr>
          <w:p w14:paraId="684F5B60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7716C02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5496569" w14:textId="77777777" w:rsidR="009D4EB5" w:rsidRDefault="00000000">
            <w:r>
              <w:t>Call Volume</w:t>
            </w:r>
          </w:p>
        </w:tc>
      </w:tr>
      <w:tr w:rsidR="009D4EB5" w14:paraId="156A9FB1" w14:textId="77777777">
        <w:tc>
          <w:tcPr>
            <w:tcW w:w="2880" w:type="dxa"/>
          </w:tcPr>
          <w:p w14:paraId="47DAB591" w14:textId="77777777" w:rsidR="009D4EB5" w:rsidRDefault="00000000">
            <w:r>
              <w:t>4,200.00</w:t>
            </w:r>
          </w:p>
        </w:tc>
        <w:tc>
          <w:tcPr>
            <w:tcW w:w="2880" w:type="dxa"/>
          </w:tcPr>
          <w:p w14:paraId="2C745824" w14:textId="77777777" w:rsidR="009D4EB5" w:rsidRDefault="00000000">
            <w:r>
              <w:t>11.5</w:t>
            </w:r>
          </w:p>
        </w:tc>
        <w:tc>
          <w:tcPr>
            <w:tcW w:w="2880" w:type="dxa"/>
          </w:tcPr>
          <w:p w14:paraId="0666161A" w14:textId="77777777" w:rsidR="009D4EB5" w:rsidRDefault="00000000">
            <w:r>
              <w:t>nan</w:t>
            </w:r>
          </w:p>
        </w:tc>
      </w:tr>
    </w:tbl>
    <w:p w14:paraId="367CFE47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F06717E" w14:textId="77777777">
        <w:tc>
          <w:tcPr>
            <w:tcW w:w="2880" w:type="dxa"/>
          </w:tcPr>
          <w:p w14:paraId="7433AD60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D8F35EE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A14E79D" w14:textId="77777777" w:rsidR="009D4EB5" w:rsidRDefault="00000000">
            <w:r>
              <w:t>Put Volume</w:t>
            </w:r>
          </w:p>
        </w:tc>
      </w:tr>
      <w:tr w:rsidR="009D4EB5" w14:paraId="5BB20403" w14:textId="77777777">
        <w:tc>
          <w:tcPr>
            <w:tcW w:w="2880" w:type="dxa"/>
          </w:tcPr>
          <w:p w14:paraId="053CA134" w14:textId="77777777" w:rsidR="009D4EB5" w:rsidRDefault="00000000">
            <w:r>
              <w:lastRenderedPageBreak/>
              <w:t>2,900.00</w:t>
            </w:r>
          </w:p>
        </w:tc>
        <w:tc>
          <w:tcPr>
            <w:tcW w:w="2880" w:type="dxa"/>
          </w:tcPr>
          <w:p w14:paraId="020104BD" w14:textId="77777777" w:rsidR="009D4EB5" w:rsidRDefault="00000000">
            <w:r>
              <w:t>4.4</w:t>
            </w:r>
          </w:p>
        </w:tc>
        <w:tc>
          <w:tcPr>
            <w:tcW w:w="2880" w:type="dxa"/>
          </w:tcPr>
          <w:p w14:paraId="7C1F66A7" w14:textId="77777777" w:rsidR="009D4EB5" w:rsidRDefault="00000000">
            <w:r>
              <w:t>52.0</w:t>
            </w:r>
          </w:p>
        </w:tc>
      </w:tr>
      <w:tr w:rsidR="009D4EB5" w14:paraId="3AF0462F" w14:textId="77777777">
        <w:tc>
          <w:tcPr>
            <w:tcW w:w="2880" w:type="dxa"/>
          </w:tcPr>
          <w:p w14:paraId="5750D4DC" w14:textId="77777777" w:rsidR="009D4EB5" w:rsidRDefault="00000000">
            <w:r>
              <w:t>3,000.00</w:t>
            </w:r>
          </w:p>
        </w:tc>
        <w:tc>
          <w:tcPr>
            <w:tcW w:w="2880" w:type="dxa"/>
          </w:tcPr>
          <w:p w14:paraId="5302D9BB" w14:textId="77777777" w:rsidR="009D4EB5" w:rsidRDefault="00000000">
            <w:r>
              <w:t>6.3</w:t>
            </w:r>
          </w:p>
        </w:tc>
        <w:tc>
          <w:tcPr>
            <w:tcW w:w="2880" w:type="dxa"/>
          </w:tcPr>
          <w:p w14:paraId="2F67C4A9" w14:textId="77777777" w:rsidR="009D4EB5" w:rsidRDefault="00000000">
            <w:r>
              <w:t>319.0</w:t>
            </w:r>
          </w:p>
        </w:tc>
      </w:tr>
      <w:tr w:rsidR="009D4EB5" w14:paraId="0263207B" w14:textId="77777777">
        <w:tc>
          <w:tcPr>
            <w:tcW w:w="2880" w:type="dxa"/>
          </w:tcPr>
          <w:p w14:paraId="2EC15B28" w14:textId="77777777" w:rsidR="009D4EB5" w:rsidRDefault="00000000">
            <w:r>
              <w:t>3,100.00</w:t>
            </w:r>
          </w:p>
        </w:tc>
        <w:tc>
          <w:tcPr>
            <w:tcW w:w="2880" w:type="dxa"/>
          </w:tcPr>
          <w:p w14:paraId="4AD2DE74" w14:textId="77777777" w:rsidR="009D4EB5" w:rsidRDefault="00000000">
            <w:r>
              <w:t>8.95</w:t>
            </w:r>
          </w:p>
        </w:tc>
        <w:tc>
          <w:tcPr>
            <w:tcW w:w="2880" w:type="dxa"/>
          </w:tcPr>
          <w:p w14:paraId="16ACE894" w14:textId="77777777" w:rsidR="009D4EB5" w:rsidRDefault="00000000">
            <w:r>
              <w:t>278.0</w:t>
            </w:r>
          </w:p>
        </w:tc>
      </w:tr>
      <w:tr w:rsidR="009D4EB5" w14:paraId="0B90F672" w14:textId="77777777">
        <w:tc>
          <w:tcPr>
            <w:tcW w:w="2880" w:type="dxa"/>
          </w:tcPr>
          <w:p w14:paraId="2FE1B054" w14:textId="77777777" w:rsidR="009D4EB5" w:rsidRDefault="00000000">
            <w:r>
              <w:t>3,150.00</w:t>
            </w:r>
          </w:p>
        </w:tc>
        <w:tc>
          <w:tcPr>
            <w:tcW w:w="2880" w:type="dxa"/>
          </w:tcPr>
          <w:p w14:paraId="00364F5A" w14:textId="77777777" w:rsidR="009D4EB5" w:rsidRDefault="00000000">
            <w:r>
              <w:t>11.3</w:t>
            </w:r>
          </w:p>
        </w:tc>
        <w:tc>
          <w:tcPr>
            <w:tcW w:w="2880" w:type="dxa"/>
          </w:tcPr>
          <w:p w14:paraId="3E8EE917" w14:textId="77777777" w:rsidR="009D4EB5" w:rsidRDefault="00000000">
            <w:r>
              <w:t>21.0</w:t>
            </w:r>
          </w:p>
        </w:tc>
      </w:tr>
    </w:tbl>
    <w:p w14:paraId="534B222B" w14:textId="77777777" w:rsidR="009D4EB5" w:rsidRDefault="00000000">
      <w:r>
        <w:br/>
      </w:r>
    </w:p>
    <w:p w14:paraId="046AB2A7" w14:textId="77777777" w:rsidR="009D4EB5" w:rsidRDefault="00000000">
      <w:pPr>
        <w:pStyle w:val="Heading2"/>
      </w:pPr>
      <w:r>
        <w:t>PNB</w:t>
      </w:r>
    </w:p>
    <w:p w14:paraId="0C545AC8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81BCAC7" w14:textId="77777777">
        <w:tc>
          <w:tcPr>
            <w:tcW w:w="2880" w:type="dxa"/>
          </w:tcPr>
          <w:p w14:paraId="1B2B6148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A3FCA97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C4BEEFB" w14:textId="77777777" w:rsidR="009D4EB5" w:rsidRDefault="00000000">
            <w:r>
              <w:t>Call Volume</w:t>
            </w:r>
          </w:p>
        </w:tc>
      </w:tr>
      <w:tr w:rsidR="009D4EB5" w14:paraId="38642CDB" w14:textId="77777777">
        <w:tc>
          <w:tcPr>
            <w:tcW w:w="2880" w:type="dxa"/>
          </w:tcPr>
          <w:p w14:paraId="5D3F2BF4" w14:textId="77777777" w:rsidR="009D4EB5" w:rsidRDefault="00000000">
            <w:r>
              <w:t>90.0</w:t>
            </w:r>
          </w:p>
        </w:tc>
        <w:tc>
          <w:tcPr>
            <w:tcW w:w="2880" w:type="dxa"/>
          </w:tcPr>
          <w:p w14:paraId="5B860CA0" w14:textId="77777777" w:rsidR="009D4EB5" w:rsidRDefault="00000000">
            <w:r>
              <w:t>10.35</w:t>
            </w:r>
          </w:p>
        </w:tc>
        <w:tc>
          <w:tcPr>
            <w:tcW w:w="2880" w:type="dxa"/>
          </w:tcPr>
          <w:p w14:paraId="409F3FED" w14:textId="77777777" w:rsidR="009D4EB5" w:rsidRDefault="00000000">
            <w:r>
              <w:t>13.0</w:t>
            </w:r>
          </w:p>
        </w:tc>
      </w:tr>
      <w:tr w:rsidR="009D4EB5" w14:paraId="25EF4B9E" w14:textId="77777777">
        <w:tc>
          <w:tcPr>
            <w:tcW w:w="2880" w:type="dxa"/>
          </w:tcPr>
          <w:p w14:paraId="7619AB84" w14:textId="77777777" w:rsidR="009D4EB5" w:rsidRDefault="00000000">
            <w:r>
              <w:t>92.0</w:t>
            </w:r>
          </w:p>
        </w:tc>
        <w:tc>
          <w:tcPr>
            <w:tcW w:w="2880" w:type="dxa"/>
          </w:tcPr>
          <w:p w14:paraId="51D5DE9D" w14:textId="77777777" w:rsidR="009D4EB5" w:rsidRDefault="00000000">
            <w:r>
              <w:t>10.25</w:t>
            </w:r>
          </w:p>
        </w:tc>
        <w:tc>
          <w:tcPr>
            <w:tcW w:w="2880" w:type="dxa"/>
          </w:tcPr>
          <w:p w14:paraId="14CA0A06" w14:textId="77777777" w:rsidR="009D4EB5" w:rsidRDefault="00000000">
            <w:r>
              <w:t>nan</w:t>
            </w:r>
          </w:p>
        </w:tc>
      </w:tr>
      <w:tr w:rsidR="009D4EB5" w14:paraId="6677CC73" w14:textId="77777777">
        <w:tc>
          <w:tcPr>
            <w:tcW w:w="2880" w:type="dxa"/>
          </w:tcPr>
          <w:p w14:paraId="6834B228" w14:textId="77777777" w:rsidR="009D4EB5" w:rsidRDefault="00000000">
            <w:r>
              <w:t>93.0</w:t>
            </w:r>
          </w:p>
        </w:tc>
        <w:tc>
          <w:tcPr>
            <w:tcW w:w="2880" w:type="dxa"/>
          </w:tcPr>
          <w:p w14:paraId="48A3867E" w14:textId="77777777" w:rsidR="009D4EB5" w:rsidRDefault="00000000">
            <w:r>
              <w:t>8.55</w:t>
            </w:r>
          </w:p>
        </w:tc>
        <w:tc>
          <w:tcPr>
            <w:tcW w:w="2880" w:type="dxa"/>
          </w:tcPr>
          <w:p w14:paraId="446B6112" w14:textId="77777777" w:rsidR="009D4EB5" w:rsidRDefault="00000000">
            <w:r>
              <w:t>nan</w:t>
            </w:r>
          </w:p>
        </w:tc>
      </w:tr>
      <w:tr w:rsidR="009D4EB5" w14:paraId="7E883C04" w14:textId="77777777">
        <w:tc>
          <w:tcPr>
            <w:tcW w:w="2880" w:type="dxa"/>
          </w:tcPr>
          <w:p w14:paraId="1CEB3A9C" w14:textId="77777777" w:rsidR="009D4EB5" w:rsidRDefault="00000000">
            <w:r>
              <w:t>94.0</w:t>
            </w:r>
          </w:p>
        </w:tc>
        <w:tc>
          <w:tcPr>
            <w:tcW w:w="2880" w:type="dxa"/>
          </w:tcPr>
          <w:p w14:paraId="07343C8E" w14:textId="77777777" w:rsidR="009D4EB5" w:rsidRDefault="00000000">
            <w:r>
              <w:t>8.1</w:t>
            </w:r>
          </w:p>
        </w:tc>
        <w:tc>
          <w:tcPr>
            <w:tcW w:w="2880" w:type="dxa"/>
          </w:tcPr>
          <w:p w14:paraId="7A03CACE" w14:textId="77777777" w:rsidR="009D4EB5" w:rsidRDefault="00000000">
            <w:r>
              <w:t>nan</w:t>
            </w:r>
          </w:p>
        </w:tc>
      </w:tr>
      <w:tr w:rsidR="009D4EB5" w14:paraId="082A7A09" w14:textId="77777777">
        <w:tc>
          <w:tcPr>
            <w:tcW w:w="2880" w:type="dxa"/>
          </w:tcPr>
          <w:p w14:paraId="4B7356F8" w14:textId="77777777" w:rsidR="009D4EB5" w:rsidRDefault="00000000">
            <w:r>
              <w:t>95.0</w:t>
            </w:r>
          </w:p>
        </w:tc>
        <w:tc>
          <w:tcPr>
            <w:tcW w:w="2880" w:type="dxa"/>
          </w:tcPr>
          <w:p w14:paraId="22DC4921" w14:textId="77777777" w:rsidR="009D4EB5" w:rsidRDefault="00000000">
            <w:r>
              <w:t>6.35</w:t>
            </w:r>
          </w:p>
        </w:tc>
        <w:tc>
          <w:tcPr>
            <w:tcW w:w="2880" w:type="dxa"/>
          </w:tcPr>
          <w:p w14:paraId="77EE3314" w14:textId="77777777" w:rsidR="009D4EB5" w:rsidRDefault="00000000">
            <w:r>
              <w:t>125.0</w:t>
            </w:r>
          </w:p>
        </w:tc>
      </w:tr>
      <w:tr w:rsidR="009D4EB5" w14:paraId="6927079D" w14:textId="77777777">
        <w:tc>
          <w:tcPr>
            <w:tcW w:w="2880" w:type="dxa"/>
          </w:tcPr>
          <w:p w14:paraId="609850CF" w14:textId="77777777" w:rsidR="009D4EB5" w:rsidRDefault="00000000">
            <w:r>
              <w:t>96.0</w:t>
            </w:r>
          </w:p>
        </w:tc>
        <w:tc>
          <w:tcPr>
            <w:tcW w:w="2880" w:type="dxa"/>
          </w:tcPr>
          <w:p w14:paraId="4E60EF1D" w14:textId="77777777" w:rsidR="009D4EB5" w:rsidRDefault="00000000">
            <w:r>
              <w:t>5.65</w:t>
            </w:r>
          </w:p>
        </w:tc>
        <w:tc>
          <w:tcPr>
            <w:tcW w:w="2880" w:type="dxa"/>
          </w:tcPr>
          <w:p w14:paraId="77C2042C" w14:textId="77777777" w:rsidR="009D4EB5" w:rsidRDefault="00000000">
            <w:r>
              <w:t>98.0</w:t>
            </w:r>
          </w:p>
        </w:tc>
      </w:tr>
      <w:tr w:rsidR="009D4EB5" w14:paraId="3F61E0DB" w14:textId="77777777">
        <w:tc>
          <w:tcPr>
            <w:tcW w:w="2880" w:type="dxa"/>
          </w:tcPr>
          <w:p w14:paraId="195C0727" w14:textId="77777777" w:rsidR="009D4EB5" w:rsidRDefault="00000000">
            <w:r>
              <w:t>97.0</w:t>
            </w:r>
          </w:p>
        </w:tc>
        <w:tc>
          <w:tcPr>
            <w:tcW w:w="2880" w:type="dxa"/>
          </w:tcPr>
          <w:p w14:paraId="7A8B12F8" w14:textId="77777777" w:rsidR="009D4EB5" w:rsidRDefault="00000000">
            <w:r>
              <w:t>4.85</w:t>
            </w:r>
          </w:p>
        </w:tc>
        <w:tc>
          <w:tcPr>
            <w:tcW w:w="2880" w:type="dxa"/>
          </w:tcPr>
          <w:p w14:paraId="4463AFF3" w14:textId="77777777" w:rsidR="009D4EB5" w:rsidRDefault="00000000">
            <w:r>
              <w:t>40.0</w:t>
            </w:r>
          </w:p>
        </w:tc>
      </w:tr>
      <w:tr w:rsidR="009D4EB5" w14:paraId="5D2F5E28" w14:textId="77777777">
        <w:tc>
          <w:tcPr>
            <w:tcW w:w="2880" w:type="dxa"/>
          </w:tcPr>
          <w:p w14:paraId="28FC1AC2" w14:textId="77777777" w:rsidR="009D4EB5" w:rsidRDefault="00000000">
            <w:r>
              <w:t>98.0</w:t>
            </w:r>
          </w:p>
        </w:tc>
        <w:tc>
          <w:tcPr>
            <w:tcW w:w="2880" w:type="dxa"/>
          </w:tcPr>
          <w:p w14:paraId="6A9B5F36" w14:textId="77777777" w:rsidR="009D4EB5" w:rsidRDefault="00000000">
            <w:r>
              <w:t>4.4</w:t>
            </w:r>
          </w:p>
        </w:tc>
        <w:tc>
          <w:tcPr>
            <w:tcW w:w="2880" w:type="dxa"/>
          </w:tcPr>
          <w:p w14:paraId="65A0998B" w14:textId="77777777" w:rsidR="009D4EB5" w:rsidRDefault="00000000">
            <w:r>
              <w:t>285.0</w:t>
            </w:r>
          </w:p>
        </w:tc>
      </w:tr>
      <w:tr w:rsidR="009D4EB5" w14:paraId="22B1EFE2" w14:textId="77777777">
        <w:tc>
          <w:tcPr>
            <w:tcW w:w="2880" w:type="dxa"/>
          </w:tcPr>
          <w:p w14:paraId="7D3C1D9D" w14:textId="77777777" w:rsidR="009D4EB5" w:rsidRDefault="00000000">
            <w:r>
              <w:t>99.0</w:t>
            </w:r>
          </w:p>
        </w:tc>
        <w:tc>
          <w:tcPr>
            <w:tcW w:w="2880" w:type="dxa"/>
          </w:tcPr>
          <w:p w14:paraId="0648FE42" w14:textId="77777777" w:rsidR="009D4EB5" w:rsidRDefault="00000000">
            <w:r>
              <w:t>3.75</w:t>
            </w:r>
          </w:p>
        </w:tc>
        <w:tc>
          <w:tcPr>
            <w:tcW w:w="2880" w:type="dxa"/>
          </w:tcPr>
          <w:p w14:paraId="394EE4F2" w14:textId="77777777" w:rsidR="009D4EB5" w:rsidRDefault="00000000">
            <w:r>
              <w:t>608.0</w:t>
            </w:r>
          </w:p>
        </w:tc>
      </w:tr>
      <w:tr w:rsidR="009D4EB5" w14:paraId="16CA4C0B" w14:textId="77777777">
        <w:tc>
          <w:tcPr>
            <w:tcW w:w="2880" w:type="dxa"/>
          </w:tcPr>
          <w:p w14:paraId="1F4C6E05" w14:textId="77777777" w:rsidR="009D4EB5" w:rsidRDefault="00000000">
            <w:r>
              <w:t>100.0</w:t>
            </w:r>
          </w:p>
        </w:tc>
        <w:tc>
          <w:tcPr>
            <w:tcW w:w="2880" w:type="dxa"/>
          </w:tcPr>
          <w:p w14:paraId="52258324" w14:textId="77777777" w:rsidR="009D4EB5" w:rsidRDefault="00000000">
            <w:r>
              <w:t>3.3</w:t>
            </w:r>
          </w:p>
        </w:tc>
        <w:tc>
          <w:tcPr>
            <w:tcW w:w="2880" w:type="dxa"/>
          </w:tcPr>
          <w:p w14:paraId="0424E74E" w14:textId="77777777" w:rsidR="009D4EB5" w:rsidRDefault="00000000">
            <w:r>
              <w:t>nan</w:t>
            </w:r>
          </w:p>
        </w:tc>
      </w:tr>
      <w:tr w:rsidR="009D4EB5" w14:paraId="6DF535DB" w14:textId="77777777">
        <w:tc>
          <w:tcPr>
            <w:tcW w:w="2880" w:type="dxa"/>
          </w:tcPr>
          <w:p w14:paraId="69D3F804" w14:textId="77777777" w:rsidR="009D4EB5" w:rsidRDefault="00000000">
            <w:r>
              <w:t>101.0</w:t>
            </w:r>
          </w:p>
        </w:tc>
        <w:tc>
          <w:tcPr>
            <w:tcW w:w="2880" w:type="dxa"/>
          </w:tcPr>
          <w:p w14:paraId="03DEB03C" w14:textId="77777777" w:rsidR="009D4EB5" w:rsidRDefault="00000000">
            <w:r>
              <w:t>2.75</w:t>
            </w:r>
          </w:p>
        </w:tc>
        <w:tc>
          <w:tcPr>
            <w:tcW w:w="2880" w:type="dxa"/>
          </w:tcPr>
          <w:p w14:paraId="111BAE2A" w14:textId="77777777" w:rsidR="009D4EB5" w:rsidRDefault="00000000">
            <w:r>
              <w:t>769.0</w:t>
            </w:r>
          </w:p>
        </w:tc>
      </w:tr>
      <w:tr w:rsidR="009D4EB5" w14:paraId="74F1E87A" w14:textId="77777777">
        <w:tc>
          <w:tcPr>
            <w:tcW w:w="2880" w:type="dxa"/>
          </w:tcPr>
          <w:p w14:paraId="73200007" w14:textId="77777777" w:rsidR="009D4EB5" w:rsidRDefault="00000000">
            <w:r>
              <w:t>102.0</w:t>
            </w:r>
          </w:p>
        </w:tc>
        <w:tc>
          <w:tcPr>
            <w:tcW w:w="2880" w:type="dxa"/>
          </w:tcPr>
          <w:p w14:paraId="2DADF4EB" w14:textId="77777777" w:rsidR="009D4EB5" w:rsidRDefault="00000000">
            <w:r>
              <w:t>2.4</w:t>
            </w:r>
          </w:p>
        </w:tc>
        <w:tc>
          <w:tcPr>
            <w:tcW w:w="2880" w:type="dxa"/>
          </w:tcPr>
          <w:p w14:paraId="0599B643" w14:textId="77777777" w:rsidR="009D4EB5" w:rsidRDefault="00000000">
            <w:r>
              <w:t>nan</w:t>
            </w:r>
          </w:p>
        </w:tc>
      </w:tr>
      <w:tr w:rsidR="009D4EB5" w14:paraId="32515273" w14:textId="77777777">
        <w:tc>
          <w:tcPr>
            <w:tcW w:w="2880" w:type="dxa"/>
          </w:tcPr>
          <w:p w14:paraId="7F707CBD" w14:textId="77777777" w:rsidR="009D4EB5" w:rsidRDefault="00000000">
            <w:r>
              <w:t>103.0</w:t>
            </w:r>
          </w:p>
        </w:tc>
        <w:tc>
          <w:tcPr>
            <w:tcW w:w="2880" w:type="dxa"/>
          </w:tcPr>
          <w:p w14:paraId="196E5892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3948A0E5" w14:textId="77777777" w:rsidR="009D4EB5" w:rsidRDefault="00000000">
            <w:r>
              <w:t>489.0</w:t>
            </w:r>
          </w:p>
        </w:tc>
      </w:tr>
      <w:tr w:rsidR="009D4EB5" w14:paraId="1F1611C3" w14:textId="77777777">
        <w:tc>
          <w:tcPr>
            <w:tcW w:w="2880" w:type="dxa"/>
          </w:tcPr>
          <w:p w14:paraId="74D4D6C6" w14:textId="77777777" w:rsidR="009D4EB5" w:rsidRDefault="00000000">
            <w:r>
              <w:t>104.0</w:t>
            </w:r>
          </w:p>
        </w:tc>
        <w:tc>
          <w:tcPr>
            <w:tcW w:w="2880" w:type="dxa"/>
          </w:tcPr>
          <w:p w14:paraId="24405155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527CF6D4" w14:textId="77777777" w:rsidR="009D4EB5" w:rsidRDefault="00000000">
            <w:r>
              <w:t>541.0</w:t>
            </w:r>
          </w:p>
        </w:tc>
      </w:tr>
      <w:tr w:rsidR="009D4EB5" w14:paraId="242E9271" w14:textId="77777777">
        <w:tc>
          <w:tcPr>
            <w:tcW w:w="2880" w:type="dxa"/>
          </w:tcPr>
          <w:p w14:paraId="2CB42B26" w14:textId="77777777" w:rsidR="009D4EB5" w:rsidRDefault="00000000">
            <w:r>
              <w:t>105.0</w:t>
            </w:r>
          </w:p>
        </w:tc>
        <w:tc>
          <w:tcPr>
            <w:tcW w:w="2880" w:type="dxa"/>
          </w:tcPr>
          <w:p w14:paraId="16E82B52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63D2AC73" w14:textId="77777777" w:rsidR="009D4EB5" w:rsidRDefault="00000000">
            <w:r>
              <w:t>nan</w:t>
            </w:r>
          </w:p>
        </w:tc>
      </w:tr>
      <w:tr w:rsidR="009D4EB5" w14:paraId="029903C1" w14:textId="77777777">
        <w:tc>
          <w:tcPr>
            <w:tcW w:w="2880" w:type="dxa"/>
          </w:tcPr>
          <w:p w14:paraId="29B4CAA6" w14:textId="77777777" w:rsidR="009D4EB5" w:rsidRDefault="00000000">
            <w:r>
              <w:t>106.0</w:t>
            </w:r>
          </w:p>
        </w:tc>
        <w:tc>
          <w:tcPr>
            <w:tcW w:w="2880" w:type="dxa"/>
          </w:tcPr>
          <w:p w14:paraId="17CF14BB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7E5AF5EA" w14:textId="77777777" w:rsidR="009D4EB5" w:rsidRDefault="00000000">
            <w:r>
              <w:t>276.0</w:t>
            </w:r>
          </w:p>
        </w:tc>
      </w:tr>
      <w:tr w:rsidR="009D4EB5" w14:paraId="5228A145" w14:textId="77777777">
        <w:tc>
          <w:tcPr>
            <w:tcW w:w="2880" w:type="dxa"/>
          </w:tcPr>
          <w:p w14:paraId="4331AC66" w14:textId="77777777" w:rsidR="009D4EB5" w:rsidRDefault="00000000">
            <w:r>
              <w:t>107.0</w:t>
            </w:r>
          </w:p>
        </w:tc>
        <w:tc>
          <w:tcPr>
            <w:tcW w:w="2880" w:type="dxa"/>
          </w:tcPr>
          <w:p w14:paraId="63AFA21E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63EB3A4E" w14:textId="77777777" w:rsidR="009D4EB5" w:rsidRDefault="00000000">
            <w:r>
              <w:t>167.0</w:t>
            </w:r>
          </w:p>
        </w:tc>
      </w:tr>
      <w:tr w:rsidR="009D4EB5" w14:paraId="212DFF67" w14:textId="77777777">
        <w:tc>
          <w:tcPr>
            <w:tcW w:w="2880" w:type="dxa"/>
          </w:tcPr>
          <w:p w14:paraId="7BBFB339" w14:textId="77777777" w:rsidR="009D4EB5" w:rsidRDefault="00000000">
            <w:r>
              <w:t>108.0</w:t>
            </w:r>
          </w:p>
        </w:tc>
        <w:tc>
          <w:tcPr>
            <w:tcW w:w="2880" w:type="dxa"/>
          </w:tcPr>
          <w:p w14:paraId="044B85C6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6057BE57" w14:textId="77777777" w:rsidR="009D4EB5" w:rsidRDefault="00000000">
            <w:r>
              <w:t>102.0</w:t>
            </w:r>
          </w:p>
        </w:tc>
      </w:tr>
      <w:tr w:rsidR="009D4EB5" w14:paraId="5D1901A0" w14:textId="77777777">
        <w:tc>
          <w:tcPr>
            <w:tcW w:w="2880" w:type="dxa"/>
          </w:tcPr>
          <w:p w14:paraId="7CABC631" w14:textId="77777777" w:rsidR="009D4EB5" w:rsidRDefault="00000000">
            <w:r>
              <w:t>109.0</w:t>
            </w:r>
          </w:p>
        </w:tc>
        <w:tc>
          <w:tcPr>
            <w:tcW w:w="2880" w:type="dxa"/>
          </w:tcPr>
          <w:p w14:paraId="64DF3358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61C1A663" w14:textId="77777777" w:rsidR="009D4EB5" w:rsidRDefault="00000000">
            <w:r>
              <w:t>82.0</w:t>
            </w:r>
          </w:p>
        </w:tc>
      </w:tr>
      <w:tr w:rsidR="009D4EB5" w14:paraId="72A44DB2" w14:textId="77777777">
        <w:tc>
          <w:tcPr>
            <w:tcW w:w="2880" w:type="dxa"/>
          </w:tcPr>
          <w:p w14:paraId="236032EA" w14:textId="77777777" w:rsidR="009D4EB5" w:rsidRDefault="00000000">
            <w:r>
              <w:t>110.0</w:t>
            </w:r>
          </w:p>
        </w:tc>
        <w:tc>
          <w:tcPr>
            <w:tcW w:w="2880" w:type="dxa"/>
          </w:tcPr>
          <w:p w14:paraId="3C8E020A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2EF11AF7" w14:textId="77777777" w:rsidR="009D4EB5" w:rsidRDefault="00000000">
            <w:r>
              <w:t>nan</w:t>
            </w:r>
          </w:p>
        </w:tc>
      </w:tr>
      <w:tr w:rsidR="009D4EB5" w14:paraId="084E6490" w14:textId="77777777">
        <w:tc>
          <w:tcPr>
            <w:tcW w:w="2880" w:type="dxa"/>
          </w:tcPr>
          <w:p w14:paraId="244588F2" w14:textId="77777777" w:rsidR="009D4EB5" w:rsidRDefault="00000000">
            <w:r>
              <w:t>111.0</w:t>
            </w:r>
          </w:p>
        </w:tc>
        <w:tc>
          <w:tcPr>
            <w:tcW w:w="2880" w:type="dxa"/>
          </w:tcPr>
          <w:p w14:paraId="1AA37951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0C71E442" w14:textId="77777777" w:rsidR="009D4EB5" w:rsidRDefault="00000000">
            <w:r>
              <w:t>23.0</w:t>
            </w:r>
          </w:p>
        </w:tc>
      </w:tr>
      <w:tr w:rsidR="009D4EB5" w14:paraId="1C484E75" w14:textId="77777777">
        <w:tc>
          <w:tcPr>
            <w:tcW w:w="2880" w:type="dxa"/>
          </w:tcPr>
          <w:p w14:paraId="42749EB6" w14:textId="77777777" w:rsidR="009D4EB5" w:rsidRDefault="00000000">
            <w:r>
              <w:t>112.0</w:t>
            </w:r>
          </w:p>
        </w:tc>
        <w:tc>
          <w:tcPr>
            <w:tcW w:w="2880" w:type="dxa"/>
          </w:tcPr>
          <w:p w14:paraId="0EF98104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14D72237" w14:textId="77777777" w:rsidR="009D4EB5" w:rsidRDefault="00000000">
            <w:r>
              <w:t>160.0</w:t>
            </w:r>
          </w:p>
        </w:tc>
      </w:tr>
      <w:tr w:rsidR="009D4EB5" w14:paraId="77F7A2F9" w14:textId="77777777">
        <w:tc>
          <w:tcPr>
            <w:tcW w:w="2880" w:type="dxa"/>
          </w:tcPr>
          <w:p w14:paraId="1CF69401" w14:textId="77777777" w:rsidR="009D4EB5" w:rsidRDefault="00000000">
            <w:r>
              <w:t>113.0</w:t>
            </w:r>
          </w:p>
        </w:tc>
        <w:tc>
          <w:tcPr>
            <w:tcW w:w="2880" w:type="dxa"/>
          </w:tcPr>
          <w:p w14:paraId="3A98B85D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0FE5A500" w14:textId="77777777" w:rsidR="009D4EB5" w:rsidRDefault="00000000">
            <w:r>
              <w:t>28.0</w:t>
            </w:r>
          </w:p>
        </w:tc>
      </w:tr>
      <w:tr w:rsidR="009D4EB5" w14:paraId="48ED8C92" w14:textId="77777777">
        <w:tc>
          <w:tcPr>
            <w:tcW w:w="2880" w:type="dxa"/>
          </w:tcPr>
          <w:p w14:paraId="72343093" w14:textId="77777777" w:rsidR="009D4EB5" w:rsidRDefault="00000000">
            <w:r>
              <w:t>114.0</w:t>
            </w:r>
          </w:p>
        </w:tc>
        <w:tc>
          <w:tcPr>
            <w:tcW w:w="2880" w:type="dxa"/>
          </w:tcPr>
          <w:p w14:paraId="57387D00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2D203DBF" w14:textId="77777777" w:rsidR="009D4EB5" w:rsidRDefault="00000000">
            <w:r>
              <w:t>1.0</w:t>
            </w:r>
          </w:p>
        </w:tc>
      </w:tr>
      <w:tr w:rsidR="009D4EB5" w14:paraId="1F47F469" w14:textId="77777777">
        <w:tc>
          <w:tcPr>
            <w:tcW w:w="2880" w:type="dxa"/>
          </w:tcPr>
          <w:p w14:paraId="5C36A21E" w14:textId="77777777" w:rsidR="009D4EB5" w:rsidRDefault="00000000">
            <w:r>
              <w:t>115.0</w:t>
            </w:r>
          </w:p>
        </w:tc>
        <w:tc>
          <w:tcPr>
            <w:tcW w:w="2880" w:type="dxa"/>
          </w:tcPr>
          <w:p w14:paraId="36F63403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1E362C23" w14:textId="77777777" w:rsidR="009D4EB5" w:rsidRDefault="00000000">
            <w:r>
              <w:t>169.0</w:t>
            </w:r>
          </w:p>
        </w:tc>
      </w:tr>
      <w:tr w:rsidR="009D4EB5" w14:paraId="37A94F67" w14:textId="77777777">
        <w:tc>
          <w:tcPr>
            <w:tcW w:w="2880" w:type="dxa"/>
          </w:tcPr>
          <w:p w14:paraId="267834BE" w14:textId="77777777" w:rsidR="009D4EB5" w:rsidRDefault="00000000">
            <w:r>
              <w:t>116.0</w:t>
            </w:r>
          </w:p>
        </w:tc>
        <w:tc>
          <w:tcPr>
            <w:tcW w:w="2880" w:type="dxa"/>
          </w:tcPr>
          <w:p w14:paraId="6C8C1345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54CC2B63" w14:textId="77777777" w:rsidR="009D4EB5" w:rsidRDefault="00000000">
            <w:r>
              <w:t>39.0</w:t>
            </w:r>
          </w:p>
        </w:tc>
      </w:tr>
      <w:tr w:rsidR="009D4EB5" w14:paraId="760C21B2" w14:textId="77777777">
        <w:tc>
          <w:tcPr>
            <w:tcW w:w="2880" w:type="dxa"/>
          </w:tcPr>
          <w:p w14:paraId="75580578" w14:textId="77777777" w:rsidR="009D4EB5" w:rsidRDefault="00000000">
            <w:r>
              <w:t>117.0</w:t>
            </w:r>
          </w:p>
        </w:tc>
        <w:tc>
          <w:tcPr>
            <w:tcW w:w="2880" w:type="dxa"/>
          </w:tcPr>
          <w:p w14:paraId="4CD6D1BE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68393752" w14:textId="77777777" w:rsidR="009D4EB5" w:rsidRDefault="00000000">
            <w:r>
              <w:t>nan</w:t>
            </w:r>
          </w:p>
        </w:tc>
      </w:tr>
      <w:tr w:rsidR="009D4EB5" w14:paraId="1B34FF29" w14:textId="77777777">
        <w:tc>
          <w:tcPr>
            <w:tcW w:w="2880" w:type="dxa"/>
          </w:tcPr>
          <w:p w14:paraId="4A75B2DC" w14:textId="77777777" w:rsidR="009D4EB5" w:rsidRDefault="00000000">
            <w:r>
              <w:t>118.0</w:t>
            </w:r>
          </w:p>
        </w:tc>
        <w:tc>
          <w:tcPr>
            <w:tcW w:w="2880" w:type="dxa"/>
          </w:tcPr>
          <w:p w14:paraId="205B6BE1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6E4654ED" w14:textId="77777777" w:rsidR="009D4EB5" w:rsidRDefault="00000000">
            <w:r>
              <w:t>3.0</w:t>
            </w:r>
          </w:p>
        </w:tc>
      </w:tr>
      <w:tr w:rsidR="009D4EB5" w14:paraId="6FBCBDD2" w14:textId="77777777">
        <w:tc>
          <w:tcPr>
            <w:tcW w:w="2880" w:type="dxa"/>
          </w:tcPr>
          <w:p w14:paraId="5B2D937F" w14:textId="77777777" w:rsidR="009D4EB5" w:rsidRDefault="00000000">
            <w:r>
              <w:t>120.0</w:t>
            </w:r>
          </w:p>
        </w:tc>
        <w:tc>
          <w:tcPr>
            <w:tcW w:w="2880" w:type="dxa"/>
          </w:tcPr>
          <w:p w14:paraId="7E80538A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1C11BE42" w14:textId="77777777" w:rsidR="009D4EB5" w:rsidRDefault="00000000">
            <w:r>
              <w:t>67.0</w:t>
            </w:r>
          </w:p>
        </w:tc>
      </w:tr>
      <w:tr w:rsidR="009D4EB5" w14:paraId="1122C997" w14:textId="77777777">
        <w:tc>
          <w:tcPr>
            <w:tcW w:w="2880" w:type="dxa"/>
          </w:tcPr>
          <w:p w14:paraId="36CB04F2" w14:textId="77777777" w:rsidR="009D4EB5" w:rsidRDefault="00000000">
            <w:r>
              <w:t>122.0</w:t>
            </w:r>
          </w:p>
        </w:tc>
        <w:tc>
          <w:tcPr>
            <w:tcW w:w="2880" w:type="dxa"/>
          </w:tcPr>
          <w:p w14:paraId="258981DF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27480634" w14:textId="77777777" w:rsidR="009D4EB5" w:rsidRDefault="00000000">
            <w:r>
              <w:t>4.0</w:t>
            </w:r>
          </w:p>
        </w:tc>
      </w:tr>
      <w:tr w:rsidR="009D4EB5" w14:paraId="34C7D338" w14:textId="77777777">
        <w:tc>
          <w:tcPr>
            <w:tcW w:w="2880" w:type="dxa"/>
          </w:tcPr>
          <w:p w14:paraId="7E9C7161" w14:textId="77777777" w:rsidR="009D4EB5" w:rsidRDefault="00000000">
            <w:r>
              <w:t>128.0</w:t>
            </w:r>
          </w:p>
        </w:tc>
        <w:tc>
          <w:tcPr>
            <w:tcW w:w="2880" w:type="dxa"/>
          </w:tcPr>
          <w:p w14:paraId="52B69A09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42403897" w14:textId="77777777" w:rsidR="009D4EB5" w:rsidRDefault="00000000">
            <w:r>
              <w:t>1.0</w:t>
            </w:r>
          </w:p>
        </w:tc>
      </w:tr>
    </w:tbl>
    <w:p w14:paraId="70FEE76E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ADF7002" w14:textId="77777777">
        <w:tc>
          <w:tcPr>
            <w:tcW w:w="2880" w:type="dxa"/>
          </w:tcPr>
          <w:p w14:paraId="7E0149D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27B9A80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2AE2D3AD" w14:textId="77777777" w:rsidR="009D4EB5" w:rsidRDefault="00000000">
            <w:r>
              <w:t>Put Volume</w:t>
            </w:r>
          </w:p>
        </w:tc>
      </w:tr>
      <w:tr w:rsidR="009D4EB5" w14:paraId="1158BFD4" w14:textId="77777777">
        <w:tc>
          <w:tcPr>
            <w:tcW w:w="2880" w:type="dxa"/>
          </w:tcPr>
          <w:p w14:paraId="48D8E69A" w14:textId="77777777" w:rsidR="009D4EB5" w:rsidRDefault="00000000">
            <w:r>
              <w:t>80.0</w:t>
            </w:r>
          </w:p>
        </w:tc>
        <w:tc>
          <w:tcPr>
            <w:tcW w:w="2880" w:type="dxa"/>
          </w:tcPr>
          <w:p w14:paraId="44136EAC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38899653" w14:textId="77777777" w:rsidR="009D4EB5" w:rsidRDefault="00000000">
            <w:r>
              <w:t>49.0</w:t>
            </w:r>
          </w:p>
        </w:tc>
      </w:tr>
      <w:tr w:rsidR="009D4EB5" w14:paraId="7E8B13D7" w14:textId="77777777">
        <w:tc>
          <w:tcPr>
            <w:tcW w:w="2880" w:type="dxa"/>
          </w:tcPr>
          <w:p w14:paraId="14C3DB0B" w14:textId="77777777" w:rsidR="009D4EB5" w:rsidRDefault="00000000">
            <w:r>
              <w:t>82.0</w:t>
            </w:r>
          </w:p>
        </w:tc>
        <w:tc>
          <w:tcPr>
            <w:tcW w:w="2880" w:type="dxa"/>
          </w:tcPr>
          <w:p w14:paraId="38B70339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60036D75" w14:textId="77777777" w:rsidR="009D4EB5" w:rsidRDefault="00000000">
            <w:r>
              <w:t>nan</w:t>
            </w:r>
          </w:p>
        </w:tc>
      </w:tr>
      <w:tr w:rsidR="009D4EB5" w14:paraId="17A56D19" w14:textId="77777777">
        <w:tc>
          <w:tcPr>
            <w:tcW w:w="2880" w:type="dxa"/>
          </w:tcPr>
          <w:p w14:paraId="3885265A" w14:textId="77777777" w:rsidR="009D4EB5" w:rsidRDefault="00000000">
            <w:r>
              <w:t>85.0</w:t>
            </w:r>
          </w:p>
        </w:tc>
        <w:tc>
          <w:tcPr>
            <w:tcW w:w="2880" w:type="dxa"/>
          </w:tcPr>
          <w:p w14:paraId="671D1F4A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6346367E" w14:textId="77777777" w:rsidR="009D4EB5" w:rsidRDefault="00000000">
            <w:r>
              <w:t>217.0</w:t>
            </w:r>
          </w:p>
        </w:tc>
      </w:tr>
      <w:tr w:rsidR="009D4EB5" w14:paraId="6ADB5ECF" w14:textId="77777777">
        <w:tc>
          <w:tcPr>
            <w:tcW w:w="2880" w:type="dxa"/>
          </w:tcPr>
          <w:p w14:paraId="40570C15" w14:textId="77777777" w:rsidR="009D4EB5" w:rsidRDefault="00000000">
            <w:r>
              <w:lastRenderedPageBreak/>
              <w:t>86.0</w:t>
            </w:r>
          </w:p>
        </w:tc>
        <w:tc>
          <w:tcPr>
            <w:tcW w:w="2880" w:type="dxa"/>
          </w:tcPr>
          <w:p w14:paraId="66775DB7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0C531864" w14:textId="77777777" w:rsidR="009D4EB5" w:rsidRDefault="00000000">
            <w:r>
              <w:t>nan</w:t>
            </w:r>
          </w:p>
        </w:tc>
      </w:tr>
      <w:tr w:rsidR="009D4EB5" w14:paraId="1622AF54" w14:textId="77777777">
        <w:tc>
          <w:tcPr>
            <w:tcW w:w="2880" w:type="dxa"/>
          </w:tcPr>
          <w:p w14:paraId="7CD12B06" w14:textId="77777777" w:rsidR="009D4EB5" w:rsidRDefault="00000000">
            <w:r>
              <w:t>87.0</w:t>
            </w:r>
          </w:p>
        </w:tc>
        <w:tc>
          <w:tcPr>
            <w:tcW w:w="2880" w:type="dxa"/>
          </w:tcPr>
          <w:p w14:paraId="7F6C80E2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00995A1D" w14:textId="77777777" w:rsidR="009D4EB5" w:rsidRDefault="00000000">
            <w:r>
              <w:t>10.0</w:t>
            </w:r>
          </w:p>
        </w:tc>
      </w:tr>
      <w:tr w:rsidR="009D4EB5" w14:paraId="4319ADFA" w14:textId="77777777">
        <w:tc>
          <w:tcPr>
            <w:tcW w:w="2880" w:type="dxa"/>
          </w:tcPr>
          <w:p w14:paraId="4BACE41C" w14:textId="77777777" w:rsidR="009D4EB5" w:rsidRDefault="00000000">
            <w:r>
              <w:t>88.0</w:t>
            </w:r>
          </w:p>
        </w:tc>
        <w:tc>
          <w:tcPr>
            <w:tcW w:w="2880" w:type="dxa"/>
          </w:tcPr>
          <w:p w14:paraId="42B7ED29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25121E1B" w14:textId="77777777" w:rsidR="009D4EB5" w:rsidRDefault="00000000">
            <w:r>
              <w:t>55.0</w:t>
            </w:r>
          </w:p>
        </w:tc>
      </w:tr>
      <w:tr w:rsidR="009D4EB5" w14:paraId="60463519" w14:textId="77777777">
        <w:tc>
          <w:tcPr>
            <w:tcW w:w="2880" w:type="dxa"/>
          </w:tcPr>
          <w:p w14:paraId="4B342430" w14:textId="77777777" w:rsidR="009D4EB5" w:rsidRDefault="00000000">
            <w:r>
              <w:t>89.0</w:t>
            </w:r>
          </w:p>
        </w:tc>
        <w:tc>
          <w:tcPr>
            <w:tcW w:w="2880" w:type="dxa"/>
          </w:tcPr>
          <w:p w14:paraId="2A5D3382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548DD58C" w14:textId="77777777" w:rsidR="009D4EB5" w:rsidRDefault="00000000">
            <w:r>
              <w:t>18.0</w:t>
            </w:r>
          </w:p>
        </w:tc>
      </w:tr>
      <w:tr w:rsidR="009D4EB5" w14:paraId="1C1A7B59" w14:textId="77777777">
        <w:tc>
          <w:tcPr>
            <w:tcW w:w="2880" w:type="dxa"/>
          </w:tcPr>
          <w:p w14:paraId="006FE6BD" w14:textId="77777777" w:rsidR="009D4EB5" w:rsidRDefault="00000000">
            <w:r>
              <w:t>90.0</w:t>
            </w:r>
          </w:p>
        </w:tc>
        <w:tc>
          <w:tcPr>
            <w:tcW w:w="2880" w:type="dxa"/>
          </w:tcPr>
          <w:p w14:paraId="5FF38E4A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1DA69E7A" w14:textId="77777777" w:rsidR="009D4EB5" w:rsidRDefault="00000000">
            <w:r>
              <w:t>697.0</w:t>
            </w:r>
          </w:p>
        </w:tc>
      </w:tr>
      <w:tr w:rsidR="009D4EB5" w14:paraId="42F61B13" w14:textId="77777777">
        <w:tc>
          <w:tcPr>
            <w:tcW w:w="2880" w:type="dxa"/>
          </w:tcPr>
          <w:p w14:paraId="3EFAD4AE" w14:textId="77777777" w:rsidR="009D4EB5" w:rsidRDefault="00000000">
            <w:r>
              <w:t>91.0</w:t>
            </w:r>
          </w:p>
        </w:tc>
        <w:tc>
          <w:tcPr>
            <w:tcW w:w="2880" w:type="dxa"/>
          </w:tcPr>
          <w:p w14:paraId="37BDFEC3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0EE359BB" w14:textId="77777777" w:rsidR="009D4EB5" w:rsidRDefault="00000000">
            <w:r>
              <w:t>56.0</w:t>
            </w:r>
          </w:p>
        </w:tc>
      </w:tr>
      <w:tr w:rsidR="009D4EB5" w14:paraId="04D63E87" w14:textId="77777777">
        <w:tc>
          <w:tcPr>
            <w:tcW w:w="2880" w:type="dxa"/>
          </w:tcPr>
          <w:p w14:paraId="76796DF5" w14:textId="77777777" w:rsidR="009D4EB5" w:rsidRDefault="00000000">
            <w:r>
              <w:t>92.0</w:t>
            </w:r>
          </w:p>
        </w:tc>
        <w:tc>
          <w:tcPr>
            <w:tcW w:w="2880" w:type="dxa"/>
          </w:tcPr>
          <w:p w14:paraId="2B7C49D7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5A297E11" w14:textId="77777777" w:rsidR="009D4EB5" w:rsidRDefault="00000000">
            <w:r>
              <w:t>47.0</w:t>
            </w:r>
          </w:p>
        </w:tc>
      </w:tr>
      <w:tr w:rsidR="009D4EB5" w14:paraId="0693A61C" w14:textId="77777777">
        <w:tc>
          <w:tcPr>
            <w:tcW w:w="2880" w:type="dxa"/>
          </w:tcPr>
          <w:p w14:paraId="2A29672F" w14:textId="77777777" w:rsidR="009D4EB5" w:rsidRDefault="00000000">
            <w:r>
              <w:t>93.0</w:t>
            </w:r>
          </w:p>
        </w:tc>
        <w:tc>
          <w:tcPr>
            <w:tcW w:w="2880" w:type="dxa"/>
          </w:tcPr>
          <w:p w14:paraId="11683B03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66AC99C2" w14:textId="77777777" w:rsidR="009D4EB5" w:rsidRDefault="00000000">
            <w:r>
              <w:t>28.0</w:t>
            </w:r>
          </w:p>
        </w:tc>
      </w:tr>
      <w:tr w:rsidR="009D4EB5" w14:paraId="78E58B13" w14:textId="77777777">
        <w:tc>
          <w:tcPr>
            <w:tcW w:w="2880" w:type="dxa"/>
          </w:tcPr>
          <w:p w14:paraId="69583299" w14:textId="77777777" w:rsidR="009D4EB5" w:rsidRDefault="00000000">
            <w:r>
              <w:t>94.0</w:t>
            </w:r>
          </w:p>
        </w:tc>
        <w:tc>
          <w:tcPr>
            <w:tcW w:w="2880" w:type="dxa"/>
          </w:tcPr>
          <w:p w14:paraId="7799FAC9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6936DDBD" w14:textId="77777777" w:rsidR="009D4EB5" w:rsidRDefault="00000000">
            <w:r>
              <w:t>73.0</w:t>
            </w:r>
          </w:p>
        </w:tc>
      </w:tr>
      <w:tr w:rsidR="009D4EB5" w14:paraId="676EDA3F" w14:textId="77777777">
        <w:tc>
          <w:tcPr>
            <w:tcW w:w="2880" w:type="dxa"/>
          </w:tcPr>
          <w:p w14:paraId="19155BEE" w14:textId="77777777" w:rsidR="009D4EB5" w:rsidRDefault="00000000">
            <w:r>
              <w:t>95.0</w:t>
            </w:r>
          </w:p>
        </w:tc>
        <w:tc>
          <w:tcPr>
            <w:tcW w:w="2880" w:type="dxa"/>
          </w:tcPr>
          <w:p w14:paraId="63746F08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04D4813E" w14:textId="77777777" w:rsidR="009D4EB5" w:rsidRDefault="00000000">
            <w:r>
              <w:t>910.0</w:t>
            </w:r>
          </w:p>
        </w:tc>
      </w:tr>
      <w:tr w:rsidR="009D4EB5" w14:paraId="49A9B028" w14:textId="77777777">
        <w:tc>
          <w:tcPr>
            <w:tcW w:w="2880" w:type="dxa"/>
          </w:tcPr>
          <w:p w14:paraId="22B7A1F8" w14:textId="77777777" w:rsidR="009D4EB5" w:rsidRDefault="00000000">
            <w:r>
              <w:t>96.0</w:t>
            </w:r>
          </w:p>
        </w:tc>
        <w:tc>
          <w:tcPr>
            <w:tcW w:w="2880" w:type="dxa"/>
          </w:tcPr>
          <w:p w14:paraId="79CD5CF7" w14:textId="77777777" w:rsidR="009D4EB5" w:rsidRDefault="00000000">
            <w:r>
              <w:t>1.55</w:t>
            </w:r>
          </w:p>
        </w:tc>
        <w:tc>
          <w:tcPr>
            <w:tcW w:w="2880" w:type="dxa"/>
          </w:tcPr>
          <w:p w14:paraId="56746092" w14:textId="77777777" w:rsidR="009D4EB5" w:rsidRDefault="00000000">
            <w:r>
              <w:t>297.0</w:t>
            </w:r>
          </w:p>
        </w:tc>
      </w:tr>
      <w:tr w:rsidR="009D4EB5" w14:paraId="402B342F" w14:textId="77777777">
        <w:tc>
          <w:tcPr>
            <w:tcW w:w="2880" w:type="dxa"/>
          </w:tcPr>
          <w:p w14:paraId="0DD7D6AF" w14:textId="77777777" w:rsidR="009D4EB5" w:rsidRDefault="00000000">
            <w:r>
              <w:t>97.0</w:t>
            </w:r>
          </w:p>
        </w:tc>
        <w:tc>
          <w:tcPr>
            <w:tcW w:w="2880" w:type="dxa"/>
          </w:tcPr>
          <w:p w14:paraId="2C53BD7C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23990395" w14:textId="77777777" w:rsidR="009D4EB5" w:rsidRDefault="00000000">
            <w:r>
              <w:t>144.0</w:t>
            </w:r>
          </w:p>
        </w:tc>
      </w:tr>
      <w:tr w:rsidR="009D4EB5" w14:paraId="7AAAF282" w14:textId="77777777">
        <w:tc>
          <w:tcPr>
            <w:tcW w:w="2880" w:type="dxa"/>
          </w:tcPr>
          <w:p w14:paraId="547DCCBC" w14:textId="77777777" w:rsidR="009D4EB5" w:rsidRDefault="00000000">
            <w:r>
              <w:t>98.0</w:t>
            </w:r>
          </w:p>
        </w:tc>
        <w:tc>
          <w:tcPr>
            <w:tcW w:w="2880" w:type="dxa"/>
          </w:tcPr>
          <w:p w14:paraId="79242415" w14:textId="77777777" w:rsidR="009D4EB5" w:rsidRDefault="00000000">
            <w:r>
              <w:t>2.3</w:t>
            </w:r>
          </w:p>
        </w:tc>
        <w:tc>
          <w:tcPr>
            <w:tcW w:w="2880" w:type="dxa"/>
          </w:tcPr>
          <w:p w14:paraId="7A892705" w14:textId="77777777" w:rsidR="009D4EB5" w:rsidRDefault="00000000">
            <w:r>
              <w:t>633.0</w:t>
            </w:r>
          </w:p>
        </w:tc>
      </w:tr>
      <w:tr w:rsidR="009D4EB5" w14:paraId="6DF40BC5" w14:textId="77777777">
        <w:tc>
          <w:tcPr>
            <w:tcW w:w="2880" w:type="dxa"/>
          </w:tcPr>
          <w:p w14:paraId="0B2663A2" w14:textId="77777777" w:rsidR="009D4EB5" w:rsidRDefault="00000000">
            <w:r>
              <w:t>99.0</w:t>
            </w:r>
          </w:p>
        </w:tc>
        <w:tc>
          <w:tcPr>
            <w:tcW w:w="2880" w:type="dxa"/>
          </w:tcPr>
          <w:p w14:paraId="5AC901CF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6C5758BC" w14:textId="77777777" w:rsidR="009D4EB5" w:rsidRDefault="00000000">
            <w:r>
              <w:t>673.0</w:t>
            </w:r>
          </w:p>
        </w:tc>
      </w:tr>
      <w:tr w:rsidR="009D4EB5" w14:paraId="5592B586" w14:textId="77777777">
        <w:tc>
          <w:tcPr>
            <w:tcW w:w="2880" w:type="dxa"/>
          </w:tcPr>
          <w:p w14:paraId="46747EED" w14:textId="77777777" w:rsidR="009D4EB5" w:rsidRDefault="00000000">
            <w:r>
              <w:t>100.0</w:t>
            </w:r>
          </w:p>
        </w:tc>
        <w:tc>
          <w:tcPr>
            <w:tcW w:w="2880" w:type="dxa"/>
          </w:tcPr>
          <w:p w14:paraId="7E361566" w14:textId="77777777" w:rsidR="009D4EB5" w:rsidRDefault="00000000">
            <w:r>
              <w:t>3.2</w:t>
            </w:r>
          </w:p>
        </w:tc>
        <w:tc>
          <w:tcPr>
            <w:tcW w:w="2880" w:type="dxa"/>
          </w:tcPr>
          <w:p w14:paraId="7BDFD8F2" w14:textId="77777777" w:rsidR="009D4EB5" w:rsidRDefault="00000000">
            <w:r>
              <w:t>nan</w:t>
            </w:r>
          </w:p>
        </w:tc>
      </w:tr>
      <w:tr w:rsidR="009D4EB5" w14:paraId="2597FCAA" w14:textId="77777777">
        <w:tc>
          <w:tcPr>
            <w:tcW w:w="2880" w:type="dxa"/>
          </w:tcPr>
          <w:p w14:paraId="784AA806" w14:textId="77777777" w:rsidR="009D4EB5" w:rsidRDefault="00000000">
            <w:r>
              <w:t>101.0</w:t>
            </w:r>
          </w:p>
        </w:tc>
        <w:tc>
          <w:tcPr>
            <w:tcW w:w="2880" w:type="dxa"/>
          </w:tcPr>
          <w:p w14:paraId="631CDFEB" w14:textId="77777777" w:rsidR="009D4EB5" w:rsidRDefault="00000000">
            <w:r>
              <w:t>3.65</w:t>
            </w:r>
          </w:p>
        </w:tc>
        <w:tc>
          <w:tcPr>
            <w:tcW w:w="2880" w:type="dxa"/>
          </w:tcPr>
          <w:p w14:paraId="65C73062" w14:textId="77777777" w:rsidR="009D4EB5" w:rsidRDefault="00000000">
            <w:r>
              <w:t>724.0</w:t>
            </w:r>
          </w:p>
        </w:tc>
      </w:tr>
      <w:tr w:rsidR="009D4EB5" w14:paraId="126797D2" w14:textId="77777777">
        <w:tc>
          <w:tcPr>
            <w:tcW w:w="2880" w:type="dxa"/>
          </w:tcPr>
          <w:p w14:paraId="52C4D029" w14:textId="77777777" w:rsidR="009D4EB5" w:rsidRDefault="00000000">
            <w:r>
              <w:t>102.0</w:t>
            </w:r>
          </w:p>
        </w:tc>
        <w:tc>
          <w:tcPr>
            <w:tcW w:w="2880" w:type="dxa"/>
          </w:tcPr>
          <w:p w14:paraId="63729CE5" w14:textId="77777777" w:rsidR="009D4EB5" w:rsidRDefault="00000000">
            <w:r>
              <w:t>4.2</w:t>
            </w:r>
          </w:p>
        </w:tc>
        <w:tc>
          <w:tcPr>
            <w:tcW w:w="2880" w:type="dxa"/>
          </w:tcPr>
          <w:p w14:paraId="3EF9DB87" w14:textId="77777777" w:rsidR="009D4EB5" w:rsidRDefault="00000000">
            <w:r>
              <w:t>292.0</w:t>
            </w:r>
          </w:p>
        </w:tc>
      </w:tr>
      <w:tr w:rsidR="009D4EB5" w14:paraId="4BF995CC" w14:textId="77777777">
        <w:tc>
          <w:tcPr>
            <w:tcW w:w="2880" w:type="dxa"/>
          </w:tcPr>
          <w:p w14:paraId="2B381B99" w14:textId="77777777" w:rsidR="009D4EB5" w:rsidRDefault="00000000">
            <w:r>
              <w:t>103.0</w:t>
            </w:r>
          </w:p>
        </w:tc>
        <w:tc>
          <w:tcPr>
            <w:tcW w:w="2880" w:type="dxa"/>
          </w:tcPr>
          <w:p w14:paraId="22877AED" w14:textId="77777777" w:rsidR="009D4EB5" w:rsidRDefault="00000000">
            <w:r>
              <w:t>5.0</w:t>
            </w:r>
          </w:p>
        </w:tc>
        <w:tc>
          <w:tcPr>
            <w:tcW w:w="2880" w:type="dxa"/>
          </w:tcPr>
          <w:p w14:paraId="42838E5E" w14:textId="77777777" w:rsidR="009D4EB5" w:rsidRDefault="00000000">
            <w:r>
              <w:t>161.0</w:t>
            </w:r>
          </w:p>
        </w:tc>
      </w:tr>
      <w:tr w:rsidR="009D4EB5" w14:paraId="78A5001B" w14:textId="77777777">
        <w:tc>
          <w:tcPr>
            <w:tcW w:w="2880" w:type="dxa"/>
          </w:tcPr>
          <w:p w14:paraId="40F4914B" w14:textId="77777777" w:rsidR="009D4EB5" w:rsidRDefault="00000000">
            <w:r>
              <w:t>104.0</w:t>
            </w:r>
          </w:p>
        </w:tc>
        <w:tc>
          <w:tcPr>
            <w:tcW w:w="2880" w:type="dxa"/>
          </w:tcPr>
          <w:p w14:paraId="0176D074" w14:textId="77777777" w:rsidR="009D4EB5" w:rsidRDefault="00000000">
            <w:r>
              <w:t>5.75</w:t>
            </w:r>
          </w:p>
        </w:tc>
        <w:tc>
          <w:tcPr>
            <w:tcW w:w="2880" w:type="dxa"/>
          </w:tcPr>
          <w:p w14:paraId="46279C53" w14:textId="77777777" w:rsidR="009D4EB5" w:rsidRDefault="00000000">
            <w:r>
              <w:t>65.0</w:t>
            </w:r>
          </w:p>
        </w:tc>
      </w:tr>
      <w:tr w:rsidR="009D4EB5" w14:paraId="60B78A8E" w14:textId="77777777">
        <w:tc>
          <w:tcPr>
            <w:tcW w:w="2880" w:type="dxa"/>
          </w:tcPr>
          <w:p w14:paraId="6D01FCF3" w14:textId="77777777" w:rsidR="009D4EB5" w:rsidRDefault="00000000">
            <w:r>
              <w:t>105.0</w:t>
            </w:r>
          </w:p>
        </w:tc>
        <w:tc>
          <w:tcPr>
            <w:tcW w:w="2880" w:type="dxa"/>
          </w:tcPr>
          <w:p w14:paraId="0051DAE9" w14:textId="77777777" w:rsidR="009D4EB5" w:rsidRDefault="00000000">
            <w:r>
              <w:t>6.4</w:t>
            </w:r>
          </w:p>
        </w:tc>
        <w:tc>
          <w:tcPr>
            <w:tcW w:w="2880" w:type="dxa"/>
          </w:tcPr>
          <w:p w14:paraId="5F47CE05" w14:textId="77777777" w:rsidR="009D4EB5" w:rsidRDefault="00000000">
            <w:r>
              <w:t>96.0</w:t>
            </w:r>
          </w:p>
        </w:tc>
      </w:tr>
      <w:tr w:rsidR="009D4EB5" w14:paraId="31CD3B55" w14:textId="77777777">
        <w:tc>
          <w:tcPr>
            <w:tcW w:w="2880" w:type="dxa"/>
          </w:tcPr>
          <w:p w14:paraId="7C4B51A8" w14:textId="77777777" w:rsidR="009D4EB5" w:rsidRDefault="00000000">
            <w:r>
              <w:t>106.0</w:t>
            </w:r>
          </w:p>
        </w:tc>
        <w:tc>
          <w:tcPr>
            <w:tcW w:w="2880" w:type="dxa"/>
          </w:tcPr>
          <w:p w14:paraId="7088A5B2" w14:textId="77777777" w:rsidR="009D4EB5" w:rsidRDefault="00000000">
            <w:r>
              <w:t>8.3</w:t>
            </w:r>
          </w:p>
        </w:tc>
        <w:tc>
          <w:tcPr>
            <w:tcW w:w="2880" w:type="dxa"/>
          </w:tcPr>
          <w:p w14:paraId="45498DAF" w14:textId="77777777" w:rsidR="009D4EB5" w:rsidRDefault="00000000">
            <w:r>
              <w:t>nan</w:t>
            </w:r>
          </w:p>
        </w:tc>
      </w:tr>
      <w:tr w:rsidR="009D4EB5" w14:paraId="2DAE871B" w14:textId="77777777">
        <w:tc>
          <w:tcPr>
            <w:tcW w:w="2880" w:type="dxa"/>
          </w:tcPr>
          <w:p w14:paraId="2969EDAB" w14:textId="77777777" w:rsidR="009D4EB5" w:rsidRDefault="00000000">
            <w:r>
              <w:t>107.0</w:t>
            </w:r>
          </w:p>
        </w:tc>
        <w:tc>
          <w:tcPr>
            <w:tcW w:w="2880" w:type="dxa"/>
          </w:tcPr>
          <w:p w14:paraId="5FCF7F07" w14:textId="77777777" w:rsidR="009D4EB5" w:rsidRDefault="00000000">
            <w:r>
              <w:t>8.9</w:t>
            </w:r>
          </w:p>
        </w:tc>
        <w:tc>
          <w:tcPr>
            <w:tcW w:w="2880" w:type="dxa"/>
          </w:tcPr>
          <w:p w14:paraId="36491B71" w14:textId="77777777" w:rsidR="009D4EB5" w:rsidRDefault="00000000">
            <w:r>
              <w:t>nan</w:t>
            </w:r>
          </w:p>
        </w:tc>
      </w:tr>
      <w:tr w:rsidR="009D4EB5" w14:paraId="2CBE992F" w14:textId="77777777">
        <w:tc>
          <w:tcPr>
            <w:tcW w:w="2880" w:type="dxa"/>
          </w:tcPr>
          <w:p w14:paraId="1B81F479" w14:textId="77777777" w:rsidR="009D4EB5" w:rsidRDefault="00000000">
            <w:r>
              <w:t>108.0</w:t>
            </w:r>
          </w:p>
        </w:tc>
        <w:tc>
          <w:tcPr>
            <w:tcW w:w="2880" w:type="dxa"/>
          </w:tcPr>
          <w:p w14:paraId="638C7B61" w14:textId="77777777" w:rsidR="009D4EB5" w:rsidRDefault="00000000">
            <w:r>
              <w:t>9.9</w:t>
            </w:r>
          </w:p>
        </w:tc>
        <w:tc>
          <w:tcPr>
            <w:tcW w:w="2880" w:type="dxa"/>
          </w:tcPr>
          <w:p w14:paraId="1F6625A3" w14:textId="77777777" w:rsidR="009D4EB5" w:rsidRDefault="00000000">
            <w:r>
              <w:t>nan</w:t>
            </w:r>
          </w:p>
        </w:tc>
      </w:tr>
      <w:tr w:rsidR="009D4EB5" w14:paraId="11FB981B" w14:textId="77777777">
        <w:tc>
          <w:tcPr>
            <w:tcW w:w="2880" w:type="dxa"/>
          </w:tcPr>
          <w:p w14:paraId="2707780B" w14:textId="77777777" w:rsidR="009D4EB5" w:rsidRDefault="00000000">
            <w:r>
              <w:t>109.0</w:t>
            </w:r>
          </w:p>
        </w:tc>
        <w:tc>
          <w:tcPr>
            <w:tcW w:w="2880" w:type="dxa"/>
          </w:tcPr>
          <w:p w14:paraId="6494FAE9" w14:textId="77777777" w:rsidR="009D4EB5" w:rsidRDefault="00000000">
            <w:r>
              <w:t>13.3</w:t>
            </w:r>
          </w:p>
        </w:tc>
        <w:tc>
          <w:tcPr>
            <w:tcW w:w="2880" w:type="dxa"/>
          </w:tcPr>
          <w:p w14:paraId="426AB056" w14:textId="77777777" w:rsidR="009D4EB5" w:rsidRDefault="00000000">
            <w:r>
              <w:t>nan</w:t>
            </w:r>
          </w:p>
        </w:tc>
      </w:tr>
      <w:tr w:rsidR="009D4EB5" w14:paraId="76A76064" w14:textId="77777777">
        <w:tc>
          <w:tcPr>
            <w:tcW w:w="2880" w:type="dxa"/>
          </w:tcPr>
          <w:p w14:paraId="7C06F482" w14:textId="77777777" w:rsidR="009D4EB5" w:rsidRDefault="00000000">
            <w:r>
              <w:t>110.0</w:t>
            </w:r>
          </w:p>
        </w:tc>
        <w:tc>
          <w:tcPr>
            <w:tcW w:w="2880" w:type="dxa"/>
          </w:tcPr>
          <w:p w14:paraId="31DF21FA" w14:textId="77777777" w:rsidR="009D4EB5" w:rsidRDefault="00000000">
            <w:r>
              <w:t>10.6</w:t>
            </w:r>
          </w:p>
        </w:tc>
        <w:tc>
          <w:tcPr>
            <w:tcW w:w="2880" w:type="dxa"/>
          </w:tcPr>
          <w:p w14:paraId="58274C4F" w14:textId="77777777" w:rsidR="009D4EB5" w:rsidRDefault="00000000">
            <w:r>
              <w:t>37.0</w:t>
            </w:r>
          </w:p>
        </w:tc>
      </w:tr>
      <w:tr w:rsidR="009D4EB5" w14:paraId="5FBAAC2F" w14:textId="77777777">
        <w:tc>
          <w:tcPr>
            <w:tcW w:w="2880" w:type="dxa"/>
          </w:tcPr>
          <w:p w14:paraId="0E29D989" w14:textId="77777777" w:rsidR="009D4EB5" w:rsidRDefault="00000000">
            <w:r>
              <w:t>111.0</w:t>
            </w:r>
          </w:p>
        </w:tc>
        <w:tc>
          <w:tcPr>
            <w:tcW w:w="2880" w:type="dxa"/>
          </w:tcPr>
          <w:p w14:paraId="768B2453" w14:textId="77777777" w:rsidR="009D4EB5" w:rsidRDefault="00000000">
            <w:r>
              <w:t>10.35</w:t>
            </w:r>
          </w:p>
        </w:tc>
        <w:tc>
          <w:tcPr>
            <w:tcW w:w="2880" w:type="dxa"/>
          </w:tcPr>
          <w:p w14:paraId="52FD6FE6" w14:textId="77777777" w:rsidR="009D4EB5" w:rsidRDefault="00000000">
            <w:r>
              <w:t>nan</w:t>
            </w:r>
          </w:p>
        </w:tc>
      </w:tr>
      <w:tr w:rsidR="009D4EB5" w14:paraId="4850A688" w14:textId="77777777">
        <w:tc>
          <w:tcPr>
            <w:tcW w:w="2880" w:type="dxa"/>
          </w:tcPr>
          <w:p w14:paraId="176C7AEB" w14:textId="77777777" w:rsidR="009D4EB5" w:rsidRDefault="00000000">
            <w:r>
              <w:t>112.0</w:t>
            </w:r>
          </w:p>
        </w:tc>
        <w:tc>
          <w:tcPr>
            <w:tcW w:w="2880" w:type="dxa"/>
          </w:tcPr>
          <w:p w14:paraId="37B435CE" w14:textId="77777777" w:rsidR="009D4EB5" w:rsidRDefault="00000000">
            <w:r>
              <w:t>13.95</w:t>
            </w:r>
          </w:p>
        </w:tc>
        <w:tc>
          <w:tcPr>
            <w:tcW w:w="2880" w:type="dxa"/>
          </w:tcPr>
          <w:p w14:paraId="1780EEAA" w14:textId="77777777" w:rsidR="009D4EB5" w:rsidRDefault="00000000">
            <w:r>
              <w:t>nan</w:t>
            </w:r>
          </w:p>
        </w:tc>
      </w:tr>
      <w:tr w:rsidR="009D4EB5" w14:paraId="64FBBAEB" w14:textId="77777777">
        <w:tc>
          <w:tcPr>
            <w:tcW w:w="2880" w:type="dxa"/>
          </w:tcPr>
          <w:p w14:paraId="591180C7" w14:textId="77777777" w:rsidR="009D4EB5" w:rsidRDefault="00000000">
            <w:r>
              <w:t>114.0</w:t>
            </w:r>
          </w:p>
        </w:tc>
        <w:tc>
          <w:tcPr>
            <w:tcW w:w="2880" w:type="dxa"/>
          </w:tcPr>
          <w:p w14:paraId="0F86362D" w14:textId="77777777" w:rsidR="009D4EB5" w:rsidRDefault="00000000">
            <w:r>
              <w:t>8.6</w:t>
            </w:r>
          </w:p>
        </w:tc>
        <w:tc>
          <w:tcPr>
            <w:tcW w:w="2880" w:type="dxa"/>
          </w:tcPr>
          <w:p w14:paraId="2AD914B2" w14:textId="77777777" w:rsidR="009D4EB5" w:rsidRDefault="00000000">
            <w:r>
              <w:t>nan</w:t>
            </w:r>
          </w:p>
        </w:tc>
      </w:tr>
      <w:tr w:rsidR="009D4EB5" w14:paraId="264F8C44" w14:textId="77777777">
        <w:tc>
          <w:tcPr>
            <w:tcW w:w="2880" w:type="dxa"/>
          </w:tcPr>
          <w:p w14:paraId="283EA370" w14:textId="77777777" w:rsidR="009D4EB5" w:rsidRDefault="00000000">
            <w:r>
              <w:t>115.0</w:t>
            </w:r>
          </w:p>
        </w:tc>
        <w:tc>
          <w:tcPr>
            <w:tcW w:w="2880" w:type="dxa"/>
          </w:tcPr>
          <w:p w14:paraId="0610BFE8" w14:textId="77777777" w:rsidR="009D4EB5" w:rsidRDefault="00000000">
            <w:r>
              <w:t>13.55</w:t>
            </w:r>
          </w:p>
        </w:tc>
        <w:tc>
          <w:tcPr>
            <w:tcW w:w="2880" w:type="dxa"/>
          </w:tcPr>
          <w:p w14:paraId="4B9ECDF2" w14:textId="77777777" w:rsidR="009D4EB5" w:rsidRDefault="00000000">
            <w:r>
              <w:t>nan</w:t>
            </w:r>
          </w:p>
        </w:tc>
      </w:tr>
    </w:tbl>
    <w:p w14:paraId="54C4CDE4" w14:textId="77777777" w:rsidR="009D4EB5" w:rsidRDefault="00000000">
      <w:r>
        <w:br/>
      </w:r>
    </w:p>
    <w:p w14:paraId="1D1B7EB8" w14:textId="77777777" w:rsidR="009D4EB5" w:rsidRDefault="00000000">
      <w:pPr>
        <w:pStyle w:val="Heading2"/>
      </w:pPr>
      <w:r>
        <w:t>POLICYBZR</w:t>
      </w:r>
    </w:p>
    <w:p w14:paraId="42D918FC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AEA8901" w14:textId="77777777">
        <w:tc>
          <w:tcPr>
            <w:tcW w:w="2880" w:type="dxa"/>
          </w:tcPr>
          <w:p w14:paraId="1DA0419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801AAC8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3017B78" w14:textId="77777777" w:rsidR="009D4EB5" w:rsidRDefault="00000000">
            <w:r>
              <w:t>Call Volume</w:t>
            </w:r>
          </w:p>
        </w:tc>
      </w:tr>
      <w:tr w:rsidR="009D4EB5" w14:paraId="66C667D3" w14:textId="77777777">
        <w:tc>
          <w:tcPr>
            <w:tcW w:w="2880" w:type="dxa"/>
          </w:tcPr>
          <w:p w14:paraId="2296C01C" w14:textId="77777777" w:rsidR="009D4EB5" w:rsidRDefault="00000000">
            <w:r>
              <w:t>2,200.00</w:t>
            </w:r>
          </w:p>
        </w:tc>
        <w:tc>
          <w:tcPr>
            <w:tcW w:w="2880" w:type="dxa"/>
          </w:tcPr>
          <w:p w14:paraId="0C54B65C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28E4A623" w14:textId="77777777" w:rsidR="009D4EB5" w:rsidRDefault="00000000">
            <w:r>
              <w:t>7.0</w:t>
            </w:r>
          </w:p>
        </w:tc>
      </w:tr>
      <w:tr w:rsidR="009D4EB5" w14:paraId="34FF77E7" w14:textId="77777777">
        <w:tc>
          <w:tcPr>
            <w:tcW w:w="2880" w:type="dxa"/>
          </w:tcPr>
          <w:p w14:paraId="648A050F" w14:textId="77777777" w:rsidR="009D4EB5" w:rsidRDefault="00000000">
            <w:r>
              <w:t>2,250.00</w:t>
            </w:r>
          </w:p>
        </w:tc>
        <w:tc>
          <w:tcPr>
            <w:tcW w:w="2880" w:type="dxa"/>
          </w:tcPr>
          <w:p w14:paraId="1DF0F082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3F477FD2" w14:textId="77777777" w:rsidR="009D4EB5" w:rsidRDefault="00000000">
            <w:r>
              <w:t>nan</w:t>
            </w:r>
          </w:p>
        </w:tc>
      </w:tr>
      <w:tr w:rsidR="009D4EB5" w14:paraId="6EE2564A" w14:textId="77777777">
        <w:tc>
          <w:tcPr>
            <w:tcW w:w="2880" w:type="dxa"/>
          </w:tcPr>
          <w:p w14:paraId="47A79FE0" w14:textId="77777777" w:rsidR="009D4EB5" w:rsidRDefault="00000000">
            <w:r>
              <w:t>2,400.00</w:t>
            </w:r>
          </w:p>
        </w:tc>
        <w:tc>
          <w:tcPr>
            <w:tcW w:w="2880" w:type="dxa"/>
          </w:tcPr>
          <w:p w14:paraId="04AD2EBE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02E6E4C0" w14:textId="77777777" w:rsidR="009D4EB5" w:rsidRDefault="00000000">
            <w:r>
              <w:t>nan</w:t>
            </w:r>
          </w:p>
        </w:tc>
      </w:tr>
    </w:tbl>
    <w:p w14:paraId="7C154C18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8204386" w14:textId="77777777">
        <w:tc>
          <w:tcPr>
            <w:tcW w:w="2880" w:type="dxa"/>
          </w:tcPr>
          <w:p w14:paraId="5815252F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E406EA4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8E15900" w14:textId="77777777" w:rsidR="009D4EB5" w:rsidRDefault="00000000">
            <w:r>
              <w:t>Put Volume</w:t>
            </w:r>
          </w:p>
        </w:tc>
      </w:tr>
      <w:tr w:rsidR="009D4EB5" w14:paraId="493B3F12" w14:textId="77777777">
        <w:tc>
          <w:tcPr>
            <w:tcW w:w="2880" w:type="dxa"/>
          </w:tcPr>
          <w:p w14:paraId="58CB1C15" w14:textId="77777777" w:rsidR="009D4EB5" w:rsidRDefault="00000000">
            <w:r>
              <w:t>1,300.00</w:t>
            </w:r>
          </w:p>
        </w:tc>
        <w:tc>
          <w:tcPr>
            <w:tcW w:w="2880" w:type="dxa"/>
          </w:tcPr>
          <w:p w14:paraId="03013882" w14:textId="77777777" w:rsidR="009D4EB5" w:rsidRDefault="00000000">
            <w:r>
              <w:t>2.25</w:t>
            </w:r>
          </w:p>
        </w:tc>
        <w:tc>
          <w:tcPr>
            <w:tcW w:w="2880" w:type="dxa"/>
          </w:tcPr>
          <w:p w14:paraId="60E195C3" w14:textId="77777777" w:rsidR="009D4EB5" w:rsidRDefault="00000000">
            <w:r>
              <w:t>nan</w:t>
            </w:r>
          </w:p>
        </w:tc>
      </w:tr>
    </w:tbl>
    <w:p w14:paraId="00EF6F3B" w14:textId="77777777" w:rsidR="009D4EB5" w:rsidRDefault="00000000">
      <w:r>
        <w:br/>
      </w:r>
    </w:p>
    <w:p w14:paraId="7C8AEE2A" w14:textId="77777777" w:rsidR="009D4EB5" w:rsidRDefault="00000000">
      <w:pPr>
        <w:pStyle w:val="Heading2"/>
      </w:pPr>
      <w:r>
        <w:lastRenderedPageBreak/>
        <w:t>POLYCAB</w:t>
      </w:r>
    </w:p>
    <w:p w14:paraId="78DFC940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E6A31BA" w14:textId="77777777">
        <w:tc>
          <w:tcPr>
            <w:tcW w:w="2880" w:type="dxa"/>
          </w:tcPr>
          <w:p w14:paraId="3C389BB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2BA212E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997C4EB" w14:textId="77777777" w:rsidR="009D4EB5" w:rsidRDefault="00000000">
            <w:r>
              <w:t>Call Volume</w:t>
            </w:r>
          </w:p>
        </w:tc>
      </w:tr>
      <w:tr w:rsidR="009D4EB5" w14:paraId="79E4817E" w14:textId="77777777">
        <w:tc>
          <w:tcPr>
            <w:tcW w:w="2880" w:type="dxa"/>
          </w:tcPr>
          <w:p w14:paraId="7B029BE9" w14:textId="77777777" w:rsidR="009D4EB5" w:rsidRDefault="00000000">
            <w:r>
              <w:t>7,800.00</w:t>
            </w:r>
          </w:p>
        </w:tc>
        <w:tc>
          <w:tcPr>
            <w:tcW w:w="2880" w:type="dxa"/>
          </w:tcPr>
          <w:p w14:paraId="2E2436DA" w14:textId="77777777" w:rsidR="009D4EB5" w:rsidRDefault="00000000">
            <w:r>
              <w:t>2.05</w:t>
            </w:r>
          </w:p>
        </w:tc>
        <w:tc>
          <w:tcPr>
            <w:tcW w:w="2880" w:type="dxa"/>
          </w:tcPr>
          <w:p w14:paraId="3E5910C1" w14:textId="77777777" w:rsidR="009D4EB5" w:rsidRDefault="00000000">
            <w:r>
              <w:t>2.0</w:t>
            </w:r>
          </w:p>
        </w:tc>
      </w:tr>
      <w:tr w:rsidR="009D4EB5" w14:paraId="1188A50F" w14:textId="77777777">
        <w:tc>
          <w:tcPr>
            <w:tcW w:w="2880" w:type="dxa"/>
          </w:tcPr>
          <w:p w14:paraId="4E48C69E" w14:textId="77777777" w:rsidR="009D4EB5" w:rsidRDefault="00000000">
            <w:r>
              <w:t>7,900.00</w:t>
            </w:r>
          </w:p>
        </w:tc>
        <w:tc>
          <w:tcPr>
            <w:tcW w:w="2880" w:type="dxa"/>
          </w:tcPr>
          <w:p w14:paraId="58F88160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508821E1" w14:textId="77777777" w:rsidR="009D4EB5" w:rsidRDefault="00000000">
            <w:r>
              <w:t>nan</w:t>
            </w:r>
          </w:p>
        </w:tc>
      </w:tr>
    </w:tbl>
    <w:p w14:paraId="4230EEA4" w14:textId="77777777" w:rsidR="009D4EB5" w:rsidRDefault="00000000">
      <w:r>
        <w:br/>
      </w:r>
    </w:p>
    <w:p w14:paraId="6A3FDA46" w14:textId="77777777" w:rsidR="009D4EB5" w:rsidRDefault="00000000">
      <w:pPr>
        <w:pStyle w:val="Heading2"/>
      </w:pPr>
      <w:r>
        <w:t>POONAWALLA</w:t>
      </w:r>
    </w:p>
    <w:p w14:paraId="2EA5A152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282307A" w14:textId="77777777">
        <w:tc>
          <w:tcPr>
            <w:tcW w:w="2880" w:type="dxa"/>
          </w:tcPr>
          <w:p w14:paraId="232AA43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5EB0BF4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536630A" w14:textId="77777777" w:rsidR="009D4EB5" w:rsidRDefault="00000000">
            <w:r>
              <w:t>Call Volume</w:t>
            </w:r>
          </w:p>
        </w:tc>
      </w:tr>
      <w:tr w:rsidR="009D4EB5" w14:paraId="107175ED" w14:textId="77777777">
        <w:tc>
          <w:tcPr>
            <w:tcW w:w="2880" w:type="dxa"/>
          </w:tcPr>
          <w:p w14:paraId="378A9ADA" w14:textId="77777777" w:rsidR="009D4EB5" w:rsidRDefault="00000000">
            <w:r>
              <w:t>350.0</w:t>
            </w:r>
          </w:p>
        </w:tc>
        <w:tc>
          <w:tcPr>
            <w:tcW w:w="2880" w:type="dxa"/>
          </w:tcPr>
          <w:p w14:paraId="5B637190" w14:textId="77777777" w:rsidR="009D4EB5" w:rsidRDefault="00000000">
            <w:r>
              <w:t>2.45</w:t>
            </w:r>
          </w:p>
        </w:tc>
        <w:tc>
          <w:tcPr>
            <w:tcW w:w="2880" w:type="dxa"/>
          </w:tcPr>
          <w:p w14:paraId="11088F63" w14:textId="77777777" w:rsidR="009D4EB5" w:rsidRDefault="00000000">
            <w:r>
              <w:t>211.0</w:t>
            </w:r>
          </w:p>
        </w:tc>
      </w:tr>
      <w:tr w:rsidR="009D4EB5" w14:paraId="5408EC97" w14:textId="77777777">
        <w:tc>
          <w:tcPr>
            <w:tcW w:w="2880" w:type="dxa"/>
          </w:tcPr>
          <w:p w14:paraId="6BC5B7F9" w14:textId="77777777" w:rsidR="009D4EB5" w:rsidRDefault="00000000">
            <w:r>
              <w:t>355.0</w:t>
            </w:r>
          </w:p>
        </w:tc>
        <w:tc>
          <w:tcPr>
            <w:tcW w:w="2880" w:type="dxa"/>
          </w:tcPr>
          <w:p w14:paraId="1B2FB21D" w14:textId="77777777" w:rsidR="009D4EB5" w:rsidRDefault="00000000">
            <w:r>
              <w:t>1.6</w:t>
            </w:r>
          </w:p>
        </w:tc>
        <w:tc>
          <w:tcPr>
            <w:tcW w:w="2880" w:type="dxa"/>
          </w:tcPr>
          <w:p w14:paraId="0FD0B052" w14:textId="77777777" w:rsidR="009D4EB5" w:rsidRDefault="00000000">
            <w:r>
              <w:t>27.0</w:t>
            </w:r>
          </w:p>
        </w:tc>
      </w:tr>
      <w:tr w:rsidR="009D4EB5" w14:paraId="41ECCCE5" w14:textId="77777777">
        <w:tc>
          <w:tcPr>
            <w:tcW w:w="2880" w:type="dxa"/>
          </w:tcPr>
          <w:p w14:paraId="75693C89" w14:textId="77777777" w:rsidR="009D4EB5" w:rsidRDefault="00000000">
            <w:r>
              <w:t>360.0</w:t>
            </w:r>
          </w:p>
        </w:tc>
        <w:tc>
          <w:tcPr>
            <w:tcW w:w="2880" w:type="dxa"/>
          </w:tcPr>
          <w:p w14:paraId="6144523F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15142C1B" w14:textId="77777777" w:rsidR="009D4EB5" w:rsidRDefault="00000000">
            <w:r>
              <w:t>1.0</w:t>
            </w:r>
          </w:p>
        </w:tc>
      </w:tr>
      <w:tr w:rsidR="009D4EB5" w14:paraId="2D394803" w14:textId="77777777">
        <w:tc>
          <w:tcPr>
            <w:tcW w:w="2880" w:type="dxa"/>
          </w:tcPr>
          <w:p w14:paraId="347D32CD" w14:textId="77777777" w:rsidR="009D4EB5" w:rsidRDefault="00000000">
            <w:r>
              <w:t>370.0</w:t>
            </w:r>
          </w:p>
        </w:tc>
        <w:tc>
          <w:tcPr>
            <w:tcW w:w="2880" w:type="dxa"/>
          </w:tcPr>
          <w:p w14:paraId="4212B27F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62568BAD" w14:textId="77777777" w:rsidR="009D4EB5" w:rsidRDefault="00000000">
            <w:r>
              <w:t>15.0</w:t>
            </w:r>
          </w:p>
        </w:tc>
      </w:tr>
      <w:tr w:rsidR="009D4EB5" w14:paraId="729A17D2" w14:textId="77777777">
        <w:tc>
          <w:tcPr>
            <w:tcW w:w="2880" w:type="dxa"/>
          </w:tcPr>
          <w:p w14:paraId="098C5E9B" w14:textId="77777777" w:rsidR="009D4EB5" w:rsidRDefault="00000000">
            <w:r>
              <w:t>380.0</w:t>
            </w:r>
          </w:p>
        </w:tc>
        <w:tc>
          <w:tcPr>
            <w:tcW w:w="2880" w:type="dxa"/>
          </w:tcPr>
          <w:p w14:paraId="691606AB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0D0ACE54" w14:textId="77777777" w:rsidR="009D4EB5" w:rsidRDefault="00000000">
            <w:r>
              <w:t>nan</w:t>
            </w:r>
          </w:p>
        </w:tc>
      </w:tr>
    </w:tbl>
    <w:p w14:paraId="1C90D30B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1EFEE8F" w14:textId="77777777">
        <w:tc>
          <w:tcPr>
            <w:tcW w:w="2880" w:type="dxa"/>
          </w:tcPr>
          <w:p w14:paraId="7AFD1B4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B0D0554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D9255BD" w14:textId="77777777" w:rsidR="009D4EB5" w:rsidRDefault="00000000">
            <w:r>
              <w:t>Put Volume</w:t>
            </w:r>
          </w:p>
        </w:tc>
      </w:tr>
      <w:tr w:rsidR="009D4EB5" w14:paraId="194260CE" w14:textId="77777777">
        <w:tc>
          <w:tcPr>
            <w:tcW w:w="2880" w:type="dxa"/>
          </w:tcPr>
          <w:p w14:paraId="3C9F8E95" w14:textId="77777777" w:rsidR="009D4EB5" w:rsidRDefault="00000000">
            <w:r>
              <w:t>250.0</w:t>
            </w:r>
          </w:p>
        </w:tc>
        <w:tc>
          <w:tcPr>
            <w:tcW w:w="2880" w:type="dxa"/>
          </w:tcPr>
          <w:p w14:paraId="502DD187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08CC1B5C" w14:textId="77777777" w:rsidR="009D4EB5" w:rsidRDefault="00000000">
            <w:r>
              <w:t>7.0</w:t>
            </w:r>
          </w:p>
        </w:tc>
      </w:tr>
      <w:tr w:rsidR="009D4EB5" w14:paraId="2508876C" w14:textId="77777777">
        <w:tc>
          <w:tcPr>
            <w:tcW w:w="2880" w:type="dxa"/>
          </w:tcPr>
          <w:p w14:paraId="22888426" w14:textId="77777777" w:rsidR="009D4EB5" w:rsidRDefault="00000000">
            <w:r>
              <w:t>260.0</w:t>
            </w:r>
          </w:p>
        </w:tc>
        <w:tc>
          <w:tcPr>
            <w:tcW w:w="2880" w:type="dxa"/>
          </w:tcPr>
          <w:p w14:paraId="6A4259F4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0E81CFAB" w14:textId="77777777" w:rsidR="009D4EB5" w:rsidRDefault="00000000">
            <w:r>
              <w:t>nan</w:t>
            </w:r>
          </w:p>
        </w:tc>
      </w:tr>
      <w:tr w:rsidR="009D4EB5" w14:paraId="0AFB01AC" w14:textId="77777777">
        <w:tc>
          <w:tcPr>
            <w:tcW w:w="2880" w:type="dxa"/>
          </w:tcPr>
          <w:p w14:paraId="53400BD5" w14:textId="77777777" w:rsidR="009D4EB5" w:rsidRDefault="00000000">
            <w:r>
              <w:t>265.0</w:t>
            </w:r>
          </w:p>
        </w:tc>
        <w:tc>
          <w:tcPr>
            <w:tcW w:w="2880" w:type="dxa"/>
          </w:tcPr>
          <w:p w14:paraId="5B12BCCC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78E1D6D1" w14:textId="77777777" w:rsidR="009D4EB5" w:rsidRDefault="00000000">
            <w:r>
              <w:t>nan</w:t>
            </w:r>
          </w:p>
        </w:tc>
      </w:tr>
      <w:tr w:rsidR="009D4EB5" w14:paraId="4EC002D4" w14:textId="77777777">
        <w:tc>
          <w:tcPr>
            <w:tcW w:w="2880" w:type="dxa"/>
          </w:tcPr>
          <w:p w14:paraId="5A7BCCC5" w14:textId="77777777" w:rsidR="009D4EB5" w:rsidRDefault="00000000">
            <w:r>
              <w:t>270.0</w:t>
            </w:r>
          </w:p>
        </w:tc>
        <w:tc>
          <w:tcPr>
            <w:tcW w:w="2880" w:type="dxa"/>
          </w:tcPr>
          <w:p w14:paraId="5A6B7EA0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68E5B0E4" w14:textId="77777777" w:rsidR="009D4EB5" w:rsidRDefault="00000000">
            <w:r>
              <w:t>29.0</w:t>
            </w:r>
          </w:p>
        </w:tc>
      </w:tr>
      <w:tr w:rsidR="009D4EB5" w14:paraId="7E1ADC0A" w14:textId="77777777">
        <w:tc>
          <w:tcPr>
            <w:tcW w:w="2880" w:type="dxa"/>
          </w:tcPr>
          <w:p w14:paraId="37395D5A" w14:textId="77777777" w:rsidR="009D4EB5" w:rsidRDefault="00000000">
            <w:r>
              <w:t>275.0</w:t>
            </w:r>
          </w:p>
        </w:tc>
        <w:tc>
          <w:tcPr>
            <w:tcW w:w="2880" w:type="dxa"/>
          </w:tcPr>
          <w:p w14:paraId="2EBF1379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735AD143" w14:textId="77777777" w:rsidR="009D4EB5" w:rsidRDefault="00000000">
            <w:r>
              <w:t>nan</w:t>
            </w:r>
          </w:p>
        </w:tc>
      </w:tr>
      <w:tr w:rsidR="009D4EB5" w14:paraId="1A82FDA6" w14:textId="77777777">
        <w:tc>
          <w:tcPr>
            <w:tcW w:w="2880" w:type="dxa"/>
          </w:tcPr>
          <w:p w14:paraId="677870A1" w14:textId="77777777" w:rsidR="009D4EB5" w:rsidRDefault="00000000">
            <w:r>
              <w:t>280.0</w:t>
            </w:r>
          </w:p>
        </w:tc>
        <w:tc>
          <w:tcPr>
            <w:tcW w:w="2880" w:type="dxa"/>
          </w:tcPr>
          <w:p w14:paraId="1285BA37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2F458EC6" w14:textId="77777777" w:rsidR="009D4EB5" w:rsidRDefault="00000000">
            <w:r>
              <w:t>75.0</w:t>
            </w:r>
          </w:p>
        </w:tc>
      </w:tr>
      <w:tr w:rsidR="009D4EB5" w14:paraId="70180B31" w14:textId="77777777">
        <w:tc>
          <w:tcPr>
            <w:tcW w:w="2880" w:type="dxa"/>
          </w:tcPr>
          <w:p w14:paraId="2E499A3B" w14:textId="77777777" w:rsidR="009D4EB5" w:rsidRDefault="00000000">
            <w:r>
              <w:t>285.0</w:t>
            </w:r>
          </w:p>
        </w:tc>
        <w:tc>
          <w:tcPr>
            <w:tcW w:w="2880" w:type="dxa"/>
          </w:tcPr>
          <w:p w14:paraId="58AE8380" w14:textId="77777777" w:rsidR="009D4EB5" w:rsidRDefault="00000000">
            <w:r>
              <w:t>1.75</w:t>
            </w:r>
          </w:p>
        </w:tc>
        <w:tc>
          <w:tcPr>
            <w:tcW w:w="2880" w:type="dxa"/>
          </w:tcPr>
          <w:p w14:paraId="39F7BCF0" w14:textId="77777777" w:rsidR="009D4EB5" w:rsidRDefault="00000000">
            <w:r>
              <w:t>21.0</w:t>
            </w:r>
          </w:p>
        </w:tc>
      </w:tr>
      <w:tr w:rsidR="009D4EB5" w14:paraId="7A8998BD" w14:textId="77777777">
        <w:tc>
          <w:tcPr>
            <w:tcW w:w="2880" w:type="dxa"/>
          </w:tcPr>
          <w:p w14:paraId="657245FE" w14:textId="77777777" w:rsidR="009D4EB5" w:rsidRDefault="00000000">
            <w:r>
              <w:t>290.0</w:t>
            </w:r>
          </w:p>
        </w:tc>
        <w:tc>
          <w:tcPr>
            <w:tcW w:w="2880" w:type="dxa"/>
          </w:tcPr>
          <w:p w14:paraId="6BF41064" w14:textId="77777777" w:rsidR="009D4EB5" w:rsidRDefault="00000000">
            <w:r>
              <w:t>2.45</w:t>
            </w:r>
          </w:p>
        </w:tc>
        <w:tc>
          <w:tcPr>
            <w:tcW w:w="2880" w:type="dxa"/>
          </w:tcPr>
          <w:p w14:paraId="0D25B47B" w14:textId="77777777" w:rsidR="009D4EB5" w:rsidRDefault="00000000">
            <w:r>
              <w:t>54.0</w:t>
            </w:r>
          </w:p>
        </w:tc>
      </w:tr>
    </w:tbl>
    <w:p w14:paraId="0BB5847F" w14:textId="77777777" w:rsidR="009D4EB5" w:rsidRDefault="00000000">
      <w:r>
        <w:br/>
      </w:r>
    </w:p>
    <w:p w14:paraId="4DA8BD19" w14:textId="77777777" w:rsidR="009D4EB5" w:rsidRDefault="00000000">
      <w:pPr>
        <w:pStyle w:val="Heading2"/>
      </w:pPr>
      <w:r>
        <w:t>POWERGRID</w:t>
      </w:r>
    </w:p>
    <w:p w14:paraId="5D6B546D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51AE083" w14:textId="77777777">
        <w:tc>
          <w:tcPr>
            <w:tcW w:w="2880" w:type="dxa"/>
          </w:tcPr>
          <w:p w14:paraId="7992CC76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FBAB62B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08EB474C" w14:textId="77777777" w:rsidR="009D4EB5" w:rsidRDefault="00000000">
            <w:r>
              <w:t>Call Volume</w:t>
            </w:r>
          </w:p>
        </w:tc>
      </w:tr>
      <w:tr w:rsidR="009D4EB5" w14:paraId="2ECC11EA" w14:textId="77777777">
        <w:tc>
          <w:tcPr>
            <w:tcW w:w="2880" w:type="dxa"/>
          </w:tcPr>
          <w:p w14:paraId="3323DA62" w14:textId="77777777" w:rsidR="009D4EB5" w:rsidRDefault="00000000">
            <w:r>
              <w:t>285.0</w:t>
            </w:r>
          </w:p>
        </w:tc>
        <w:tc>
          <w:tcPr>
            <w:tcW w:w="2880" w:type="dxa"/>
          </w:tcPr>
          <w:p w14:paraId="017D9E73" w14:textId="77777777" w:rsidR="009D4EB5" w:rsidRDefault="00000000">
            <w:r>
              <w:t>5.15</w:t>
            </w:r>
          </w:p>
        </w:tc>
        <w:tc>
          <w:tcPr>
            <w:tcW w:w="2880" w:type="dxa"/>
          </w:tcPr>
          <w:p w14:paraId="4B3441C5" w14:textId="77777777" w:rsidR="009D4EB5" w:rsidRDefault="00000000">
            <w:r>
              <w:t>nan</w:t>
            </w:r>
          </w:p>
        </w:tc>
      </w:tr>
      <w:tr w:rsidR="009D4EB5" w14:paraId="4F589987" w14:textId="77777777">
        <w:tc>
          <w:tcPr>
            <w:tcW w:w="2880" w:type="dxa"/>
          </w:tcPr>
          <w:p w14:paraId="65D7F9CC" w14:textId="77777777" w:rsidR="009D4EB5" w:rsidRDefault="00000000">
            <w:r>
              <w:t>290.0</w:t>
            </w:r>
          </w:p>
        </w:tc>
        <w:tc>
          <w:tcPr>
            <w:tcW w:w="2880" w:type="dxa"/>
          </w:tcPr>
          <w:p w14:paraId="2997055E" w14:textId="77777777" w:rsidR="009D4EB5" w:rsidRDefault="00000000">
            <w:r>
              <w:t>3.5</w:t>
            </w:r>
          </w:p>
        </w:tc>
        <w:tc>
          <w:tcPr>
            <w:tcW w:w="2880" w:type="dxa"/>
          </w:tcPr>
          <w:p w14:paraId="21B59D19" w14:textId="77777777" w:rsidR="009D4EB5" w:rsidRDefault="00000000">
            <w:r>
              <w:t>nan</w:t>
            </w:r>
          </w:p>
        </w:tc>
      </w:tr>
      <w:tr w:rsidR="009D4EB5" w14:paraId="7DF83B0A" w14:textId="77777777">
        <w:tc>
          <w:tcPr>
            <w:tcW w:w="2880" w:type="dxa"/>
          </w:tcPr>
          <w:p w14:paraId="1506BAE5" w14:textId="77777777" w:rsidR="009D4EB5" w:rsidRDefault="00000000">
            <w:r>
              <w:t>295.0</w:t>
            </w:r>
          </w:p>
        </w:tc>
        <w:tc>
          <w:tcPr>
            <w:tcW w:w="2880" w:type="dxa"/>
          </w:tcPr>
          <w:p w14:paraId="3E3C976B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3589AE80" w14:textId="77777777" w:rsidR="009D4EB5" w:rsidRDefault="00000000">
            <w:r>
              <w:t>nan</w:t>
            </w:r>
          </w:p>
        </w:tc>
      </w:tr>
      <w:tr w:rsidR="009D4EB5" w14:paraId="305C0446" w14:textId="77777777">
        <w:tc>
          <w:tcPr>
            <w:tcW w:w="2880" w:type="dxa"/>
          </w:tcPr>
          <w:p w14:paraId="36FDE6F8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45928725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2157621F" w14:textId="77777777" w:rsidR="009D4EB5" w:rsidRDefault="00000000">
            <w:r>
              <w:t>nan</w:t>
            </w:r>
          </w:p>
        </w:tc>
      </w:tr>
      <w:tr w:rsidR="009D4EB5" w14:paraId="17346259" w14:textId="77777777">
        <w:tc>
          <w:tcPr>
            <w:tcW w:w="2880" w:type="dxa"/>
          </w:tcPr>
          <w:p w14:paraId="551CB012" w14:textId="77777777" w:rsidR="009D4EB5" w:rsidRDefault="00000000">
            <w:r>
              <w:t>305.0</w:t>
            </w:r>
          </w:p>
        </w:tc>
        <w:tc>
          <w:tcPr>
            <w:tcW w:w="2880" w:type="dxa"/>
          </w:tcPr>
          <w:p w14:paraId="489B76AF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0F24F0BE" w14:textId="77777777" w:rsidR="009D4EB5" w:rsidRDefault="00000000">
            <w:r>
              <w:t>nan</w:t>
            </w:r>
          </w:p>
        </w:tc>
      </w:tr>
      <w:tr w:rsidR="009D4EB5" w14:paraId="784CF1FA" w14:textId="77777777">
        <w:tc>
          <w:tcPr>
            <w:tcW w:w="2880" w:type="dxa"/>
          </w:tcPr>
          <w:p w14:paraId="4FADA215" w14:textId="77777777" w:rsidR="009D4EB5" w:rsidRDefault="00000000">
            <w:r>
              <w:t>310.0</w:t>
            </w:r>
          </w:p>
        </w:tc>
        <w:tc>
          <w:tcPr>
            <w:tcW w:w="2880" w:type="dxa"/>
          </w:tcPr>
          <w:p w14:paraId="532FF0D8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713779EA" w14:textId="77777777" w:rsidR="009D4EB5" w:rsidRDefault="00000000">
            <w:r>
              <w:t>nan</w:t>
            </w:r>
          </w:p>
        </w:tc>
      </w:tr>
      <w:tr w:rsidR="009D4EB5" w14:paraId="3A65AF40" w14:textId="77777777">
        <w:tc>
          <w:tcPr>
            <w:tcW w:w="2880" w:type="dxa"/>
          </w:tcPr>
          <w:p w14:paraId="3AEBFA48" w14:textId="77777777" w:rsidR="009D4EB5" w:rsidRDefault="00000000">
            <w:r>
              <w:t>315.0</w:t>
            </w:r>
          </w:p>
        </w:tc>
        <w:tc>
          <w:tcPr>
            <w:tcW w:w="2880" w:type="dxa"/>
          </w:tcPr>
          <w:p w14:paraId="09ED7CBE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76D73DAB" w14:textId="77777777" w:rsidR="009D4EB5" w:rsidRDefault="00000000">
            <w:r>
              <w:t>530.0</w:t>
            </w:r>
          </w:p>
        </w:tc>
      </w:tr>
      <w:tr w:rsidR="009D4EB5" w14:paraId="5DF59C40" w14:textId="77777777">
        <w:tc>
          <w:tcPr>
            <w:tcW w:w="2880" w:type="dxa"/>
          </w:tcPr>
          <w:p w14:paraId="6A00F3E7" w14:textId="77777777" w:rsidR="009D4EB5" w:rsidRDefault="00000000">
            <w:r>
              <w:t>320.0</w:t>
            </w:r>
          </w:p>
        </w:tc>
        <w:tc>
          <w:tcPr>
            <w:tcW w:w="2880" w:type="dxa"/>
          </w:tcPr>
          <w:p w14:paraId="4199D3F6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4565658D" w14:textId="77777777" w:rsidR="009D4EB5" w:rsidRDefault="00000000">
            <w:r>
              <w:t>925.0</w:t>
            </w:r>
          </w:p>
        </w:tc>
      </w:tr>
      <w:tr w:rsidR="009D4EB5" w14:paraId="418EB4E7" w14:textId="77777777">
        <w:tc>
          <w:tcPr>
            <w:tcW w:w="2880" w:type="dxa"/>
          </w:tcPr>
          <w:p w14:paraId="32782EC6" w14:textId="77777777" w:rsidR="009D4EB5" w:rsidRDefault="00000000">
            <w:r>
              <w:t>325.0</w:t>
            </w:r>
          </w:p>
        </w:tc>
        <w:tc>
          <w:tcPr>
            <w:tcW w:w="2880" w:type="dxa"/>
          </w:tcPr>
          <w:p w14:paraId="47A72E82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73AFFD20" w14:textId="77777777" w:rsidR="009D4EB5" w:rsidRDefault="00000000">
            <w:r>
              <w:t>196.0</w:t>
            </w:r>
          </w:p>
        </w:tc>
      </w:tr>
      <w:tr w:rsidR="009D4EB5" w14:paraId="7BB81324" w14:textId="77777777">
        <w:tc>
          <w:tcPr>
            <w:tcW w:w="2880" w:type="dxa"/>
          </w:tcPr>
          <w:p w14:paraId="1ABEDA90" w14:textId="77777777" w:rsidR="009D4EB5" w:rsidRDefault="00000000">
            <w:r>
              <w:t>330.0</w:t>
            </w:r>
          </w:p>
        </w:tc>
        <w:tc>
          <w:tcPr>
            <w:tcW w:w="2880" w:type="dxa"/>
          </w:tcPr>
          <w:p w14:paraId="26D37538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1944B3F2" w14:textId="77777777" w:rsidR="009D4EB5" w:rsidRDefault="00000000">
            <w:r>
              <w:t>344.0</w:t>
            </w:r>
          </w:p>
        </w:tc>
      </w:tr>
      <w:tr w:rsidR="009D4EB5" w14:paraId="21B4AD71" w14:textId="77777777">
        <w:tc>
          <w:tcPr>
            <w:tcW w:w="2880" w:type="dxa"/>
          </w:tcPr>
          <w:p w14:paraId="5FC3502D" w14:textId="77777777" w:rsidR="009D4EB5" w:rsidRDefault="00000000">
            <w:r>
              <w:t>335.0</w:t>
            </w:r>
          </w:p>
        </w:tc>
        <w:tc>
          <w:tcPr>
            <w:tcW w:w="2880" w:type="dxa"/>
          </w:tcPr>
          <w:p w14:paraId="62E7B12D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6D84FB96" w14:textId="77777777" w:rsidR="009D4EB5" w:rsidRDefault="00000000">
            <w:r>
              <w:t>115.0</w:t>
            </w:r>
          </w:p>
        </w:tc>
      </w:tr>
      <w:tr w:rsidR="009D4EB5" w14:paraId="630FD7AB" w14:textId="77777777">
        <w:tc>
          <w:tcPr>
            <w:tcW w:w="2880" w:type="dxa"/>
          </w:tcPr>
          <w:p w14:paraId="2B6E9CF2" w14:textId="77777777" w:rsidR="009D4EB5" w:rsidRDefault="00000000">
            <w:r>
              <w:lastRenderedPageBreak/>
              <w:t>340.0</w:t>
            </w:r>
          </w:p>
        </w:tc>
        <w:tc>
          <w:tcPr>
            <w:tcW w:w="2880" w:type="dxa"/>
          </w:tcPr>
          <w:p w14:paraId="4D87C209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6C2BB01A" w14:textId="77777777" w:rsidR="009D4EB5" w:rsidRDefault="00000000">
            <w:r>
              <w:t>100.0</w:t>
            </w:r>
          </w:p>
        </w:tc>
      </w:tr>
      <w:tr w:rsidR="009D4EB5" w14:paraId="308C9C55" w14:textId="77777777">
        <w:tc>
          <w:tcPr>
            <w:tcW w:w="2880" w:type="dxa"/>
          </w:tcPr>
          <w:p w14:paraId="71D1AFA2" w14:textId="77777777" w:rsidR="009D4EB5" w:rsidRDefault="00000000">
            <w:r>
              <w:t>345.0</w:t>
            </w:r>
          </w:p>
        </w:tc>
        <w:tc>
          <w:tcPr>
            <w:tcW w:w="2880" w:type="dxa"/>
          </w:tcPr>
          <w:p w14:paraId="144BC501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39D16140" w14:textId="77777777" w:rsidR="009D4EB5" w:rsidRDefault="00000000">
            <w:r>
              <w:t>nan</w:t>
            </w:r>
          </w:p>
        </w:tc>
      </w:tr>
      <w:tr w:rsidR="009D4EB5" w14:paraId="30B24E06" w14:textId="77777777">
        <w:tc>
          <w:tcPr>
            <w:tcW w:w="2880" w:type="dxa"/>
          </w:tcPr>
          <w:p w14:paraId="1D5638AE" w14:textId="77777777" w:rsidR="009D4EB5" w:rsidRDefault="00000000">
            <w:r>
              <w:t>350.0</w:t>
            </w:r>
          </w:p>
        </w:tc>
        <w:tc>
          <w:tcPr>
            <w:tcW w:w="2880" w:type="dxa"/>
          </w:tcPr>
          <w:p w14:paraId="0FC92FD9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343D59FF" w14:textId="77777777" w:rsidR="009D4EB5" w:rsidRDefault="00000000">
            <w:r>
              <w:t>42.0</w:t>
            </w:r>
          </w:p>
        </w:tc>
      </w:tr>
      <w:tr w:rsidR="009D4EB5" w14:paraId="6A65EACD" w14:textId="77777777">
        <w:tc>
          <w:tcPr>
            <w:tcW w:w="2880" w:type="dxa"/>
          </w:tcPr>
          <w:p w14:paraId="43681379" w14:textId="77777777" w:rsidR="009D4EB5" w:rsidRDefault="00000000">
            <w:r>
              <w:t>360.0</w:t>
            </w:r>
          </w:p>
        </w:tc>
        <w:tc>
          <w:tcPr>
            <w:tcW w:w="2880" w:type="dxa"/>
          </w:tcPr>
          <w:p w14:paraId="0ABFD3E4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7C307784" w14:textId="77777777" w:rsidR="009D4EB5" w:rsidRDefault="00000000">
            <w:r>
              <w:t>8.0</w:t>
            </w:r>
          </w:p>
        </w:tc>
      </w:tr>
      <w:tr w:rsidR="009D4EB5" w14:paraId="5E492FD6" w14:textId="77777777">
        <w:tc>
          <w:tcPr>
            <w:tcW w:w="2880" w:type="dxa"/>
          </w:tcPr>
          <w:p w14:paraId="62EDB162" w14:textId="77777777" w:rsidR="009D4EB5" w:rsidRDefault="00000000">
            <w:r>
              <w:t>370.0</w:t>
            </w:r>
          </w:p>
        </w:tc>
        <w:tc>
          <w:tcPr>
            <w:tcW w:w="2880" w:type="dxa"/>
          </w:tcPr>
          <w:p w14:paraId="53BAE08E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43458D44" w14:textId="77777777" w:rsidR="009D4EB5" w:rsidRDefault="00000000">
            <w:r>
              <w:t>2.0</w:t>
            </w:r>
          </w:p>
        </w:tc>
      </w:tr>
      <w:tr w:rsidR="009D4EB5" w14:paraId="03F41E23" w14:textId="77777777">
        <w:tc>
          <w:tcPr>
            <w:tcW w:w="2880" w:type="dxa"/>
          </w:tcPr>
          <w:p w14:paraId="38BCFF2E" w14:textId="77777777" w:rsidR="009D4EB5" w:rsidRDefault="00000000">
            <w:r>
              <w:t>400.0</w:t>
            </w:r>
          </w:p>
        </w:tc>
        <w:tc>
          <w:tcPr>
            <w:tcW w:w="2880" w:type="dxa"/>
          </w:tcPr>
          <w:p w14:paraId="45966AC4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368ABFFD" w14:textId="77777777" w:rsidR="009D4EB5" w:rsidRDefault="00000000">
            <w:r>
              <w:t>6.0</w:t>
            </w:r>
          </w:p>
        </w:tc>
      </w:tr>
    </w:tbl>
    <w:p w14:paraId="4734D44B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368C683" w14:textId="77777777">
        <w:tc>
          <w:tcPr>
            <w:tcW w:w="2880" w:type="dxa"/>
          </w:tcPr>
          <w:p w14:paraId="50C12832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D2FF609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3FE7203" w14:textId="77777777" w:rsidR="009D4EB5" w:rsidRDefault="00000000">
            <w:r>
              <w:t>Put Volume</w:t>
            </w:r>
          </w:p>
        </w:tc>
      </w:tr>
      <w:tr w:rsidR="009D4EB5" w14:paraId="71DA65C0" w14:textId="77777777">
        <w:tc>
          <w:tcPr>
            <w:tcW w:w="2880" w:type="dxa"/>
          </w:tcPr>
          <w:p w14:paraId="45947F3C" w14:textId="77777777" w:rsidR="009D4EB5" w:rsidRDefault="00000000">
            <w:r>
              <w:t>240.0</w:t>
            </w:r>
          </w:p>
        </w:tc>
        <w:tc>
          <w:tcPr>
            <w:tcW w:w="2880" w:type="dxa"/>
          </w:tcPr>
          <w:p w14:paraId="6CE1ECFF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324DE86D" w14:textId="77777777" w:rsidR="009D4EB5" w:rsidRDefault="00000000">
            <w:r>
              <w:t>312.0</w:t>
            </w:r>
          </w:p>
        </w:tc>
      </w:tr>
      <w:tr w:rsidR="009D4EB5" w14:paraId="600429D5" w14:textId="77777777">
        <w:tc>
          <w:tcPr>
            <w:tcW w:w="2880" w:type="dxa"/>
          </w:tcPr>
          <w:p w14:paraId="627E73E1" w14:textId="77777777" w:rsidR="009D4EB5" w:rsidRDefault="00000000">
            <w:r>
              <w:t>250.0</w:t>
            </w:r>
          </w:p>
        </w:tc>
        <w:tc>
          <w:tcPr>
            <w:tcW w:w="2880" w:type="dxa"/>
          </w:tcPr>
          <w:p w14:paraId="283065C4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63BCE0AD" w14:textId="77777777" w:rsidR="009D4EB5" w:rsidRDefault="00000000">
            <w:r>
              <w:t>504.0</w:t>
            </w:r>
          </w:p>
        </w:tc>
      </w:tr>
      <w:tr w:rsidR="009D4EB5" w14:paraId="73AC09E1" w14:textId="77777777">
        <w:tc>
          <w:tcPr>
            <w:tcW w:w="2880" w:type="dxa"/>
          </w:tcPr>
          <w:p w14:paraId="1AC5BA2E" w14:textId="77777777" w:rsidR="009D4EB5" w:rsidRDefault="00000000">
            <w:r>
              <w:t>255.0</w:t>
            </w:r>
          </w:p>
        </w:tc>
        <w:tc>
          <w:tcPr>
            <w:tcW w:w="2880" w:type="dxa"/>
          </w:tcPr>
          <w:p w14:paraId="2E843C78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2210A58E" w14:textId="77777777" w:rsidR="009D4EB5" w:rsidRDefault="00000000">
            <w:r>
              <w:t>199.0</w:t>
            </w:r>
          </w:p>
        </w:tc>
      </w:tr>
      <w:tr w:rsidR="009D4EB5" w14:paraId="13B94CC6" w14:textId="77777777">
        <w:tc>
          <w:tcPr>
            <w:tcW w:w="2880" w:type="dxa"/>
          </w:tcPr>
          <w:p w14:paraId="2A040004" w14:textId="77777777" w:rsidR="009D4EB5" w:rsidRDefault="00000000">
            <w:r>
              <w:t>260.0</w:t>
            </w:r>
          </w:p>
        </w:tc>
        <w:tc>
          <w:tcPr>
            <w:tcW w:w="2880" w:type="dxa"/>
          </w:tcPr>
          <w:p w14:paraId="768155EB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5ACA089D" w14:textId="77777777" w:rsidR="009D4EB5" w:rsidRDefault="00000000">
            <w:r>
              <w:t>913.0</w:t>
            </w:r>
          </w:p>
        </w:tc>
      </w:tr>
      <w:tr w:rsidR="009D4EB5" w14:paraId="2B96ACC3" w14:textId="77777777">
        <w:tc>
          <w:tcPr>
            <w:tcW w:w="2880" w:type="dxa"/>
          </w:tcPr>
          <w:p w14:paraId="46C30452" w14:textId="77777777" w:rsidR="009D4EB5" w:rsidRDefault="00000000">
            <w:r>
              <w:t>265.0</w:t>
            </w:r>
          </w:p>
        </w:tc>
        <w:tc>
          <w:tcPr>
            <w:tcW w:w="2880" w:type="dxa"/>
          </w:tcPr>
          <w:p w14:paraId="4289A710" w14:textId="77777777" w:rsidR="009D4EB5" w:rsidRDefault="00000000">
            <w:r>
              <w:t>2.5</w:t>
            </w:r>
          </w:p>
        </w:tc>
        <w:tc>
          <w:tcPr>
            <w:tcW w:w="2880" w:type="dxa"/>
          </w:tcPr>
          <w:p w14:paraId="35DAF285" w14:textId="77777777" w:rsidR="009D4EB5" w:rsidRDefault="00000000">
            <w:r>
              <w:t>528.0</w:t>
            </w:r>
          </w:p>
        </w:tc>
      </w:tr>
      <w:tr w:rsidR="009D4EB5" w14:paraId="13CD46CA" w14:textId="77777777">
        <w:tc>
          <w:tcPr>
            <w:tcW w:w="2880" w:type="dxa"/>
          </w:tcPr>
          <w:p w14:paraId="4E6E8384" w14:textId="77777777" w:rsidR="009D4EB5" w:rsidRDefault="00000000">
            <w:r>
              <w:t>270.0</w:t>
            </w:r>
          </w:p>
        </w:tc>
        <w:tc>
          <w:tcPr>
            <w:tcW w:w="2880" w:type="dxa"/>
          </w:tcPr>
          <w:p w14:paraId="00B82E28" w14:textId="77777777" w:rsidR="009D4EB5" w:rsidRDefault="00000000">
            <w:r>
              <w:t>3.55</w:t>
            </w:r>
          </w:p>
        </w:tc>
        <w:tc>
          <w:tcPr>
            <w:tcW w:w="2880" w:type="dxa"/>
          </w:tcPr>
          <w:p w14:paraId="34CF67C9" w14:textId="77777777" w:rsidR="009D4EB5" w:rsidRDefault="00000000">
            <w:r>
              <w:t>nan</w:t>
            </w:r>
          </w:p>
        </w:tc>
      </w:tr>
      <w:tr w:rsidR="009D4EB5" w14:paraId="262D7533" w14:textId="77777777">
        <w:tc>
          <w:tcPr>
            <w:tcW w:w="2880" w:type="dxa"/>
          </w:tcPr>
          <w:p w14:paraId="45217E46" w14:textId="77777777" w:rsidR="009D4EB5" w:rsidRDefault="00000000">
            <w:r>
              <w:t>275.0</w:t>
            </w:r>
          </w:p>
        </w:tc>
        <w:tc>
          <w:tcPr>
            <w:tcW w:w="2880" w:type="dxa"/>
          </w:tcPr>
          <w:p w14:paraId="30F61F2E" w14:textId="77777777" w:rsidR="009D4EB5" w:rsidRDefault="00000000">
            <w:r>
              <w:t>5.1</w:t>
            </w:r>
          </w:p>
        </w:tc>
        <w:tc>
          <w:tcPr>
            <w:tcW w:w="2880" w:type="dxa"/>
          </w:tcPr>
          <w:p w14:paraId="6D16FE7A" w14:textId="77777777" w:rsidR="009D4EB5" w:rsidRDefault="00000000">
            <w:r>
              <w:t>nan</w:t>
            </w:r>
          </w:p>
        </w:tc>
      </w:tr>
    </w:tbl>
    <w:p w14:paraId="38F5E824" w14:textId="77777777" w:rsidR="009D4EB5" w:rsidRDefault="00000000">
      <w:r>
        <w:br/>
      </w:r>
    </w:p>
    <w:p w14:paraId="4CD772E9" w14:textId="77777777" w:rsidR="009D4EB5" w:rsidRDefault="00000000">
      <w:pPr>
        <w:pStyle w:val="Heading2"/>
      </w:pPr>
      <w:r>
        <w:t>PRESTIGE</w:t>
      </w:r>
    </w:p>
    <w:p w14:paraId="00603994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63205D9" w14:textId="77777777">
        <w:tc>
          <w:tcPr>
            <w:tcW w:w="2880" w:type="dxa"/>
          </w:tcPr>
          <w:p w14:paraId="068D899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EE3D00D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04B17068" w14:textId="77777777" w:rsidR="009D4EB5" w:rsidRDefault="00000000">
            <w:r>
              <w:t>Call Volume</w:t>
            </w:r>
          </w:p>
        </w:tc>
      </w:tr>
      <w:tr w:rsidR="009D4EB5" w14:paraId="3D37B193" w14:textId="77777777">
        <w:tc>
          <w:tcPr>
            <w:tcW w:w="2880" w:type="dxa"/>
          </w:tcPr>
          <w:p w14:paraId="681714EB" w14:textId="77777777" w:rsidR="009D4EB5" w:rsidRDefault="00000000">
            <w:r>
              <w:t>1,100.00</w:t>
            </w:r>
          </w:p>
        </w:tc>
        <w:tc>
          <w:tcPr>
            <w:tcW w:w="2880" w:type="dxa"/>
          </w:tcPr>
          <w:p w14:paraId="588A7953" w14:textId="77777777" w:rsidR="009D4EB5" w:rsidRDefault="00000000">
            <w:r>
              <w:t>328.0</w:t>
            </w:r>
          </w:p>
        </w:tc>
        <w:tc>
          <w:tcPr>
            <w:tcW w:w="2880" w:type="dxa"/>
          </w:tcPr>
          <w:p w14:paraId="535D4BF4" w14:textId="77777777" w:rsidR="009D4EB5" w:rsidRDefault="00000000">
            <w:r>
              <w:t>nan</w:t>
            </w:r>
          </w:p>
        </w:tc>
      </w:tr>
      <w:tr w:rsidR="009D4EB5" w14:paraId="40B104F8" w14:textId="77777777">
        <w:tc>
          <w:tcPr>
            <w:tcW w:w="2880" w:type="dxa"/>
          </w:tcPr>
          <w:p w14:paraId="1CA41764" w14:textId="77777777" w:rsidR="009D4EB5" w:rsidRDefault="00000000">
            <w:r>
              <w:t>1,150.00</w:t>
            </w:r>
          </w:p>
        </w:tc>
        <w:tc>
          <w:tcPr>
            <w:tcW w:w="2880" w:type="dxa"/>
          </w:tcPr>
          <w:p w14:paraId="5E2219A3" w14:textId="77777777" w:rsidR="009D4EB5" w:rsidRDefault="00000000">
            <w:r>
              <w:t>206.0</w:t>
            </w:r>
          </w:p>
        </w:tc>
        <w:tc>
          <w:tcPr>
            <w:tcW w:w="2880" w:type="dxa"/>
          </w:tcPr>
          <w:p w14:paraId="5D3E78E6" w14:textId="77777777" w:rsidR="009D4EB5" w:rsidRDefault="00000000">
            <w:r>
              <w:t>nan</w:t>
            </w:r>
          </w:p>
        </w:tc>
      </w:tr>
      <w:tr w:rsidR="009D4EB5" w14:paraId="7D0014F1" w14:textId="77777777">
        <w:tc>
          <w:tcPr>
            <w:tcW w:w="2880" w:type="dxa"/>
          </w:tcPr>
          <w:p w14:paraId="621869C5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5D9E95F0" w14:textId="77777777" w:rsidR="009D4EB5" w:rsidRDefault="00000000">
            <w:r>
              <w:t>223.45</w:t>
            </w:r>
          </w:p>
        </w:tc>
        <w:tc>
          <w:tcPr>
            <w:tcW w:w="2880" w:type="dxa"/>
          </w:tcPr>
          <w:p w14:paraId="27EAFD31" w14:textId="77777777" w:rsidR="009D4EB5" w:rsidRDefault="00000000">
            <w:r>
              <w:t>nan</w:t>
            </w:r>
          </w:p>
        </w:tc>
      </w:tr>
      <w:tr w:rsidR="009D4EB5" w14:paraId="236EEE54" w14:textId="77777777">
        <w:tc>
          <w:tcPr>
            <w:tcW w:w="2880" w:type="dxa"/>
          </w:tcPr>
          <w:p w14:paraId="07306115" w14:textId="77777777" w:rsidR="009D4EB5" w:rsidRDefault="00000000">
            <w:r>
              <w:t>1,250.00</w:t>
            </w:r>
          </w:p>
        </w:tc>
        <w:tc>
          <w:tcPr>
            <w:tcW w:w="2880" w:type="dxa"/>
          </w:tcPr>
          <w:p w14:paraId="66091C19" w14:textId="77777777" w:rsidR="009D4EB5" w:rsidRDefault="00000000">
            <w:r>
              <w:t>202.1</w:t>
            </w:r>
          </w:p>
        </w:tc>
        <w:tc>
          <w:tcPr>
            <w:tcW w:w="2880" w:type="dxa"/>
          </w:tcPr>
          <w:p w14:paraId="0687D123" w14:textId="77777777" w:rsidR="009D4EB5" w:rsidRDefault="00000000">
            <w:r>
              <w:t>nan</w:t>
            </w:r>
          </w:p>
        </w:tc>
      </w:tr>
      <w:tr w:rsidR="009D4EB5" w14:paraId="7B320D1B" w14:textId="77777777">
        <w:tc>
          <w:tcPr>
            <w:tcW w:w="2880" w:type="dxa"/>
          </w:tcPr>
          <w:p w14:paraId="71B9D259" w14:textId="77777777" w:rsidR="009D4EB5" w:rsidRDefault="00000000">
            <w:r>
              <w:t>1,300.00</w:t>
            </w:r>
          </w:p>
        </w:tc>
        <w:tc>
          <w:tcPr>
            <w:tcW w:w="2880" w:type="dxa"/>
          </w:tcPr>
          <w:p w14:paraId="00C78544" w14:textId="77777777" w:rsidR="009D4EB5" w:rsidRDefault="00000000">
            <w:r>
              <w:t>90.0</w:t>
            </w:r>
          </w:p>
        </w:tc>
        <w:tc>
          <w:tcPr>
            <w:tcW w:w="2880" w:type="dxa"/>
          </w:tcPr>
          <w:p w14:paraId="01502898" w14:textId="77777777" w:rsidR="009D4EB5" w:rsidRDefault="00000000">
            <w:r>
              <w:t>48.0</w:t>
            </w:r>
          </w:p>
        </w:tc>
      </w:tr>
      <w:tr w:rsidR="009D4EB5" w14:paraId="7EC75FF1" w14:textId="77777777">
        <w:tc>
          <w:tcPr>
            <w:tcW w:w="2880" w:type="dxa"/>
          </w:tcPr>
          <w:p w14:paraId="4A2DD1DC" w14:textId="77777777" w:rsidR="009D4EB5" w:rsidRDefault="00000000">
            <w:r>
              <w:t>1,350.00</w:t>
            </w:r>
          </w:p>
        </w:tc>
        <w:tc>
          <w:tcPr>
            <w:tcW w:w="2880" w:type="dxa"/>
          </w:tcPr>
          <w:p w14:paraId="5AD8B89E" w14:textId="77777777" w:rsidR="009D4EB5" w:rsidRDefault="00000000">
            <w:r>
              <w:t>54.9</w:t>
            </w:r>
          </w:p>
        </w:tc>
        <w:tc>
          <w:tcPr>
            <w:tcW w:w="2880" w:type="dxa"/>
          </w:tcPr>
          <w:p w14:paraId="472F5B1E" w14:textId="77777777" w:rsidR="009D4EB5" w:rsidRDefault="00000000">
            <w:r>
              <w:t>61.0</w:t>
            </w:r>
          </w:p>
        </w:tc>
      </w:tr>
      <w:tr w:rsidR="009D4EB5" w14:paraId="15326068" w14:textId="77777777">
        <w:tc>
          <w:tcPr>
            <w:tcW w:w="2880" w:type="dxa"/>
          </w:tcPr>
          <w:p w14:paraId="41B89CC8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626384CA" w14:textId="77777777" w:rsidR="009D4EB5" w:rsidRDefault="00000000">
            <w:r>
              <w:t>33.5</w:t>
            </w:r>
          </w:p>
        </w:tc>
        <w:tc>
          <w:tcPr>
            <w:tcW w:w="2880" w:type="dxa"/>
          </w:tcPr>
          <w:p w14:paraId="1EEA14F3" w14:textId="77777777" w:rsidR="009D4EB5" w:rsidRDefault="00000000">
            <w:r>
              <w:t>721.0</w:t>
            </w:r>
          </w:p>
        </w:tc>
      </w:tr>
      <w:tr w:rsidR="009D4EB5" w14:paraId="6D1B9F9F" w14:textId="77777777">
        <w:tc>
          <w:tcPr>
            <w:tcW w:w="2880" w:type="dxa"/>
          </w:tcPr>
          <w:p w14:paraId="48A93D1D" w14:textId="77777777" w:rsidR="009D4EB5" w:rsidRDefault="00000000">
            <w:r>
              <w:t>1,450.00</w:t>
            </w:r>
          </w:p>
        </w:tc>
        <w:tc>
          <w:tcPr>
            <w:tcW w:w="2880" w:type="dxa"/>
          </w:tcPr>
          <w:p w14:paraId="1F9A5861" w14:textId="77777777" w:rsidR="009D4EB5" w:rsidRDefault="00000000">
            <w:r>
              <w:t>20.15</w:t>
            </w:r>
          </w:p>
        </w:tc>
        <w:tc>
          <w:tcPr>
            <w:tcW w:w="2880" w:type="dxa"/>
          </w:tcPr>
          <w:p w14:paraId="7F3D48B7" w14:textId="77777777" w:rsidR="009D4EB5" w:rsidRDefault="00000000">
            <w:r>
              <w:t>257.0</w:t>
            </w:r>
          </w:p>
        </w:tc>
      </w:tr>
      <w:tr w:rsidR="009D4EB5" w14:paraId="5B58A889" w14:textId="77777777">
        <w:tc>
          <w:tcPr>
            <w:tcW w:w="2880" w:type="dxa"/>
          </w:tcPr>
          <w:p w14:paraId="57C77C70" w14:textId="77777777" w:rsidR="009D4EB5" w:rsidRDefault="00000000">
            <w:r>
              <w:t>1,500.00</w:t>
            </w:r>
          </w:p>
        </w:tc>
        <w:tc>
          <w:tcPr>
            <w:tcW w:w="2880" w:type="dxa"/>
          </w:tcPr>
          <w:p w14:paraId="1AFDC143" w14:textId="77777777" w:rsidR="009D4EB5" w:rsidRDefault="00000000">
            <w:r>
              <w:t>11.25</w:t>
            </w:r>
          </w:p>
        </w:tc>
        <w:tc>
          <w:tcPr>
            <w:tcW w:w="2880" w:type="dxa"/>
          </w:tcPr>
          <w:p w14:paraId="13EBE263" w14:textId="77777777" w:rsidR="009D4EB5" w:rsidRDefault="00000000">
            <w:r>
              <w:t>850.0</w:t>
            </w:r>
          </w:p>
        </w:tc>
      </w:tr>
      <w:tr w:rsidR="009D4EB5" w14:paraId="5ED049FD" w14:textId="77777777">
        <w:tc>
          <w:tcPr>
            <w:tcW w:w="2880" w:type="dxa"/>
          </w:tcPr>
          <w:p w14:paraId="73466EED" w14:textId="77777777" w:rsidR="009D4EB5" w:rsidRDefault="00000000">
            <w:r>
              <w:t>1,550.00</w:t>
            </w:r>
          </w:p>
        </w:tc>
        <w:tc>
          <w:tcPr>
            <w:tcW w:w="2880" w:type="dxa"/>
          </w:tcPr>
          <w:p w14:paraId="701A6E29" w14:textId="77777777" w:rsidR="009D4EB5" w:rsidRDefault="00000000">
            <w:r>
              <w:t>5.9</w:t>
            </w:r>
          </w:p>
        </w:tc>
        <w:tc>
          <w:tcPr>
            <w:tcW w:w="2880" w:type="dxa"/>
          </w:tcPr>
          <w:p w14:paraId="410102AC" w14:textId="77777777" w:rsidR="009D4EB5" w:rsidRDefault="00000000">
            <w:r>
              <w:t>219.0</w:t>
            </w:r>
          </w:p>
        </w:tc>
      </w:tr>
      <w:tr w:rsidR="009D4EB5" w14:paraId="73B0EAE3" w14:textId="77777777">
        <w:tc>
          <w:tcPr>
            <w:tcW w:w="2880" w:type="dxa"/>
          </w:tcPr>
          <w:p w14:paraId="77B35004" w14:textId="77777777" w:rsidR="009D4EB5" w:rsidRDefault="00000000">
            <w:r>
              <w:t>1,600.00</w:t>
            </w:r>
          </w:p>
        </w:tc>
        <w:tc>
          <w:tcPr>
            <w:tcW w:w="2880" w:type="dxa"/>
          </w:tcPr>
          <w:p w14:paraId="351192E1" w14:textId="77777777" w:rsidR="009D4EB5" w:rsidRDefault="00000000">
            <w:r>
              <w:t>3.25</w:t>
            </w:r>
          </w:p>
        </w:tc>
        <w:tc>
          <w:tcPr>
            <w:tcW w:w="2880" w:type="dxa"/>
          </w:tcPr>
          <w:p w14:paraId="7E3C8B17" w14:textId="77777777" w:rsidR="009D4EB5" w:rsidRDefault="00000000">
            <w:r>
              <w:t>934.0</w:t>
            </w:r>
          </w:p>
        </w:tc>
      </w:tr>
      <w:tr w:rsidR="009D4EB5" w14:paraId="4D4E380D" w14:textId="77777777">
        <w:tc>
          <w:tcPr>
            <w:tcW w:w="2880" w:type="dxa"/>
          </w:tcPr>
          <w:p w14:paraId="652FF847" w14:textId="77777777" w:rsidR="009D4EB5" w:rsidRDefault="00000000">
            <w:r>
              <w:t>1,650.00</w:t>
            </w:r>
          </w:p>
        </w:tc>
        <w:tc>
          <w:tcPr>
            <w:tcW w:w="2880" w:type="dxa"/>
          </w:tcPr>
          <w:p w14:paraId="7C54B8B2" w14:textId="77777777" w:rsidR="009D4EB5" w:rsidRDefault="00000000">
            <w:r>
              <w:t>1.6</w:t>
            </w:r>
          </w:p>
        </w:tc>
        <w:tc>
          <w:tcPr>
            <w:tcW w:w="2880" w:type="dxa"/>
          </w:tcPr>
          <w:p w14:paraId="593E7CFF" w14:textId="77777777" w:rsidR="009D4EB5" w:rsidRDefault="00000000">
            <w:r>
              <w:t>160.0</w:t>
            </w:r>
          </w:p>
        </w:tc>
      </w:tr>
      <w:tr w:rsidR="009D4EB5" w14:paraId="6E043C16" w14:textId="77777777">
        <w:tc>
          <w:tcPr>
            <w:tcW w:w="2880" w:type="dxa"/>
          </w:tcPr>
          <w:p w14:paraId="4CC91666" w14:textId="77777777" w:rsidR="009D4EB5" w:rsidRDefault="00000000">
            <w:r>
              <w:t>1,700.00</w:t>
            </w:r>
          </w:p>
        </w:tc>
        <w:tc>
          <w:tcPr>
            <w:tcW w:w="2880" w:type="dxa"/>
          </w:tcPr>
          <w:p w14:paraId="596D326D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4D34649A" w14:textId="77777777" w:rsidR="009D4EB5" w:rsidRDefault="00000000">
            <w:r>
              <w:t>116.0</w:t>
            </w:r>
          </w:p>
        </w:tc>
      </w:tr>
      <w:tr w:rsidR="009D4EB5" w14:paraId="02B2C68A" w14:textId="77777777">
        <w:tc>
          <w:tcPr>
            <w:tcW w:w="2880" w:type="dxa"/>
          </w:tcPr>
          <w:p w14:paraId="33821785" w14:textId="77777777" w:rsidR="009D4EB5" w:rsidRDefault="00000000">
            <w:r>
              <w:t>1,750.00</w:t>
            </w:r>
          </w:p>
        </w:tc>
        <w:tc>
          <w:tcPr>
            <w:tcW w:w="2880" w:type="dxa"/>
          </w:tcPr>
          <w:p w14:paraId="20CD2927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79B07CDB" w14:textId="77777777" w:rsidR="009D4EB5" w:rsidRDefault="00000000">
            <w:r>
              <w:t>26.0</w:t>
            </w:r>
          </w:p>
        </w:tc>
      </w:tr>
    </w:tbl>
    <w:p w14:paraId="1F773BAE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E95456B" w14:textId="77777777">
        <w:tc>
          <w:tcPr>
            <w:tcW w:w="2880" w:type="dxa"/>
          </w:tcPr>
          <w:p w14:paraId="3C3947BF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C824A71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2D6ECC02" w14:textId="77777777" w:rsidR="009D4EB5" w:rsidRDefault="00000000">
            <w:r>
              <w:t>Put Volume</w:t>
            </w:r>
          </w:p>
        </w:tc>
      </w:tr>
      <w:tr w:rsidR="009D4EB5" w14:paraId="4477F619" w14:textId="77777777">
        <w:tc>
          <w:tcPr>
            <w:tcW w:w="2880" w:type="dxa"/>
          </w:tcPr>
          <w:p w14:paraId="0F94C170" w14:textId="77777777" w:rsidR="009D4EB5" w:rsidRDefault="00000000">
            <w:r>
              <w:t>1,100.00</w:t>
            </w:r>
          </w:p>
        </w:tc>
        <w:tc>
          <w:tcPr>
            <w:tcW w:w="2880" w:type="dxa"/>
          </w:tcPr>
          <w:p w14:paraId="58CD9591" w14:textId="77777777" w:rsidR="009D4EB5" w:rsidRDefault="00000000">
            <w:r>
              <w:t>2.65</w:t>
            </w:r>
          </w:p>
        </w:tc>
        <w:tc>
          <w:tcPr>
            <w:tcW w:w="2880" w:type="dxa"/>
          </w:tcPr>
          <w:p w14:paraId="61EFB823" w14:textId="77777777" w:rsidR="009D4EB5" w:rsidRDefault="00000000">
            <w:r>
              <w:t>nan</w:t>
            </w:r>
          </w:p>
        </w:tc>
      </w:tr>
      <w:tr w:rsidR="009D4EB5" w14:paraId="5B4715EF" w14:textId="77777777">
        <w:tc>
          <w:tcPr>
            <w:tcW w:w="2880" w:type="dxa"/>
          </w:tcPr>
          <w:p w14:paraId="4928FFB0" w14:textId="77777777" w:rsidR="009D4EB5" w:rsidRDefault="00000000">
            <w:r>
              <w:t>1,150.00</w:t>
            </w:r>
          </w:p>
        </w:tc>
        <w:tc>
          <w:tcPr>
            <w:tcW w:w="2880" w:type="dxa"/>
          </w:tcPr>
          <w:p w14:paraId="44E5DE46" w14:textId="77777777" w:rsidR="009D4EB5" w:rsidRDefault="00000000">
            <w:r>
              <w:t>3.3</w:t>
            </w:r>
          </w:p>
        </w:tc>
        <w:tc>
          <w:tcPr>
            <w:tcW w:w="2880" w:type="dxa"/>
          </w:tcPr>
          <w:p w14:paraId="418D0D61" w14:textId="77777777" w:rsidR="009D4EB5" w:rsidRDefault="00000000">
            <w:r>
              <w:t>12.0</w:t>
            </w:r>
          </w:p>
        </w:tc>
      </w:tr>
      <w:tr w:rsidR="009D4EB5" w14:paraId="0EA94AC6" w14:textId="77777777">
        <w:tc>
          <w:tcPr>
            <w:tcW w:w="2880" w:type="dxa"/>
          </w:tcPr>
          <w:p w14:paraId="5121478B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04C2718C" w14:textId="77777777" w:rsidR="009D4EB5" w:rsidRDefault="00000000">
            <w:r>
              <w:t>5.75</w:t>
            </w:r>
          </w:p>
        </w:tc>
        <w:tc>
          <w:tcPr>
            <w:tcW w:w="2880" w:type="dxa"/>
          </w:tcPr>
          <w:p w14:paraId="328AB75D" w14:textId="77777777" w:rsidR="009D4EB5" w:rsidRDefault="00000000">
            <w:r>
              <w:t>98.0</w:t>
            </w:r>
          </w:p>
        </w:tc>
      </w:tr>
      <w:tr w:rsidR="009D4EB5" w14:paraId="36A6B1BB" w14:textId="77777777">
        <w:tc>
          <w:tcPr>
            <w:tcW w:w="2880" w:type="dxa"/>
          </w:tcPr>
          <w:p w14:paraId="0FA63532" w14:textId="77777777" w:rsidR="009D4EB5" w:rsidRDefault="00000000">
            <w:r>
              <w:t>1,250.00</w:t>
            </w:r>
          </w:p>
        </w:tc>
        <w:tc>
          <w:tcPr>
            <w:tcW w:w="2880" w:type="dxa"/>
          </w:tcPr>
          <w:p w14:paraId="76537988" w14:textId="77777777" w:rsidR="009D4EB5" w:rsidRDefault="00000000">
            <w:r>
              <w:t>10.85</w:t>
            </w:r>
          </w:p>
        </w:tc>
        <w:tc>
          <w:tcPr>
            <w:tcW w:w="2880" w:type="dxa"/>
          </w:tcPr>
          <w:p w14:paraId="7B6A4359" w14:textId="77777777" w:rsidR="009D4EB5" w:rsidRDefault="00000000">
            <w:r>
              <w:t>134.0</w:t>
            </w:r>
          </w:p>
        </w:tc>
      </w:tr>
      <w:tr w:rsidR="009D4EB5" w14:paraId="1255876A" w14:textId="77777777">
        <w:tc>
          <w:tcPr>
            <w:tcW w:w="2880" w:type="dxa"/>
          </w:tcPr>
          <w:p w14:paraId="33FD2B46" w14:textId="77777777" w:rsidR="009D4EB5" w:rsidRDefault="00000000">
            <w:r>
              <w:t>1,300.00</w:t>
            </w:r>
          </w:p>
        </w:tc>
        <w:tc>
          <w:tcPr>
            <w:tcW w:w="2880" w:type="dxa"/>
          </w:tcPr>
          <w:p w14:paraId="1271FC31" w14:textId="77777777" w:rsidR="009D4EB5" w:rsidRDefault="00000000">
            <w:r>
              <w:t>22.75</w:t>
            </w:r>
          </w:p>
        </w:tc>
        <w:tc>
          <w:tcPr>
            <w:tcW w:w="2880" w:type="dxa"/>
          </w:tcPr>
          <w:p w14:paraId="39E49C86" w14:textId="77777777" w:rsidR="009D4EB5" w:rsidRDefault="00000000">
            <w:r>
              <w:t>385.0</w:t>
            </w:r>
          </w:p>
        </w:tc>
      </w:tr>
      <w:tr w:rsidR="009D4EB5" w14:paraId="7A523100" w14:textId="77777777">
        <w:tc>
          <w:tcPr>
            <w:tcW w:w="2880" w:type="dxa"/>
          </w:tcPr>
          <w:p w14:paraId="7638B2F7" w14:textId="77777777" w:rsidR="009D4EB5" w:rsidRDefault="00000000">
            <w:r>
              <w:t>1,350.00</w:t>
            </w:r>
          </w:p>
        </w:tc>
        <w:tc>
          <w:tcPr>
            <w:tcW w:w="2880" w:type="dxa"/>
          </w:tcPr>
          <w:p w14:paraId="7836962D" w14:textId="77777777" w:rsidR="009D4EB5" w:rsidRDefault="00000000">
            <w:r>
              <w:t>41.8</w:t>
            </w:r>
          </w:p>
        </w:tc>
        <w:tc>
          <w:tcPr>
            <w:tcW w:w="2880" w:type="dxa"/>
          </w:tcPr>
          <w:p w14:paraId="612C44A4" w14:textId="77777777" w:rsidR="009D4EB5" w:rsidRDefault="00000000">
            <w:r>
              <w:t>457.0</w:t>
            </w:r>
          </w:p>
        </w:tc>
      </w:tr>
      <w:tr w:rsidR="009D4EB5" w14:paraId="32EF7496" w14:textId="77777777">
        <w:tc>
          <w:tcPr>
            <w:tcW w:w="2880" w:type="dxa"/>
          </w:tcPr>
          <w:p w14:paraId="3E2EBCA5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2207D24C" w14:textId="77777777" w:rsidR="009D4EB5" w:rsidRDefault="00000000">
            <w:r>
              <w:t>69.65</w:t>
            </w:r>
          </w:p>
        </w:tc>
        <w:tc>
          <w:tcPr>
            <w:tcW w:w="2880" w:type="dxa"/>
          </w:tcPr>
          <w:p w14:paraId="211B649C" w14:textId="77777777" w:rsidR="009D4EB5" w:rsidRDefault="00000000">
            <w:r>
              <w:t>216.0</w:t>
            </w:r>
          </w:p>
        </w:tc>
      </w:tr>
      <w:tr w:rsidR="009D4EB5" w14:paraId="7CBB46F9" w14:textId="77777777">
        <w:tc>
          <w:tcPr>
            <w:tcW w:w="2880" w:type="dxa"/>
          </w:tcPr>
          <w:p w14:paraId="27587603" w14:textId="77777777" w:rsidR="009D4EB5" w:rsidRDefault="00000000">
            <w:r>
              <w:t>1,450.00</w:t>
            </w:r>
          </w:p>
        </w:tc>
        <w:tc>
          <w:tcPr>
            <w:tcW w:w="2880" w:type="dxa"/>
          </w:tcPr>
          <w:p w14:paraId="07B40A90" w14:textId="77777777" w:rsidR="009D4EB5" w:rsidRDefault="00000000">
            <w:r>
              <w:t>100.4</w:t>
            </w:r>
          </w:p>
        </w:tc>
        <w:tc>
          <w:tcPr>
            <w:tcW w:w="2880" w:type="dxa"/>
          </w:tcPr>
          <w:p w14:paraId="2105F601" w14:textId="77777777" w:rsidR="009D4EB5" w:rsidRDefault="00000000">
            <w:r>
              <w:t>10.0</w:t>
            </w:r>
          </w:p>
        </w:tc>
      </w:tr>
      <w:tr w:rsidR="009D4EB5" w14:paraId="11EE56C4" w14:textId="77777777">
        <w:tc>
          <w:tcPr>
            <w:tcW w:w="2880" w:type="dxa"/>
          </w:tcPr>
          <w:p w14:paraId="379EAAA8" w14:textId="77777777" w:rsidR="009D4EB5" w:rsidRDefault="00000000">
            <w:r>
              <w:lastRenderedPageBreak/>
              <w:t>1,500.00</w:t>
            </w:r>
          </w:p>
        </w:tc>
        <w:tc>
          <w:tcPr>
            <w:tcW w:w="2880" w:type="dxa"/>
          </w:tcPr>
          <w:p w14:paraId="5D05AD98" w14:textId="77777777" w:rsidR="009D4EB5" w:rsidRDefault="00000000">
            <w:r>
              <w:t>139.1</w:t>
            </w:r>
          </w:p>
        </w:tc>
        <w:tc>
          <w:tcPr>
            <w:tcW w:w="2880" w:type="dxa"/>
          </w:tcPr>
          <w:p w14:paraId="3DE193C2" w14:textId="77777777" w:rsidR="009D4EB5" w:rsidRDefault="00000000">
            <w:r>
              <w:t>4.0</w:t>
            </w:r>
          </w:p>
        </w:tc>
      </w:tr>
      <w:tr w:rsidR="009D4EB5" w14:paraId="02F57DC0" w14:textId="77777777">
        <w:tc>
          <w:tcPr>
            <w:tcW w:w="2880" w:type="dxa"/>
          </w:tcPr>
          <w:p w14:paraId="7F835625" w14:textId="77777777" w:rsidR="009D4EB5" w:rsidRDefault="00000000">
            <w:r>
              <w:t>1,550.00</w:t>
            </w:r>
          </w:p>
        </w:tc>
        <w:tc>
          <w:tcPr>
            <w:tcW w:w="2880" w:type="dxa"/>
          </w:tcPr>
          <w:p w14:paraId="6C8CCB71" w14:textId="77777777" w:rsidR="009D4EB5" w:rsidRDefault="00000000">
            <w:r>
              <w:t>190.1</w:t>
            </w:r>
          </w:p>
        </w:tc>
        <w:tc>
          <w:tcPr>
            <w:tcW w:w="2880" w:type="dxa"/>
          </w:tcPr>
          <w:p w14:paraId="70658D95" w14:textId="77777777" w:rsidR="009D4EB5" w:rsidRDefault="00000000">
            <w:r>
              <w:t>10.0</w:t>
            </w:r>
          </w:p>
        </w:tc>
      </w:tr>
      <w:tr w:rsidR="009D4EB5" w14:paraId="47D9AFD7" w14:textId="77777777">
        <w:tc>
          <w:tcPr>
            <w:tcW w:w="2880" w:type="dxa"/>
          </w:tcPr>
          <w:p w14:paraId="1EE5E287" w14:textId="77777777" w:rsidR="009D4EB5" w:rsidRDefault="00000000">
            <w:r>
              <w:t>1,600.00</w:t>
            </w:r>
          </w:p>
        </w:tc>
        <w:tc>
          <w:tcPr>
            <w:tcW w:w="2880" w:type="dxa"/>
          </w:tcPr>
          <w:p w14:paraId="74301C39" w14:textId="77777777" w:rsidR="009D4EB5" w:rsidRDefault="00000000">
            <w:r>
              <w:t>182.75</w:t>
            </w:r>
          </w:p>
        </w:tc>
        <w:tc>
          <w:tcPr>
            <w:tcW w:w="2880" w:type="dxa"/>
          </w:tcPr>
          <w:p w14:paraId="74B7BCFA" w14:textId="77777777" w:rsidR="009D4EB5" w:rsidRDefault="00000000">
            <w:r>
              <w:t>nan</w:t>
            </w:r>
          </w:p>
        </w:tc>
      </w:tr>
      <w:tr w:rsidR="009D4EB5" w14:paraId="3CC8E256" w14:textId="77777777">
        <w:tc>
          <w:tcPr>
            <w:tcW w:w="2880" w:type="dxa"/>
          </w:tcPr>
          <w:p w14:paraId="053BB00A" w14:textId="77777777" w:rsidR="009D4EB5" w:rsidRDefault="00000000">
            <w:r>
              <w:t>1,700.00</w:t>
            </w:r>
          </w:p>
        </w:tc>
        <w:tc>
          <w:tcPr>
            <w:tcW w:w="2880" w:type="dxa"/>
          </w:tcPr>
          <w:p w14:paraId="5DDD1672" w14:textId="77777777" w:rsidR="009D4EB5" w:rsidRDefault="00000000">
            <w:r>
              <w:t>359.95</w:t>
            </w:r>
          </w:p>
        </w:tc>
        <w:tc>
          <w:tcPr>
            <w:tcW w:w="2880" w:type="dxa"/>
          </w:tcPr>
          <w:p w14:paraId="05B2F0B4" w14:textId="77777777" w:rsidR="009D4EB5" w:rsidRDefault="00000000">
            <w:r>
              <w:t>nan</w:t>
            </w:r>
          </w:p>
        </w:tc>
      </w:tr>
      <w:tr w:rsidR="009D4EB5" w14:paraId="4FCB677D" w14:textId="77777777">
        <w:tc>
          <w:tcPr>
            <w:tcW w:w="2880" w:type="dxa"/>
          </w:tcPr>
          <w:p w14:paraId="019FD8E2" w14:textId="77777777" w:rsidR="009D4EB5" w:rsidRDefault="00000000">
            <w:r>
              <w:t>1,750.00</w:t>
            </w:r>
          </w:p>
        </w:tc>
        <w:tc>
          <w:tcPr>
            <w:tcW w:w="2880" w:type="dxa"/>
          </w:tcPr>
          <w:p w14:paraId="6C500F32" w14:textId="77777777" w:rsidR="009D4EB5" w:rsidRDefault="00000000">
            <w:r>
              <w:t>496.0</w:t>
            </w:r>
          </w:p>
        </w:tc>
        <w:tc>
          <w:tcPr>
            <w:tcW w:w="2880" w:type="dxa"/>
          </w:tcPr>
          <w:p w14:paraId="5663DABD" w14:textId="77777777" w:rsidR="009D4EB5" w:rsidRDefault="00000000">
            <w:r>
              <w:t>nan</w:t>
            </w:r>
          </w:p>
        </w:tc>
      </w:tr>
    </w:tbl>
    <w:p w14:paraId="494E16A7" w14:textId="77777777" w:rsidR="009D4EB5" w:rsidRDefault="00000000">
      <w:r>
        <w:br/>
      </w:r>
    </w:p>
    <w:p w14:paraId="53C7E241" w14:textId="77777777" w:rsidR="009D4EB5" w:rsidRDefault="00000000">
      <w:pPr>
        <w:pStyle w:val="Heading2"/>
      </w:pPr>
      <w:r>
        <w:t>PVRINOX</w:t>
      </w:r>
    </w:p>
    <w:p w14:paraId="363FAC6F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7217CAE" w14:textId="77777777">
        <w:tc>
          <w:tcPr>
            <w:tcW w:w="2880" w:type="dxa"/>
          </w:tcPr>
          <w:p w14:paraId="43C6E97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0F7CE47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7DB15547" w14:textId="77777777" w:rsidR="009D4EB5" w:rsidRDefault="00000000">
            <w:r>
              <w:t>Call Volume</w:t>
            </w:r>
          </w:p>
        </w:tc>
      </w:tr>
      <w:tr w:rsidR="009D4EB5" w14:paraId="26DCD9AB" w14:textId="77777777">
        <w:tc>
          <w:tcPr>
            <w:tcW w:w="2880" w:type="dxa"/>
          </w:tcPr>
          <w:p w14:paraId="7AB8EAA9" w14:textId="77777777" w:rsidR="009D4EB5" w:rsidRDefault="00000000">
            <w:r>
              <w:t>880.00</w:t>
            </w:r>
          </w:p>
        </w:tc>
        <w:tc>
          <w:tcPr>
            <w:tcW w:w="2880" w:type="dxa"/>
          </w:tcPr>
          <w:p w14:paraId="230F523A" w14:textId="77777777" w:rsidR="009D4EB5" w:rsidRDefault="00000000">
            <w:r>
              <w:t>242.0</w:t>
            </w:r>
          </w:p>
        </w:tc>
        <w:tc>
          <w:tcPr>
            <w:tcW w:w="2880" w:type="dxa"/>
          </w:tcPr>
          <w:p w14:paraId="1DD2463A" w14:textId="77777777" w:rsidR="009D4EB5" w:rsidRDefault="00000000">
            <w:r>
              <w:t>nan</w:t>
            </w:r>
          </w:p>
        </w:tc>
      </w:tr>
      <w:tr w:rsidR="009D4EB5" w14:paraId="60827E8D" w14:textId="77777777">
        <w:tc>
          <w:tcPr>
            <w:tcW w:w="2880" w:type="dxa"/>
          </w:tcPr>
          <w:p w14:paraId="01972A40" w14:textId="77777777" w:rsidR="009D4EB5" w:rsidRDefault="00000000">
            <w:r>
              <w:t>920.00</w:t>
            </w:r>
          </w:p>
        </w:tc>
        <w:tc>
          <w:tcPr>
            <w:tcW w:w="2880" w:type="dxa"/>
          </w:tcPr>
          <w:p w14:paraId="1F3C8469" w14:textId="77777777" w:rsidR="009D4EB5" w:rsidRDefault="00000000">
            <w:r>
              <w:t>189.25</w:t>
            </w:r>
          </w:p>
        </w:tc>
        <w:tc>
          <w:tcPr>
            <w:tcW w:w="2880" w:type="dxa"/>
          </w:tcPr>
          <w:p w14:paraId="6FB07B99" w14:textId="77777777" w:rsidR="009D4EB5" w:rsidRDefault="00000000">
            <w:r>
              <w:t>nan</w:t>
            </w:r>
          </w:p>
        </w:tc>
      </w:tr>
      <w:tr w:rsidR="009D4EB5" w14:paraId="1CCDE082" w14:textId="77777777">
        <w:tc>
          <w:tcPr>
            <w:tcW w:w="2880" w:type="dxa"/>
          </w:tcPr>
          <w:p w14:paraId="093DC0EA" w14:textId="77777777" w:rsidR="009D4EB5" w:rsidRDefault="00000000">
            <w:r>
              <w:t>960.00</w:t>
            </w:r>
          </w:p>
        </w:tc>
        <w:tc>
          <w:tcPr>
            <w:tcW w:w="2880" w:type="dxa"/>
          </w:tcPr>
          <w:p w14:paraId="211E94BF" w14:textId="77777777" w:rsidR="009D4EB5" w:rsidRDefault="00000000">
            <w:r>
              <w:t>131.5</w:t>
            </w:r>
          </w:p>
        </w:tc>
        <w:tc>
          <w:tcPr>
            <w:tcW w:w="2880" w:type="dxa"/>
          </w:tcPr>
          <w:p w14:paraId="2D3D1EA8" w14:textId="77777777" w:rsidR="009D4EB5" w:rsidRDefault="00000000">
            <w:r>
              <w:t>nan</w:t>
            </w:r>
          </w:p>
        </w:tc>
      </w:tr>
      <w:tr w:rsidR="009D4EB5" w14:paraId="2C7599F3" w14:textId="77777777">
        <w:tc>
          <w:tcPr>
            <w:tcW w:w="2880" w:type="dxa"/>
          </w:tcPr>
          <w:p w14:paraId="212AAE06" w14:textId="77777777" w:rsidR="009D4EB5" w:rsidRDefault="00000000">
            <w:r>
              <w:t>980.00</w:t>
            </w:r>
          </w:p>
        </w:tc>
        <w:tc>
          <w:tcPr>
            <w:tcW w:w="2880" w:type="dxa"/>
          </w:tcPr>
          <w:p w14:paraId="7D62EB00" w14:textId="77777777" w:rsidR="009D4EB5" w:rsidRDefault="00000000">
            <w:r>
              <w:t>165.35</w:t>
            </w:r>
          </w:p>
        </w:tc>
        <w:tc>
          <w:tcPr>
            <w:tcW w:w="2880" w:type="dxa"/>
          </w:tcPr>
          <w:p w14:paraId="56DE6280" w14:textId="77777777" w:rsidR="009D4EB5" w:rsidRDefault="00000000">
            <w:r>
              <w:t>10.0</w:t>
            </w:r>
          </w:p>
        </w:tc>
      </w:tr>
      <w:tr w:rsidR="009D4EB5" w14:paraId="78B09F65" w14:textId="77777777">
        <w:tc>
          <w:tcPr>
            <w:tcW w:w="2880" w:type="dxa"/>
          </w:tcPr>
          <w:p w14:paraId="369FC3C3" w14:textId="77777777" w:rsidR="009D4EB5" w:rsidRDefault="00000000">
            <w:r>
              <w:t>1,000.00</w:t>
            </w:r>
          </w:p>
        </w:tc>
        <w:tc>
          <w:tcPr>
            <w:tcW w:w="2880" w:type="dxa"/>
          </w:tcPr>
          <w:p w14:paraId="2A25EA6E" w14:textId="77777777" w:rsidR="009D4EB5" w:rsidRDefault="00000000">
            <w:r>
              <w:t>134.15</w:t>
            </w:r>
          </w:p>
        </w:tc>
        <w:tc>
          <w:tcPr>
            <w:tcW w:w="2880" w:type="dxa"/>
          </w:tcPr>
          <w:p w14:paraId="0B9F4898" w14:textId="77777777" w:rsidR="009D4EB5" w:rsidRDefault="00000000">
            <w:r>
              <w:t>17.0</w:t>
            </w:r>
          </w:p>
        </w:tc>
      </w:tr>
      <w:tr w:rsidR="009D4EB5" w14:paraId="52268F90" w14:textId="77777777">
        <w:tc>
          <w:tcPr>
            <w:tcW w:w="2880" w:type="dxa"/>
          </w:tcPr>
          <w:p w14:paraId="2ADFDE07" w14:textId="77777777" w:rsidR="009D4EB5" w:rsidRDefault="00000000">
            <w:r>
              <w:t>1,020.00</w:t>
            </w:r>
          </w:p>
        </w:tc>
        <w:tc>
          <w:tcPr>
            <w:tcW w:w="2880" w:type="dxa"/>
          </w:tcPr>
          <w:p w14:paraId="69558197" w14:textId="77777777" w:rsidR="009D4EB5" w:rsidRDefault="00000000">
            <w:r>
              <w:t>113.5</w:t>
            </w:r>
          </w:p>
        </w:tc>
        <w:tc>
          <w:tcPr>
            <w:tcW w:w="2880" w:type="dxa"/>
          </w:tcPr>
          <w:p w14:paraId="10596FE6" w14:textId="77777777" w:rsidR="009D4EB5" w:rsidRDefault="00000000">
            <w:r>
              <w:t>312.0</w:t>
            </w:r>
          </w:p>
        </w:tc>
      </w:tr>
      <w:tr w:rsidR="009D4EB5" w14:paraId="427B4793" w14:textId="77777777">
        <w:tc>
          <w:tcPr>
            <w:tcW w:w="2880" w:type="dxa"/>
          </w:tcPr>
          <w:p w14:paraId="2C5E6C51" w14:textId="77777777" w:rsidR="009D4EB5" w:rsidRDefault="00000000">
            <w:r>
              <w:t>1,040.00</w:t>
            </w:r>
          </w:p>
        </w:tc>
        <w:tc>
          <w:tcPr>
            <w:tcW w:w="2880" w:type="dxa"/>
          </w:tcPr>
          <w:p w14:paraId="3D6E3392" w14:textId="77777777" w:rsidR="009D4EB5" w:rsidRDefault="00000000">
            <w:r>
              <w:t>96.55</w:t>
            </w:r>
          </w:p>
        </w:tc>
        <w:tc>
          <w:tcPr>
            <w:tcW w:w="2880" w:type="dxa"/>
          </w:tcPr>
          <w:p w14:paraId="47BD4134" w14:textId="77777777" w:rsidR="009D4EB5" w:rsidRDefault="00000000">
            <w:r>
              <w:t>3.0</w:t>
            </w:r>
          </w:p>
        </w:tc>
      </w:tr>
      <w:tr w:rsidR="009D4EB5" w14:paraId="2048D426" w14:textId="77777777">
        <w:tc>
          <w:tcPr>
            <w:tcW w:w="2880" w:type="dxa"/>
          </w:tcPr>
          <w:p w14:paraId="0E75AA85" w14:textId="77777777" w:rsidR="009D4EB5" w:rsidRDefault="00000000">
            <w:r>
              <w:t>1,060.00</w:t>
            </w:r>
          </w:p>
        </w:tc>
        <w:tc>
          <w:tcPr>
            <w:tcW w:w="2880" w:type="dxa"/>
          </w:tcPr>
          <w:p w14:paraId="531B7B2B" w14:textId="77777777" w:rsidR="009D4EB5" w:rsidRDefault="00000000">
            <w:r>
              <w:t>80.0</w:t>
            </w:r>
          </w:p>
        </w:tc>
        <w:tc>
          <w:tcPr>
            <w:tcW w:w="2880" w:type="dxa"/>
          </w:tcPr>
          <w:p w14:paraId="60510C11" w14:textId="77777777" w:rsidR="009D4EB5" w:rsidRDefault="00000000">
            <w:r>
              <w:t>41.0</w:t>
            </w:r>
          </w:p>
        </w:tc>
      </w:tr>
      <w:tr w:rsidR="009D4EB5" w14:paraId="2855E769" w14:textId="77777777">
        <w:tc>
          <w:tcPr>
            <w:tcW w:w="2880" w:type="dxa"/>
          </w:tcPr>
          <w:p w14:paraId="24FF85D5" w14:textId="77777777" w:rsidR="009D4EB5" w:rsidRDefault="00000000">
            <w:r>
              <w:t>1,080.00</w:t>
            </w:r>
          </w:p>
        </w:tc>
        <w:tc>
          <w:tcPr>
            <w:tcW w:w="2880" w:type="dxa"/>
          </w:tcPr>
          <w:p w14:paraId="79BDEF8D" w14:textId="77777777" w:rsidR="009D4EB5" w:rsidRDefault="00000000">
            <w:r>
              <w:t>66.15</w:t>
            </w:r>
          </w:p>
        </w:tc>
        <w:tc>
          <w:tcPr>
            <w:tcW w:w="2880" w:type="dxa"/>
          </w:tcPr>
          <w:p w14:paraId="069BF6C0" w14:textId="77777777" w:rsidR="009D4EB5" w:rsidRDefault="00000000">
            <w:r>
              <w:t>172.0</w:t>
            </w:r>
          </w:p>
        </w:tc>
      </w:tr>
      <w:tr w:rsidR="009D4EB5" w14:paraId="23F729C2" w14:textId="77777777">
        <w:tc>
          <w:tcPr>
            <w:tcW w:w="2880" w:type="dxa"/>
          </w:tcPr>
          <w:p w14:paraId="029B81D0" w14:textId="77777777" w:rsidR="009D4EB5" w:rsidRDefault="00000000">
            <w:r>
              <w:t>1,100.00</w:t>
            </w:r>
          </w:p>
        </w:tc>
        <w:tc>
          <w:tcPr>
            <w:tcW w:w="2880" w:type="dxa"/>
          </w:tcPr>
          <w:p w14:paraId="22CFB3CC" w14:textId="77777777" w:rsidR="009D4EB5" w:rsidRDefault="00000000">
            <w:r>
              <w:t>53.0</w:t>
            </w:r>
          </w:p>
        </w:tc>
        <w:tc>
          <w:tcPr>
            <w:tcW w:w="2880" w:type="dxa"/>
          </w:tcPr>
          <w:p w14:paraId="15316B89" w14:textId="77777777" w:rsidR="009D4EB5" w:rsidRDefault="00000000">
            <w:r>
              <w:t>nan</w:t>
            </w:r>
          </w:p>
        </w:tc>
      </w:tr>
      <w:tr w:rsidR="009D4EB5" w14:paraId="140E3A97" w14:textId="77777777">
        <w:tc>
          <w:tcPr>
            <w:tcW w:w="2880" w:type="dxa"/>
          </w:tcPr>
          <w:p w14:paraId="5C09B9C9" w14:textId="77777777" w:rsidR="009D4EB5" w:rsidRDefault="00000000">
            <w:r>
              <w:t>1,120.00</w:t>
            </w:r>
          </w:p>
        </w:tc>
        <w:tc>
          <w:tcPr>
            <w:tcW w:w="2880" w:type="dxa"/>
          </w:tcPr>
          <w:p w14:paraId="7C294AB4" w14:textId="77777777" w:rsidR="009D4EB5" w:rsidRDefault="00000000">
            <w:r>
              <w:t>43.0</w:t>
            </w:r>
          </w:p>
        </w:tc>
        <w:tc>
          <w:tcPr>
            <w:tcW w:w="2880" w:type="dxa"/>
          </w:tcPr>
          <w:p w14:paraId="5723D0CD" w14:textId="77777777" w:rsidR="009D4EB5" w:rsidRDefault="00000000">
            <w:r>
              <w:t>nan</w:t>
            </w:r>
          </w:p>
        </w:tc>
      </w:tr>
      <w:tr w:rsidR="009D4EB5" w14:paraId="053D2108" w14:textId="77777777">
        <w:tc>
          <w:tcPr>
            <w:tcW w:w="2880" w:type="dxa"/>
          </w:tcPr>
          <w:p w14:paraId="00EA7ED6" w14:textId="77777777" w:rsidR="009D4EB5" w:rsidRDefault="00000000">
            <w:r>
              <w:t>1,140.00</w:t>
            </w:r>
          </w:p>
        </w:tc>
        <w:tc>
          <w:tcPr>
            <w:tcW w:w="2880" w:type="dxa"/>
          </w:tcPr>
          <w:p w14:paraId="3F109243" w14:textId="77777777" w:rsidR="009D4EB5" w:rsidRDefault="00000000">
            <w:r>
              <w:t>33.05</w:t>
            </w:r>
          </w:p>
        </w:tc>
        <w:tc>
          <w:tcPr>
            <w:tcW w:w="2880" w:type="dxa"/>
          </w:tcPr>
          <w:p w14:paraId="79C7E8DB" w14:textId="77777777" w:rsidR="009D4EB5" w:rsidRDefault="00000000">
            <w:r>
              <w:t>nan</w:t>
            </w:r>
          </w:p>
        </w:tc>
      </w:tr>
      <w:tr w:rsidR="009D4EB5" w14:paraId="616566B0" w14:textId="77777777">
        <w:tc>
          <w:tcPr>
            <w:tcW w:w="2880" w:type="dxa"/>
          </w:tcPr>
          <w:p w14:paraId="1528F2F8" w14:textId="77777777" w:rsidR="009D4EB5" w:rsidRDefault="00000000">
            <w:r>
              <w:t>1,160.00</w:t>
            </w:r>
          </w:p>
        </w:tc>
        <w:tc>
          <w:tcPr>
            <w:tcW w:w="2880" w:type="dxa"/>
          </w:tcPr>
          <w:p w14:paraId="5EFDDD5F" w14:textId="77777777" w:rsidR="009D4EB5" w:rsidRDefault="00000000">
            <w:r>
              <w:t>24.6</w:t>
            </w:r>
          </w:p>
        </w:tc>
        <w:tc>
          <w:tcPr>
            <w:tcW w:w="2880" w:type="dxa"/>
          </w:tcPr>
          <w:p w14:paraId="4C227814" w14:textId="77777777" w:rsidR="009D4EB5" w:rsidRDefault="00000000">
            <w:r>
              <w:t>nan</w:t>
            </w:r>
          </w:p>
        </w:tc>
      </w:tr>
      <w:tr w:rsidR="009D4EB5" w14:paraId="14329274" w14:textId="77777777">
        <w:tc>
          <w:tcPr>
            <w:tcW w:w="2880" w:type="dxa"/>
          </w:tcPr>
          <w:p w14:paraId="0A215C76" w14:textId="77777777" w:rsidR="009D4EB5" w:rsidRDefault="00000000">
            <w:r>
              <w:t>1,180.00</w:t>
            </w:r>
          </w:p>
        </w:tc>
        <w:tc>
          <w:tcPr>
            <w:tcW w:w="2880" w:type="dxa"/>
          </w:tcPr>
          <w:p w14:paraId="3CE4CB45" w14:textId="77777777" w:rsidR="009D4EB5" w:rsidRDefault="00000000">
            <w:r>
              <w:t>19.4</w:t>
            </w:r>
          </w:p>
        </w:tc>
        <w:tc>
          <w:tcPr>
            <w:tcW w:w="2880" w:type="dxa"/>
          </w:tcPr>
          <w:p w14:paraId="3056FCF2" w14:textId="77777777" w:rsidR="009D4EB5" w:rsidRDefault="00000000">
            <w:r>
              <w:t>nan</w:t>
            </w:r>
          </w:p>
        </w:tc>
      </w:tr>
      <w:tr w:rsidR="009D4EB5" w14:paraId="233DA840" w14:textId="77777777">
        <w:tc>
          <w:tcPr>
            <w:tcW w:w="2880" w:type="dxa"/>
          </w:tcPr>
          <w:p w14:paraId="73292B01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0D63AE6B" w14:textId="77777777" w:rsidR="009D4EB5" w:rsidRDefault="00000000">
            <w:r>
              <w:t>14.5</w:t>
            </w:r>
          </w:p>
        </w:tc>
        <w:tc>
          <w:tcPr>
            <w:tcW w:w="2880" w:type="dxa"/>
          </w:tcPr>
          <w:p w14:paraId="4426E576" w14:textId="77777777" w:rsidR="009D4EB5" w:rsidRDefault="00000000">
            <w:r>
              <w:t>nan</w:t>
            </w:r>
          </w:p>
        </w:tc>
      </w:tr>
      <w:tr w:rsidR="009D4EB5" w14:paraId="3C2CB97E" w14:textId="77777777">
        <w:tc>
          <w:tcPr>
            <w:tcW w:w="2880" w:type="dxa"/>
          </w:tcPr>
          <w:p w14:paraId="0F6C6490" w14:textId="77777777" w:rsidR="009D4EB5" w:rsidRDefault="00000000">
            <w:r>
              <w:t>1,220.00</w:t>
            </w:r>
          </w:p>
        </w:tc>
        <w:tc>
          <w:tcPr>
            <w:tcW w:w="2880" w:type="dxa"/>
          </w:tcPr>
          <w:p w14:paraId="4C5A9C76" w14:textId="77777777" w:rsidR="009D4EB5" w:rsidRDefault="00000000">
            <w:r>
              <w:t>10.85</w:t>
            </w:r>
          </w:p>
        </w:tc>
        <w:tc>
          <w:tcPr>
            <w:tcW w:w="2880" w:type="dxa"/>
          </w:tcPr>
          <w:p w14:paraId="4B3144E4" w14:textId="77777777" w:rsidR="009D4EB5" w:rsidRDefault="00000000">
            <w:r>
              <w:t>nan</w:t>
            </w:r>
          </w:p>
        </w:tc>
      </w:tr>
      <w:tr w:rsidR="009D4EB5" w14:paraId="7AED206F" w14:textId="77777777">
        <w:tc>
          <w:tcPr>
            <w:tcW w:w="2880" w:type="dxa"/>
          </w:tcPr>
          <w:p w14:paraId="1AD4E85F" w14:textId="77777777" w:rsidR="009D4EB5" w:rsidRDefault="00000000">
            <w:r>
              <w:t>1,240.00</w:t>
            </w:r>
          </w:p>
        </w:tc>
        <w:tc>
          <w:tcPr>
            <w:tcW w:w="2880" w:type="dxa"/>
          </w:tcPr>
          <w:p w14:paraId="74E356EE" w14:textId="77777777" w:rsidR="009D4EB5" w:rsidRDefault="00000000">
            <w:r>
              <w:t>8.2</w:t>
            </w:r>
          </w:p>
        </w:tc>
        <w:tc>
          <w:tcPr>
            <w:tcW w:w="2880" w:type="dxa"/>
          </w:tcPr>
          <w:p w14:paraId="508AE12B" w14:textId="77777777" w:rsidR="009D4EB5" w:rsidRDefault="00000000">
            <w:r>
              <w:t>nan</w:t>
            </w:r>
          </w:p>
        </w:tc>
      </w:tr>
      <w:tr w:rsidR="009D4EB5" w14:paraId="599C9AC3" w14:textId="77777777">
        <w:tc>
          <w:tcPr>
            <w:tcW w:w="2880" w:type="dxa"/>
          </w:tcPr>
          <w:p w14:paraId="76023F27" w14:textId="77777777" w:rsidR="009D4EB5" w:rsidRDefault="00000000">
            <w:r>
              <w:t>1,260.00</w:t>
            </w:r>
          </w:p>
        </w:tc>
        <w:tc>
          <w:tcPr>
            <w:tcW w:w="2880" w:type="dxa"/>
          </w:tcPr>
          <w:p w14:paraId="4F3DACAF" w14:textId="77777777" w:rsidR="009D4EB5" w:rsidRDefault="00000000">
            <w:r>
              <w:t>7.3</w:t>
            </w:r>
          </w:p>
        </w:tc>
        <w:tc>
          <w:tcPr>
            <w:tcW w:w="2880" w:type="dxa"/>
          </w:tcPr>
          <w:p w14:paraId="0C16969C" w14:textId="77777777" w:rsidR="009D4EB5" w:rsidRDefault="00000000">
            <w:r>
              <w:t>774.0</w:t>
            </w:r>
          </w:p>
        </w:tc>
      </w:tr>
      <w:tr w:rsidR="009D4EB5" w14:paraId="29F5A928" w14:textId="77777777">
        <w:tc>
          <w:tcPr>
            <w:tcW w:w="2880" w:type="dxa"/>
          </w:tcPr>
          <w:p w14:paraId="67EA1E9A" w14:textId="77777777" w:rsidR="009D4EB5" w:rsidRDefault="00000000">
            <w:r>
              <w:t>1,280.00</w:t>
            </w:r>
          </w:p>
        </w:tc>
        <w:tc>
          <w:tcPr>
            <w:tcW w:w="2880" w:type="dxa"/>
          </w:tcPr>
          <w:p w14:paraId="1BA4EC23" w14:textId="77777777" w:rsidR="009D4EB5" w:rsidRDefault="00000000">
            <w:r>
              <w:t>5.0</w:t>
            </w:r>
          </w:p>
        </w:tc>
        <w:tc>
          <w:tcPr>
            <w:tcW w:w="2880" w:type="dxa"/>
          </w:tcPr>
          <w:p w14:paraId="2103CDAA" w14:textId="77777777" w:rsidR="009D4EB5" w:rsidRDefault="00000000">
            <w:r>
              <w:t>543.0</w:t>
            </w:r>
          </w:p>
        </w:tc>
      </w:tr>
      <w:tr w:rsidR="009D4EB5" w14:paraId="3FC3F913" w14:textId="77777777">
        <w:tc>
          <w:tcPr>
            <w:tcW w:w="2880" w:type="dxa"/>
          </w:tcPr>
          <w:p w14:paraId="5067386D" w14:textId="77777777" w:rsidR="009D4EB5" w:rsidRDefault="00000000">
            <w:r>
              <w:t>1,300.00</w:t>
            </w:r>
          </w:p>
        </w:tc>
        <w:tc>
          <w:tcPr>
            <w:tcW w:w="2880" w:type="dxa"/>
          </w:tcPr>
          <w:p w14:paraId="22EC7FB9" w14:textId="77777777" w:rsidR="009D4EB5" w:rsidRDefault="00000000">
            <w:r>
              <w:t>3.95</w:t>
            </w:r>
          </w:p>
        </w:tc>
        <w:tc>
          <w:tcPr>
            <w:tcW w:w="2880" w:type="dxa"/>
          </w:tcPr>
          <w:p w14:paraId="65EC92AE" w14:textId="77777777" w:rsidR="009D4EB5" w:rsidRDefault="00000000">
            <w:r>
              <w:t>nan</w:t>
            </w:r>
          </w:p>
        </w:tc>
      </w:tr>
      <w:tr w:rsidR="009D4EB5" w14:paraId="5ACDF246" w14:textId="77777777">
        <w:tc>
          <w:tcPr>
            <w:tcW w:w="2880" w:type="dxa"/>
          </w:tcPr>
          <w:p w14:paraId="5C371BE7" w14:textId="77777777" w:rsidR="009D4EB5" w:rsidRDefault="00000000">
            <w:r>
              <w:t>1,320.00</w:t>
            </w:r>
          </w:p>
        </w:tc>
        <w:tc>
          <w:tcPr>
            <w:tcW w:w="2880" w:type="dxa"/>
          </w:tcPr>
          <w:p w14:paraId="49364A21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42C6AC54" w14:textId="77777777" w:rsidR="009D4EB5" w:rsidRDefault="00000000">
            <w:r>
              <w:t>234.0</w:t>
            </w:r>
          </w:p>
        </w:tc>
      </w:tr>
      <w:tr w:rsidR="009D4EB5" w14:paraId="690D5824" w14:textId="77777777">
        <w:tc>
          <w:tcPr>
            <w:tcW w:w="2880" w:type="dxa"/>
          </w:tcPr>
          <w:p w14:paraId="29D44684" w14:textId="77777777" w:rsidR="009D4EB5" w:rsidRDefault="00000000">
            <w:r>
              <w:t>1,340.00</w:t>
            </w:r>
          </w:p>
        </w:tc>
        <w:tc>
          <w:tcPr>
            <w:tcW w:w="2880" w:type="dxa"/>
          </w:tcPr>
          <w:p w14:paraId="4FA1FCAF" w14:textId="77777777" w:rsidR="009D4EB5" w:rsidRDefault="00000000">
            <w:r>
              <w:t>2.45</w:t>
            </w:r>
          </w:p>
        </w:tc>
        <w:tc>
          <w:tcPr>
            <w:tcW w:w="2880" w:type="dxa"/>
          </w:tcPr>
          <w:p w14:paraId="1467B166" w14:textId="77777777" w:rsidR="009D4EB5" w:rsidRDefault="00000000">
            <w:r>
              <w:t>598.0</w:t>
            </w:r>
          </w:p>
        </w:tc>
      </w:tr>
      <w:tr w:rsidR="009D4EB5" w14:paraId="7E471BAE" w14:textId="77777777">
        <w:tc>
          <w:tcPr>
            <w:tcW w:w="2880" w:type="dxa"/>
          </w:tcPr>
          <w:p w14:paraId="3FFB3EDC" w14:textId="77777777" w:rsidR="009D4EB5" w:rsidRDefault="00000000">
            <w:r>
              <w:t>1,360.00</w:t>
            </w:r>
          </w:p>
        </w:tc>
        <w:tc>
          <w:tcPr>
            <w:tcW w:w="2880" w:type="dxa"/>
          </w:tcPr>
          <w:p w14:paraId="24A75956" w14:textId="77777777" w:rsidR="009D4EB5" w:rsidRDefault="00000000">
            <w:r>
              <w:t>2.25</w:t>
            </w:r>
          </w:p>
        </w:tc>
        <w:tc>
          <w:tcPr>
            <w:tcW w:w="2880" w:type="dxa"/>
          </w:tcPr>
          <w:p w14:paraId="431B02CC" w14:textId="77777777" w:rsidR="009D4EB5" w:rsidRDefault="00000000">
            <w:r>
              <w:t>182.0</w:t>
            </w:r>
          </w:p>
        </w:tc>
      </w:tr>
      <w:tr w:rsidR="009D4EB5" w14:paraId="3AC2376C" w14:textId="77777777">
        <w:tc>
          <w:tcPr>
            <w:tcW w:w="2880" w:type="dxa"/>
          </w:tcPr>
          <w:p w14:paraId="08FDDEAC" w14:textId="77777777" w:rsidR="009D4EB5" w:rsidRDefault="00000000">
            <w:r>
              <w:t>1,380.00</w:t>
            </w:r>
          </w:p>
        </w:tc>
        <w:tc>
          <w:tcPr>
            <w:tcW w:w="2880" w:type="dxa"/>
          </w:tcPr>
          <w:p w14:paraId="0E5414B9" w14:textId="77777777" w:rsidR="009D4EB5" w:rsidRDefault="00000000">
            <w:r>
              <w:t>2.45</w:t>
            </w:r>
          </w:p>
        </w:tc>
        <w:tc>
          <w:tcPr>
            <w:tcW w:w="2880" w:type="dxa"/>
          </w:tcPr>
          <w:p w14:paraId="4AABC570" w14:textId="77777777" w:rsidR="009D4EB5" w:rsidRDefault="00000000">
            <w:r>
              <w:t>nan</w:t>
            </w:r>
          </w:p>
        </w:tc>
      </w:tr>
      <w:tr w:rsidR="009D4EB5" w14:paraId="70A77019" w14:textId="77777777">
        <w:tc>
          <w:tcPr>
            <w:tcW w:w="2880" w:type="dxa"/>
          </w:tcPr>
          <w:p w14:paraId="47D50CFD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53602F2F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2BFEFFC8" w14:textId="77777777" w:rsidR="009D4EB5" w:rsidRDefault="00000000">
            <w:r>
              <w:t>410.0</w:t>
            </w:r>
          </w:p>
        </w:tc>
      </w:tr>
      <w:tr w:rsidR="009D4EB5" w14:paraId="50019598" w14:textId="77777777">
        <w:tc>
          <w:tcPr>
            <w:tcW w:w="2880" w:type="dxa"/>
          </w:tcPr>
          <w:p w14:paraId="6284641E" w14:textId="77777777" w:rsidR="009D4EB5" w:rsidRDefault="00000000">
            <w:r>
              <w:t>1,420.00</w:t>
            </w:r>
          </w:p>
        </w:tc>
        <w:tc>
          <w:tcPr>
            <w:tcW w:w="2880" w:type="dxa"/>
          </w:tcPr>
          <w:p w14:paraId="0C01C89D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3B79F039" w14:textId="77777777" w:rsidR="009D4EB5" w:rsidRDefault="00000000">
            <w:r>
              <w:t>1.0</w:t>
            </w:r>
          </w:p>
        </w:tc>
      </w:tr>
      <w:tr w:rsidR="009D4EB5" w14:paraId="68AEB029" w14:textId="77777777">
        <w:tc>
          <w:tcPr>
            <w:tcW w:w="2880" w:type="dxa"/>
          </w:tcPr>
          <w:p w14:paraId="67D4CEB8" w14:textId="77777777" w:rsidR="009D4EB5" w:rsidRDefault="00000000">
            <w:r>
              <w:t>1,440.00</w:t>
            </w:r>
          </w:p>
        </w:tc>
        <w:tc>
          <w:tcPr>
            <w:tcW w:w="2880" w:type="dxa"/>
          </w:tcPr>
          <w:p w14:paraId="6A0B5543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4FD2E52C" w14:textId="77777777" w:rsidR="009D4EB5" w:rsidRDefault="00000000">
            <w:r>
              <w:t>nan</w:t>
            </w:r>
          </w:p>
        </w:tc>
      </w:tr>
      <w:tr w:rsidR="009D4EB5" w14:paraId="021FE1A5" w14:textId="77777777">
        <w:tc>
          <w:tcPr>
            <w:tcW w:w="2880" w:type="dxa"/>
          </w:tcPr>
          <w:p w14:paraId="10A8F34F" w14:textId="77777777" w:rsidR="009D4EB5" w:rsidRDefault="00000000">
            <w:r>
              <w:t>1,480.00</w:t>
            </w:r>
          </w:p>
        </w:tc>
        <w:tc>
          <w:tcPr>
            <w:tcW w:w="2880" w:type="dxa"/>
          </w:tcPr>
          <w:p w14:paraId="3C8ACC15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33C405D1" w14:textId="77777777" w:rsidR="009D4EB5" w:rsidRDefault="00000000">
            <w:r>
              <w:t>1.0</w:t>
            </w:r>
          </w:p>
        </w:tc>
      </w:tr>
      <w:tr w:rsidR="009D4EB5" w14:paraId="39A6736F" w14:textId="77777777">
        <w:tc>
          <w:tcPr>
            <w:tcW w:w="2880" w:type="dxa"/>
          </w:tcPr>
          <w:p w14:paraId="1C202BB2" w14:textId="77777777" w:rsidR="009D4EB5" w:rsidRDefault="00000000">
            <w:r>
              <w:t>1,640.00</w:t>
            </w:r>
          </w:p>
        </w:tc>
        <w:tc>
          <w:tcPr>
            <w:tcW w:w="2880" w:type="dxa"/>
          </w:tcPr>
          <w:p w14:paraId="1938FA59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39E8F908" w14:textId="77777777" w:rsidR="009D4EB5" w:rsidRDefault="00000000">
            <w:r>
              <w:t>nan</w:t>
            </w:r>
          </w:p>
        </w:tc>
      </w:tr>
    </w:tbl>
    <w:p w14:paraId="41A746C3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E506BB3" w14:textId="77777777">
        <w:tc>
          <w:tcPr>
            <w:tcW w:w="2880" w:type="dxa"/>
          </w:tcPr>
          <w:p w14:paraId="49526DB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A482599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3CD76527" w14:textId="77777777" w:rsidR="009D4EB5" w:rsidRDefault="00000000">
            <w:r>
              <w:t>Put Volume</w:t>
            </w:r>
          </w:p>
        </w:tc>
      </w:tr>
      <w:tr w:rsidR="009D4EB5" w14:paraId="59EC8822" w14:textId="77777777">
        <w:tc>
          <w:tcPr>
            <w:tcW w:w="2880" w:type="dxa"/>
          </w:tcPr>
          <w:p w14:paraId="5E408665" w14:textId="77777777" w:rsidR="009D4EB5" w:rsidRDefault="00000000">
            <w:r>
              <w:t>880.00</w:t>
            </w:r>
          </w:p>
        </w:tc>
        <w:tc>
          <w:tcPr>
            <w:tcW w:w="2880" w:type="dxa"/>
          </w:tcPr>
          <w:p w14:paraId="6C70BEC2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3C531229" w14:textId="77777777" w:rsidR="009D4EB5" w:rsidRDefault="00000000">
            <w:r>
              <w:t>4.0</w:t>
            </w:r>
          </w:p>
        </w:tc>
      </w:tr>
      <w:tr w:rsidR="009D4EB5" w14:paraId="15ECD93C" w14:textId="77777777">
        <w:tc>
          <w:tcPr>
            <w:tcW w:w="2880" w:type="dxa"/>
          </w:tcPr>
          <w:p w14:paraId="622F6700" w14:textId="77777777" w:rsidR="009D4EB5" w:rsidRDefault="00000000">
            <w:r>
              <w:t>900.00</w:t>
            </w:r>
          </w:p>
        </w:tc>
        <w:tc>
          <w:tcPr>
            <w:tcW w:w="2880" w:type="dxa"/>
          </w:tcPr>
          <w:p w14:paraId="4F8F655B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4B3045A6" w14:textId="77777777" w:rsidR="009D4EB5" w:rsidRDefault="00000000">
            <w:r>
              <w:t>130.0</w:t>
            </w:r>
          </w:p>
        </w:tc>
      </w:tr>
      <w:tr w:rsidR="009D4EB5" w14:paraId="19A03447" w14:textId="77777777">
        <w:tc>
          <w:tcPr>
            <w:tcW w:w="2880" w:type="dxa"/>
          </w:tcPr>
          <w:p w14:paraId="3A5683CD" w14:textId="77777777" w:rsidR="009D4EB5" w:rsidRDefault="00000000">
            <w:r>
              <w:t>920.00</w:t>
            </w:r>
          </w:p>
        </w:tc>
        <w:tc>
          <w:tcPr>
            <w:tcW w:w="2880" w:type="dxa"/>
          </w:tcPr>
          <w:p w14:paraId="240B215F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5A0C0171" w14:textId="77777777" w:rsidR="009D4EB5" w:rsidRDefault="00000000">
            <w:r>
              <w:t>136.0</w:t>
            </w:r>
          </w:p>
        </w:tc>
      </w:tr>
      <w:tr w:rsidR="009D4EB5" w14:paraId="027380B1" w14:textId="77777777">
        <w:tc>
          <w:tcPr>
            <w:tcW w:w="2880" w:type="dxa"/>
          </w:tcPr>
          <w:p w14:paraId="320254AC" w14:textId="77777777" w:rsidR="009D4EB5" w:rsidRDefault="00000000">
            <w:r>
              <w:t>940.00</w:t>
            </w:r>
          </w:p>
        </w:tc>
        <w:tc>
          <w:tcPr>
            <w:tcW w:w="2880" w:type="dxa"/>
          </w:tcPr>
          <w:p w14:paraId="1E770BE6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58103FFC" w14:textId="77777777" w:rsidR="009D4EB5" w:rsidRDefault="00000000">
            <w:r>
              <w:t>393.0</w:t>
            </w:r>
          </w:p>
        </w:tc>
      </w:tr>
      <w:tr w:rsidR="009D4EB5" w14:paraId="3D1DCA5F" w14:textId="77777777">
        <w:tc>
          <w:tcPr>
            <w:tcW w:w="2880" w:type="dxa"/>
          </w:tcPr>
          <w:p w14:paraId="241CA71F" w14:textId="77777777" w:rsidR="009D4EB5" w:rsidRDefault="00000000">
            <w:r>
              <w:lastRenderedPageBreak/>
              <w:t>960.00</w:t>
            </w:r>
          </w:p>
        </w:tc>
        <w:tc>
          <w:tcPr>
            <w:tcW w:w="2880" w:type="dxa"/>
          </w:tcPr>
          <w:p w14:paraId="7A44192B" w14:textId="77777777" w:rsidR="009D4EB5" w:rsidRDefault="00000000">
            <w:r>
              <w:t>2.75</w:t>
            </w:r>
          </w:p>
        </w:tc>
        <w:tc>
          <w:tcPr>
            <w:tcW w:w="2880" w:type="dxa"/>
          </w:tcPr>
          <w:p w14:paraId="21866D5A" w14:textId="77777777" w:rsidR="009D4EB5" w:rsidRDefault="00000000">
            <w:r>
              <w:t>nan</w:t>
            </w:r>
          </w:p>
        </w:tc>
      </w:tr>
      <w:tr w:rsidR="009D4EB5" w14:paraId="4723B586" w14:textId="77777777">
        <w:tc>
          <w:tcPr>
            <w:tcW w:w="2880" w:type="dxa"/>
          </w:tcPr>
          <w:p w14:paraId="3AE96C96" w14:textId="77777777" w:rsidR="009D4EB5" w:rsidRDefault="00000000">
            <w:r>
              <w:t>980.00</w:t>
            </w:r>
          </w:p>
        </w:tc>
        <w:tc>
          <w:tcPr>
            <w:tcW w:w="2880" w:type="dxa"/>
          </w:tcPr>
          <w:p w14:paraId="27F79AAC" w14:textId="77777777" w:rsidR="009D4EB5" w:rsidRDefault="00000000">
            <w:r>
              <w:t>3.85</w:t>
            </w:r>
          </w:p>
        </w:tc>
        <w:tc>
          <w:tcPr>
            <w:tcW w:w="2880" w:type="dxa"/>
          </w:tcPr>
          <w:p w14:paraId="60F58CB4" w14:textId="77777777" w:rsidR="009D4EB5" w:rsidRDefault="00000000">
            <w:r>
              <w:t>nan</w:t>
            </w:r>
          </w:p>
        </w:tc>
      </w:tr>
      <w:tr w:rsidR="009D4EB5" w14:paraId="499DC5DC" w14:textId="77777777">
        <w:tc>
          <w:tcPr>
            <w:tcW w:w="2880" w:type="dxa"/>
          </w:tcPr>
          <w:p w14:paraId="3FF7B13E" w14:textId="77777777" w:rsidR="009D4EB5" w:rsidRDefault="00000000">
            <w:r>
              <w:t>1,000.00</w:t>
            </w:r>
          </w:p>
        </w:tc>
        <w:tc>
          <w:tcPr>
            <w:tcW w:w="2880" w:type="dxa"/>
          </w:tcPr>
          <w:p w14:paraId="1C577004" w14:textId="77777777" w:rsidR="009D4EB5" w:rsidRDefault="00000000">
            <w:r>
              <w:t>5.15</w:t>
            </w:r>
          </w:p>
        </w:tc>
        <w:tc>
          <w:tcPr>
            <w:tcW w:w="2880" w:type="dxa"/>
          </w:tcPr>
          <w:p w14:paraId="617110C8" w14:textId="77777777" w:rsidR="009D4EB5" w:rsidRDefault="00000000">
            <w:r>
              <w:t>nan</w:t>
            </w:r>
          </w:p>
        </w:tc>
      </w:tr>
      <w:tr w:rsidR="009D4EB5" w14:paraId="5654278C" w14:textId="77777777">
        <w:tc>
          <w:tcPr>
            <w:tcW w:w="2880" w:type="dxa"/>
          </w:tcPr>
          <w:p w14:paraId="44BC76C4" w14:textId="77777777" w:rsidR="009D4EB5" w:rsidRDefault="00000000">
            <w:r>
              <w:t>1,020.00</w:t>
            </w:r>
          </w:p>
        </w:tc>
        <w:tc>
          <w:tcPr>
            <w:tcW w:w="2880" w:type="dxa"/>
          </w:tcPr>
          <w:p w14:paraId="0D2521FC" w14:textId="77777777" w:rsidR="009D4EB5" w:rsidRDefault="00000000">
            <w:r>
              <w:t>7.1</w:t>
            </w:r>
          </w:p>
        </w:tc>
        <w:tc>
          <w:tcPr>
            <w:tcW w:w="2880" w:type="dxa"/>
          </w:tcPr>
          <w:p w14:paraId="64957FC9" w14:textId="77777777" w:rsidR="009D4EB5" w:rsidRDefault="00000000">
            <w:r>
              <w:t>nan</w:t>
            </w:r>
          </w:p>
        </w:tc>
      </w:tr>
      <w:tr w:rsidR="009D4EB5" w14:paraId="05BAAED2" w14:textId="77777777">
        <w:tc>
          <w:tcPr>
            <w:tcW w:w="2880" w:type="dxa"/>
          </w:tcPr>
          <w:p w14:paraId="757E046A" w14:textId="77777777" w:rsidR="009D4EB5" w:rsidRDefault="00000000">
            <w:r>
              <w:t>1,040.00</w:t>
            </w:r>
          </w:p>
        </w:tc>
        <w:tc>
          <w:tcPr>
            <w:tcW w:w="2880" w:type="dxa"/>
          </w:tcPr>
          <w:p w14:paraId="7E7C5F8C" w14:textId="77777777" w:rsidR="009D4EB5" w:rsidRDefault="00000000">
            <w:r>
              <w:t>10.3</w:t>
            </w:r>
          </w:p>
        </w:tc>
        <w:tc>
          <w:tcPr>
            <w:tcW w:w="2880" w:type="dxa"/>
          </w:tcPr>
          <w:p w14:paraId="046A869C" w14:textId="77777777" w:rsidR="009D4EB5" w:rsidRDefault="00000000">
            <w:r>
              <w:t>nan</w:t>
            </w:r>
          </w:p>
        </w:tc>
      </w:tr>
      <w:tr w:rsidR="009D4EB5" w14:paraId="2B910C86" w14:textId="77777777">
        <w:tc>
          <w:tcPr>
            <w:tcW w:w="2880" w:type="dxa"/>
          </w:tcPr>
          <w:p w14:paraId="65D15ED7" w14:textId="77777777" w:rsidR="009D4EB5" w:rsidRDefault="00000000">
            <w:r>
              <w:t>1,060.00</w:t>
            </w:r>
          </w:p>
        </w:tc>
        <w:tc>
          <w:tcPr>
            <w:tcW w:w="2880" w:type="dxa"/>
          </w:tcPr>
          <w:p w14:paraId="2C3052EC" w14:textId="77777777" w:rsidR="009D4EB5" w:rsidRDefault="00000000">
            <w:r>
              <w:t>14.6</w:t>
            </w:r>
          </w:p>
        </w:tc>
        <w:tc>
          <w:tcPr>
            <w:tcW w:w="2880" w:type="dxa"/>
          </w:tcPr>
          <w:p w14:paraId="54E9E207" w14:textId="77777777" w:rsidR="009D4EB5" w:rsidRDefault="00000000">
            <w:r>
              <w:t>nan</w:t>
            </w:r>
          </w:p>
        </w:tc>
      </w:tr>
      <w:tr w:rsidR="009D4EB5" w14:paraId="27E8365B" w14:textId="77777777">
        <w:tc>
          <w:tcPr>
            <w:tcW w:w="2880" w:type="dxa"/>
          </w:tcPr>
          <w:p w14:paraId="769A2C52" w14:textId="77777777" w:rsidR="009D4EB5" w:rsidRDefault="00000000">
            <w:r>
              <w:t>1,080.00</w:t>
            </w:r>
          </w:p>
        </w:tc>
        <w:tc>
          <w:tcPr>
            <w:tcW w:w="2880" w:type="dxa"/>
          </w:tcPr>
          <w:p w14:paraId="13A3361C" w14:textId="77777777" w:rsidR="009D4EB5" w:rsidRDefault="00000000">
            <w:r>
              <w:t>19.6</w:t>
            </w:r>
          </w:p>
        </w:tc>
        <w:tc>
          <w:tcPr>
            <w:tcW w:w="2880" w:type="dxa"/>
          </w:tcPr>
          <w:p w14:paraId="775F8E6F" w14:textId="77777777" w:rsidR="009D4EB5" w:rsidRDefault="00000000">
            <w:r>
              <w:t>nan</w:t>
            </w:r>
          </w:p>
        </w:tc>
      </w:tr>
      <w:tr w:rsidR="009D4EB5" w14:paraId="666900B1" w14:textId="77777777">
        <w:tc>
          <w:tcPr>
            <w:tcW w:w="2880" w:type="dxa"/>
          </w:tcPr>
          <w:p w14:paraId="127A089E" w14:textId="77777777" w:rsidR="009D4EB5" w:rsidRDefault="00000000">
            <w:r>
              <w:t>1,100.00</w:t>
            </w:r>
          </w:p>
        </w:tc>
        <w:tc>
          <w:tcPr>
            <w:tcW w:w="2880" w:type="dxa"/>
          </w:tcPr>
          <w:p w14:paraId="6EA95AC8" w14:textId="77777777" w:rsidR="009D4EB5" w:rsidRDefault="00000000">
            <w:r>
              <w:t>26.95</w:t>
            </w:r>
          </w:p>
        </w:tc>
        <w:tc>
          <w:tcPr>
            <w:tcW w:w="2880" w:type="dxa"/>
          </w:tcPr>
          <w:p w14:paraId="720C8C23" w14:textId="77777777" w:rsidR="009D4EB5" w:rsidRDefault="00000000">
            <w:r>
              <w:t>nan</w:t>
            </w:r>
          </w:p>
        </w:tc>
      </w:tr>
      <w:tr w:rsidR="009D4EB5" w14:paraId="543DB29B" w14:textId="77777777">
        <w:tc>
          <w:tcPr>
            <w:tcW w:w="2880" w:type="dxa"/>
          </w:tcPr>
          <w:p w14:paraId="654C6861" w14:textId="77777777" w:rsidR="009D4EB5" w:rsidRDefault="00000000">
            <w:r>
              <w:t>1,120.00</w:t>
            </w:r>
          </w:p>
        </w:tc>
        <w:tc>
          <w:tcPr>
            <w:tcW w:w="2880" w:type="dxa"/>
          </w:tcPr>
          <w:p w14:paraId="3F4D4886" w14:textId="77777777" w:rsidR="009D4EB5" w:rsidRDefault="00000000">
            <w:r>
              <w:t>36.45</w:t>
            </w:r>
          </w:p>
        </w:tc>
        <w:tc>
          <w:tcPr>
            <w:tcW w:w="2880" w:type="dxa"/>
          </w:tcPr>
          <w:p w14:paraId="12E41D1E" w14:textId="77777777" w:rsidR="009D4EB5" w:rsidRDefault="00000000">
            <w:r>
              <w:t>nan</w:t>
            </w:r>
          </w:p>
        </w:tc>
      </w:tr>
      <w:tr w:rsidR="009D4EB5" w14:paraId="519B79E6" w14:textId="77777777">
        <w:tc>
          <w:tcPr>
            <w:tcW w:w="2880" w:type="dxa"/>
          </w:tcPr>
          <w:p w14:paraId="5DF9D2AD" w14:textId="77777777" w:rsidR="009D4EB5" w:rsidRDefault="00000000">
            <w:r>
              <w:t>1,140.00</w:t>
            </w:r>
          </w:p>
        </w:tc>
        <w:tc>
          <w:tcPr>
            <w:tcW w:w="2880" w:type="dxa"/>
          </w:tcPr>
          <w:p w14:paraId="5414260A" w14:textId="77777777" w:rsidR="009D4EB5" w:rsidRDefault="00000000">
            <w:r>
              <w:t>46.5</w:t>
            </w:r>
          </w:p>
        </w:tc>
        <w:tc>
          <w:tcPr>
            <w:tcW w:w="2880" w:type="dxa"/>
          </w:tcPr>
          <w:p w14:paraId="24043CC1" w14:textId="77777777" w:rsidR="009D4EB5" w:rsidRDefault="00000000">
            <w:r>
              <w:t>nan</w:t>
            </w:r>
          </w:p>
        </w:tc>
      </w:tr>
      <w:tr w:rsidR="009D4EB5" w14:paraId="20E19575" w14:textId="77777777">
        <w:tc>
          <w:tcPr>
            <w:tcW w:w="2880" w:type="dxa"/>
          </w:tcPr>
          <w:p w14:paraId="54A058D3" w14:textId="77777777" w:rsidR="009D4EB5" w:rsidRDefault="00000000">
            <w:r>
              <w:t>1,160.00</w:t>
            </w:r>
          </w:p>
        </w:tc>
        <w:tc>
          <w:tcPr>
            <w:tcW w:w="2880" w:type="dxa"/>
          </w:tcPr>
          <w:p w14:paraId="267C828D" w14:textId="77777777" w:rsidR="009D4EB5" w:rsidRDefault="00000000">
            <w:r>
              <w:t>58.6</w:t>
            </w:r>
          </w:p>
        </w:tc>
        <w:tc>
          <w:tcPr>
            <w:tcW w:w="2880" w:type="dxa"/>
          </w:tcPr>
          <w:p w14:paraId="11A92448" w14:textId="77777777" w:rsidR="009D4EB5" w:rsidRDefault="00000000">
            <w:r>
              <w:t>379.0</w:t>
            </w:r>
          </w:p>
        </w:tc>
      </w:tr>
      <w:tr w:rsidR="009D4EB5" w14:paraId="415F49D9" w14:textId="77777777">
        <w:tc>
          <w:tcPr>
            <w:tcW w:w="2880" w:type="dxa"/>
          </w:tcPr>
          <w:p w14:paraId="092F5EEE" w14:textId="77777777" w:rsidR="009D4EB5" w:rsidRDefault="00000000">
            <w:r>
              <w:t>1,180.00</w:t>
            </w:r>
          </w:p>
        </w:tc>
        <w:tc>
          <w:tcPr>
            <w:tcW w:w="2880" w:type="dxa"/>
          </w:tcPr>
          <w:p w14:paraId="7959977D" w14:textId="77777777" w:rsidR="009D4EB5" w:rsidRDefault="00000000">
            <w:r>
              <w:t>71.1</w:t>
            </w:r>
          </w:p>
        </w:tc>
        <w:tc>
          <w:tcPr>
            <w:tcW w:w="2880" w:type="dxa"/>
          </w:tcPr>
          <w:p w14:paraId="7D159E1A" w14:textId="77777777" w:rsidR="009D4EB5" w:rsidRDefault="00000000">
            <w:r>
              <w:t>92.0</w:t>
            </w:r>
          </w:p>
        </w:tc>
      </w:tr>
      <w:tr w:rsidR="009D4EB5" w14:paraId="128EBA50" w14:textId="77777777">
        <w:tc>
          <w:tcPr>
            <w:tcW w:w="2880" w:type="dxa"/>
          </w:tcPr>
          <w:p w14:paraId="7FA0F427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5CC372B4" w14:textId="77777777" w:rsidR="009D4EB5" w:rsidRDefault="00000000">
            <w:r>
              <w:t>87.2</w:t>
            </w:r>
          </w:p>
        </w:tc>
        <w:tc>
          <w:tcPr>
            <w:tcW w:w="2880" w:type="dxa"/>
          </w:tcPr>
          <w:p w14:paraId="51144B04" w14:textId="77777777" w:rsidR="009D4EB5" w:rsidRDefault="00000000">
            <w:r>
              <w:t>127.0</w:t>
            </w:r>
          </w:p>
        </w:tc>
      </w:tr>
      <w:tr w:rsidR="009D4EB5" w14:paraId="6CAA0F69" w14:textId="77777777">
        <w:tc>
          <w:tcPr>
            <w:tcW w:w="2880" w:type="dxa"/>
          </w:tcPr>
          <w:p w14:paraId="088E4B15" w14:textId="77777777" w:rsidR="009D4EB5" w:rsidRDefault="00000000">
            <w:r>
              <w:t>1,220.00</w:t>
            </w:r>
          </w:p>
        </w:tc>
        <w:tc>
          <w:tcPr>
            <w:tcW w:w="2880" w:type="dxa"/>
          </w:tcPr>
          <w:p w14:paraId="55E32B0F" w14:textId="77777777" w:rsidR="009D4EB5" w:rsidRDefault="00000000">
            <w:r>
              <w:t>129.85</w:t>
            </w:r>
          </w:p>
        </w:tc>
        <w:tc>
          <w:tcPr>
            <w:tcW w:w="2880" w:type="dxa"/>
          </w:tcPr>
          <w:p w14:paraId="06F7D4C4" w14:textId="77777777" w:rsidR="009D4EB5" w:rsidRDefault="00000000">
            <w:r>
              <w:t>nan</w:t>
            </w:r>
          </w:p>
        </w:tc>
      </w:tr>
      <w:tr w:rsidR="009D4EB5" w14:paraId="2E65A3DA" w14:textId="77777777">
        <w:tc>
          <w:tcPr>
            <w:tcW w:w="2880" w:type="dxa"/>
          </w:tcPr>
          <w:p w14:paraId="531E0F6D" w14:textId="77777777" w:rsidR="009D4EB5" w:rsidRDefault="00000000">
            <w:r>
              <w:t>1,240.00</w:t>
            </w:r>
          </w:p>
        </w:tc>
        <w:tc>
          <w:tcPr>
            <w:tcW w:w="2880" w:type="dxa"/>
          </w:tcPr>
          <w:p w14:paraId="4342B22C" w14:textId="77777777" w:rsidR="009D4EB5" w:rsidRDefault="00000000">
            <w:r>
              <w:t>125.45</w:t>
            </w:r>
          </w:p>
        </w:tc>
        <w:tc>
          <w:tcPr>
            <w:tcW w:w="2880" w:type="dxa"/>
          </w:tcPr>
          <w:p w14:paraId="70BA1933" w14:textId="77777777" w:rsidR="009D4EB5" w:rsidRDefault="00000000">
            <w:r>
              <w:t>58.0</w:t>
            </w:r>
          </w:p>
        </w:tc>
      </w:tr>
      <w:tr w:rsidR="009D4EB5" w14:paraId="7FD1D5D1" w14:textId="77777777">
        <w:tc>
          <w:tcPr>
            <w:tcW w:w="2880" w:type="dxa"/>
          </w:tcPr>
          <w:p w14:paraId="0C4BB272" w14:textId="77777777" w:rsidR="009D4EB5" w:rsidRDefault="00000000">
            <w:r>
              <w:t>1,260.00</w:t>
            </w:r>
          </w:p>
        </w:tc>
        <w:tc>
          <w:tcPr>
            <w:tcW w:w="2880" w:type="dxa"/>
          </w:tcPr>
          <w:p w14:paraId="4F09877F" w14:textId="77777777" w:rsidR="009D4EB5" w:rsidRDefault="00000000">
            <w:r>
              <w:t>178.0</w:t>
            </w:r>
          </w:p>
        </w:tc>
        <w:tc>
          <w:tcPr>
            <w:tcW w:w="2880" w:type="dxa"/>
          </w:tcPr>
          <w:p w14:paraId="3B9FE2F0" w14:textId="77777777" w:rsidR="009D4EB5" w:rsidRDefault="00000000">
            <w:r>
              <w:t>nan</w:t>
            </w:r>
          </w:p>
        </w:tc>
      </w:tr>
      <w:tr w:rsidR="009D4EB5" w14:paraId="171D54E1" w14:textId="77777777">
        <w:tc>
          <w:tcPr>
            <w:tcW w:w="2880" w:type="dxa"/>
          </w:tcPr>
          <w:p w14:paraId="3004C1D1" w14:textId="77777777" w:rsidR="009D4EB5" w:rsidRDefault="00000000">
            <w:r>
              <w:t>1,300.00</w:t>
            </w:r>
          </w:p>
        </w:tc>
        <w:tc>
          <w:tcPr>
            <w:tcW w:w="2880" w:type="dxa"/>
          </w:tcPr>
          <w:p w14:paraId="418C3163" w14:textId="77777777" w:rsidR="009D4EB5" w:rsidRDefault="00000000">
            <w:r>
              <w:t>173.05</w:t>
            </w:r>
          </w:p>
        </w:tc>
        <w:tc>
          <w:tcPr>
            <w:tcW w:w="2880" w:type="dxa"/>
          </w:tcPr>
          <w:p w14:paraId="3A4F813A" w14:textId="77777777" w:rsidR="009D4EB5" w:rsidRDefault="00000000">
            <w:r>
              <w:t>27.0</w:t>
            </w:r>
          </w:p>
        </w:tc>
      </w:tr>
      <w:tr w:rsidR="009D4EB5" w14:paraId="0A2F3333" w14:textId="77777777">
        <w:tc>
          <w:tcPr>
            <w:tcW w:w="2880" w:type="dxa"/>
          </w:tcPr>
          <w:p w14:paraId="5B4E082A" w14:textId="77777777" w:rsidR="009D4EB5" w:rsidRDefault="00000000">
            <w:r>
              <w:t>1,340.00</w:t>
            </w:r>
          </w:p>
        </w:tc>
        <w:tc>
          <w:tcPr>
            <w:tcW w:w="2880" w:type="dxa"/>
          </w:tcPr>
          <w:p w14:paraId="5B9C1796" w14:textId="77777777" w:rsidR="009D4EB5" w:rsidRDefault="00000000">
            <w:r>
              <w:t>262.0</w:t>
            </w:r>
          </w:p>
        </w:tc>
        <w:tc>
          <w:tcPr>
            <w:tcW w:w="2880" w:type="dxa"/>
          </w:tcPr>
          <w:p w14:paraId="0E41B7A7" w14:textId="77777777" w:rsidR="009D4EB5" w:rsidRDefault="00000000">
            <w:r>
              <w:t>nan</w:t>
            </w:r>
          </w:p>
        </w:tc>
      </w:tr>
      <w:tr w:rsidR="009D4EB5" w14:paraId="720AB54F" w14:textId="77777777">
        <w:tc>
          <w:tcPr>
            <w:tcW w:w="2880" w:type="dxa"/>
          </w:tcPr>
          <w:p w14:paraId="4FCBE17A" w14:textId="77777777" w:rsidR="009D4EB5" w:rsidRDefault="00000000">
            <w:r>
              <w:t>1,360.00</w:t>
            </w:r>
          </w:p>
        </w:tc>
        <w:tc>
          <w:tcPr>
            <w:tcW w:w="2880" w:type="dxa"/>
          </w:tcPr>
          <w:p w14:paraId="5B95D6C4" w14:textId="77777777" w:rsidR="009D4EB5" w:rsidRDefault="00000000">
            <w:r>
              <w:t>282.0</w:t>
            </w:r>
          </w:p>
        </w:tc>
        <w:tc>
          <w:tcPr>
            <w:tcW w:w="2880" w:type="dxa"/>
          </w:tcPr>
          <w:p w14:paraId="1E5D080E" w14:textId="77777777" w:rsidR="009D4EB5" w:rsidRDefault="00000000">
            <w:r>
              <w:t>nan</w:t>
            </w:r>
          </w:p>
        </w:tc>
      </w:tr>
      <w:tr w:rsidR="009D4EB5" w14:paraId="260011F4" w14:textId="77777777">
        <w:tc>
          <w:tcPr>
            <w:tcW w:w="2880" w:type="dxa"/>
          </w:tcPr>
          <w:p w14:paraId="1FDA88B2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1DBAC4D8" w14:textId="77777777" w:rsidR="009D4EB5" w:rsidRDefault="00000000">
            <w:r>
              <w:t>260.0</w:t>
            </w:r>
          </w:p>
        </w:tc>
        <w:tc>
          <w:tcPr>
            <w:tcW w:w="2880" w:type="dxa"/>
          </w:tcPr>
          <w:p w14:paraId="211E6471" w14:textId="77777777" w:rsidR="009D4EB5" w:rsidRDefault="00000000">
            <w:r>
              <w:t>nan</w:t>
            </w:r>
          </w:p>
        </w:tc>
      </w:tr>
      <w:tr w:rsidR="009D4EB5" w14:paraId="58D3ACD6" w14:textId="77777777">
        <w:tc>
          <w:tcPr>
            <w:tcW w:w="2880" w:type="dxa"/>
          </w:tcPr>
          <w:p w14:paraId="6BBD7B61" w14:textId="77777777" w:rsidR="009D4EB5" w:rsidRDefault="00000000">
            <w:r>
              <w:t>1,440.00</w:t>
            </w:r>
          </w:p>
        </w:tc>
        <w:tc>
          <w:tcPr>
            <w:tcW w:w="2880" w:type="dxa"/>
          </w:tcPr>
          <w:p w14:paraId="5F332BDA" w14:textId="77777777" w:rsidR="009D4EB5" w:rsidRDefault="00000000">
            <w:r>
              <w:t>369.5</w:t>
            </w:r>
          </w:p>
        </w:tc>
        <w:tc>
          <w:tcPr>
            <w:tcW w:w="2880" w:type="dxa"/>
          </w:tcPr>
          <w:p w14:paraId="49262E86" w14:textId="77777777" w:rsidR="009D4EB5" w:rsidRDefault="00000000">
            <w:r>
              <w:t>nan</w:t>
            </w:r>
          </w:p>
        </w:tc>
      </w:tr>
      <w:tr w:rsidR="009D4EB5" w14:paraId="772C844F" w14:textId="77777777">
        <w:tc>
          <w:tcPr>
            <w:tcW w:w="2880" w:type="dxa"/>
          </w:tcPr>
          <w:p w14:paraId="4B9A65A2" w14:textId="77777777" w:rsidR="009D4EB5" w:rsidRDefault="00000000">
            <w:r>
              <w:t>1,480.00</w:t>
            </w:r>
          </w:p>
        </w:tc>
        <w:tc>
          <w:tcPr>
            <w:tcW w:w="2880" w:type="dxa"/>
          </w:tcPr>
          <w:p w14:paraId="7D39D429" w14:textId="77777777" w:rsidR="009D4EB5" w:rsidRDefault="00000000">
            <w:r>
              <w:t>399.0</w:t>
            </w:r>
          </w:p>
        </w:tc>
        <w:tc>
          <w:tcPr>
            <w:tcW w:w="2880" w:type="dxa"/>
          </w:tcPr>
          <w:p w14:paraId="2E8D20B5" w14:textId="77777777" w:rsidR="009D4EB5" w:rsidRDefault="00000000">
            <w:r>
              <w:t>nan</w:t>
            </w:r>
          </w:p>
        </w:tc>
      </w:tr>
    </w:tbl>
    <w:p w14:paraId="01DCD2A0" w14:textId="77777777" w:rsidR="009D4EB5" w:rsidRDefault="00000000">
      <w:r>
        <w:br/>
      </w:r>
    </w:p>
    <w:p w14:paraId="0F88E46C" w14:textId="77777777" w:rsidR="009D4EB5" w:rsidRDefault="00000000">
      <w:pPr>
        <w:pStyle w:val="Heading2"/>
      </w:pPr>
      <w:r>
        <w:t>RAMCOCEM</w:t>
      </w:r>
    </w:p>
    <w:p w14:paraId="11AFC1BB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7EB8CC6" w14:textId="77777777">
        <w:tc>
          <w:tcPr>
            <w:tcW w:w="2880" w:type="dxa"/>
          </w:tcPr>
          <w:p w14:paraId="1EA7D9C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85AA600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389F0765" w14:textId="77777777" w:rsidR="009D4EB5" w:rsidRDefault="00000000">
            <w:r>
              <w:t>Call Volume</w:t>
            </w:r>
          </w:p>
        </w:tc>
      </w:tr>
      <w:tr w:rsidR="009D4EB5" w14:paraId="6020908F" w14:textId="77777777">
        <w:tc>
          <w:tcPr>
            <w:tcW w:w="2880" w:type="dxa"/>
          </w:tcPr>
          <w:p w14:paraId="32847507" w14:textId="77777777" w:rsidR="009D4EB5" w:rsidRDefault="00000000">
            <w:r>
              <w:t>1,040.00</w:t>
            </w:r>
          </w:p>
        </w:tc>
        <w:tc>
          <w:tcPr>
            <w:tcW w:w="2880" w:type="dxa"/>
          </w:tcPr>
          <w:p w14:paraId="1E8A5301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3B9F0F73" w14:textId="77777777" w:rsidR="009D4EB5" w:rsidRDefault="00000000">
            <w:r>
              <w:t>10.0</w:t>
            </w:r>
          </w:p>
        </w:tc>
      </w:tr>
      <w:tr w:rsidR="009D4EB5" w14:paraId="233496CF" w14:textId="77777777">
        <w:tc>
          <w:tcPr>
            <w:tcW w:w="2880" w:type="dxa"/>
          </w:tcPr>
          <w:p w14:paraId="5C56995C" w14:textId="77777777" w:rsidR="009D4EB5" w:rsidRDefault="00000000">
            <w:r>
              <w:t>1,050.00</w:t>
            </w:r>
          </w:p>
        </w:tc>
        <w:tc>
          <w:tcPr>
            <w:tcW w:w="2880" w:type="dxa"/>
          </w:tcPr>
          <w:p w14:paraId="01464F58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015E8C2F" w14:textId="77777777" w:rsidR="009D4EB5" w:rsidRDefault="00000000">
            <w:r>
              <w:t>128.0</w:t>
            </w:r>
          </w:p>
        </w:tc>
      </w:tr>
      <w:tr w:rsidR="009D4EB5" w14:paraId="08FC4118" w14:textId="77777777">
        <w:tc>
          <w:tcPr>
            <w:tcW w:w="2880" w:type="dxa"/>
          </w:tcPr>
          <w:p w14:paraId="338A36DC" w14:textId="77777777" w:rsidR="009D4EB5" w:rsidRDefault="00000000">
            <w:r>
              <w:t>1,090.00</w:t>
            </w:r>
          </w:p>
        </w:tc>
        <w:tc>
          <w:tcPr>
            <w:tcW w:w="2880" w:type="dxa"/>
          </w:tcPr>
          <w:p w14:paraId="58677531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1407C423" w14:textId="77777777" w:rsidR="009D4EB5" w:rsidRDefault="00000000">
            <w:r>
              <w:t>1.0</w:t>
            </w:r>
          </w:p>
        </w:tc>
      </w:tr>
      <w:tr w:rsidR="009D4EB5" w14:paraId="2BBB392C" w14:textId="77777777">
        <w:tc>
          <w:tcPr>
            <w:tcW w:w="2880" w:type="dxa"/>
          </w:tcPr>
          <w:p w14:paraId="5059E90B" w14:textId="77777777" w:rsidR="009D4EB5" w:rsidRDefault="00000000">
            <w:r>
              <w:t>1,100.00</w:t>
            </w:r>
          </w:p>
        </w:tc>
        <w:tc>
          <w:tcPr>
            <w:tcW w:w="2880" w:type="dxa"/>
          </w:tcPr>
          <w:p w14:paraId="244E3519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6757BB59" w14:textId="77777777" w:rsidR="009D4EB5" w:rsidRDefault="00000000">
            <w:r>
              <w:t>11.0</w:t>
            </w:r>
          </w:p>
        </w:tc>
      </w:tr>
    </w:tbl>
    <w:p w14:paraId="488D1FC8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300D146" w14:textId="77777777">
        <w:tc>
          <w:tcPr>
            <w:tcW w:w="2880" w:type="dxa"/>
          </w:tcPr>
          <w:p w14:paraId="69090A7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AE3EDD2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352762AA" w14:textId="77777777" w:rsidR="009D4EB5" w:rsidRDefault="00000000">
            <w:r>
              <w:t>Put Volume</w:t>
            </w:r>
          </w:p>
        </w:tc>
      </w:tr>
      <w:tr w:rsidR="009D4EB5" w14:paraId="41D0D621" w14:textId="77777777">
        <w:tc>
          <w:tcPr>
            <w:tcW w:w="2880" w:type="dxa"/>
          </w:tcPr>
          <w:p w14:paraId="11694924" w14:textId="77777777" w:rsidR="009D4EB5" w:rsidRDefault="00000000">
            <w:r>
              <w:t>700.00</w:t>
            </w:r>
          </w:p>
        </w:tc>
        <w:tc>
          <w:tcPr>
            <w:tcW w:w="2880" w:type="dxa"/>
          </w:tcPr>
          <w:p w14:paraId="0F27B456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013DFAF2" w14:textId="77777777" w:rsidR="009D4EB5" w:rsidRDefault="00000000">
            <w:r>
              <w:t>3.0</w:t>
            </w:r>
          </w:p>
        </w:tc>
      </w:tr>
      <w:tr w:rsidR="009D4EB5" w14:paraId="6A344356" w14:textId="77777777">
        <w:tc>
          <w:tcPr>
            <w:tcW w:w="2880" w:type="dxa"/>
          </w:tcPr>
          <w:p w14:paraId="03B37D05" w14:textId="77777777" w:rsidR="009D4EB5" w:rsidRDefault="00000000">
            <w:r>
              <w:t>720.00</w:t>
            </w:r>
          </w:p>
        </w:tc>
        <w:tc>
          <w:tcPr>
            <w:tcW w:w="2880" w:type="dxa"/>
          </w:tcPr>
          <w:p w14:paraId="17CFDD45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1C68593D" w14:textId="77777777" w:rsidR="009D4EB5" w:rsidRDefault="00000000">
            <w:r>
              <w:t>22.0</w:t>
            </w:r>
          </w:p>
        </w:tc>
      </w:tr>
    </w:tbl>
    <w:p w14:paraId="720833B3" w14:textId="77777777" w:rsidR="009D4EB5" w:rsidRDefault="00000000">
      <w:r>
        <w:br/>
      </w:r>
    </w:p>
    <w:p w14:paraId="3FB444BA" w14:textId="77777777" w:rsidR="009D4EB5" w:rsidRDefault="00000000">
      <w:pPr>
        <w:pStyle w:val="Heading2"/>
      </w:pPr>
      <w:r>
        <w:t>RBLBANK</w:t>
      </w:r>
    </w:p>
    <w:p w14:paraId="01BD603A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17E47D9" w14:textId="77777777">
        <w:tc>
          <w:tcPr>
            <w:tcW w:w="2880" w:type="dxa"/>
          </w:tcPr>
          <w:p w14:paraId="59213D9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B442C8F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316E59F8" w14:textId="77777777" w:rsidR="009D4EB5" w:rsidRDefault="00000000">
            <w:r>
              <w:t>Call Volume</w:t>
            </w:r>
          </w:p>
        </w:tc>
      </w:tr>
      <w:tr w:rsidR="009D4EB5" w14:paraId="10F01679" w14:textId="77777777">
        <w:tc>
          <w:tcPr>
            <w:tcW w:w="2880" w:type="dxa"/>
          </w:tcPr>
          <w:p w14:paraId="149737FC" w14:textId="77777777" w:rsidR="009D4EB5" w:rsidRDefault="00000000">
            <w:r>
              <w:t>190.0</w:t>
            </w:r>
          </w:p>
        </w:tc>
        <w:tc>
          <w:tcPr>
            <w:tcW w:w="2880" w:type="dxa"/>
          </w:tcPr>
          <w:p w14:paraId="084B849C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542B01C7" w14:textId="77777777" w:rsidR="009D4EB5" w:rsidRDefault="00000000">
            <w:r>
              <w:t>570.0</w:t>
            </w:r>
          </w:p>
        </w:tc>
      </w:tr>
      <w:tr w:rsidR="009D4EB5" w14:paraId="090E3124" w14:textId="77777777">
        <w:tc>
          <w:tcPr>
            <w:tcW w:w="2880" w:type="dxa"/>
          </w:tcPr>
          <w:p w14:paraId="659AD800" w14:textId="77777777" w:rsidR="009D4EB5" w:rsidRDefault="00000000">
            <w:r>
              <w:t>197.5</w:t>
            </w:r>
          </w:p>
        </w:tc>
        <w:tc>
          <w:tcPr>
            <w:tcW w:w="2880" w:type="dxa"/>
          </w:tcPr>
          <w:p w14:paraId="005D731D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1C15BD5C" w14:textId="77777777" w:rsidR="009D4EB5" w:rsidRDefault="00000000">
            <w:r>
              <w:t>1.0</w:t>
            </w:r>
          </w:p>
        </w:tc>
      </w:tr>
    </w:tbl>
    <w:p w14:paraId="007FF538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1E279F6" w14:textId="77777777">
        <w:tc>
          <w:tcPr>
            <w:tcW w:w="2880" w:type="dxa"/>
          </w:tcPr>
          <w:p w14:paraId="47EF0F3A" w14:textId="77777777" w:rsidR="009D4EB5" w:rsidRDefault="00000000">
            <w:r>
              <w:lastRenderedPageBreak/>
              <w:t>Strike Price</w:t>
            </w:r>
          </w:p>
        </w:tc>
        <w:tc>
          <w:tcPr>
            <w:tcW w:w="2880" w:type="dxa"/>
          </w:tcPr>
          <w:p w14:paraId="39281284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15B2D37" w14:textId="77777777" w:rsidR="009D4EB5" w:rsidRDefault="00000000">
            <w:r>
              <w:t>Put Volume</w:t>
            </w:r>
          </w:p>
        </w:tc>
      </w:tr>
      <w:tr w:rsidR="009D4EB5" w14:paraId="517D8B2A" w14:textId="77777777">
        <w:tc>
          <w:tcPr>
            <w:tcW w:w="2880" w:type="dxa"/>
          </w:tcPr>
          <w:p w14:paraId="586DAA2F" w14:textId="77777777" w:rsidR="009D4EB5" w:rsidRDefault="00000000">
            <w:r>
              <w:t>125.0</w:t>
            </w:r>
          </w:p>
        </w:tc>
        <w:tc>
          <w:tcPr>
            <w:tcW w:w="2880" w:type="dxa"/>
          </w:tcPr>
          <w:p w14:paraId="0226A26C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1F31B871" w14:textId="77777777" w:rsidR="009D4EB5" w:rsidRDefault="00000000">
            <w:r>
              <w:t>nan</w:t>
            </w:r>
          </w:p>
        </w:tc>
      </w:tr>
      <w:tr w:rsidR="009D4EB5" w14:paraId="14709A15" w14:textId="77777777">
        <w:tc>
          <w:tcPr>
            <w:tcW w:w="2880" w:type="dxa"/>
          </w:tcPr>
          <w:p w14:paraId="58509902" w14:textId="77777777" w:rsidR="009D4EB5" w:rsidRDefault="00000000">
            <w:r>
              <w:t>130.0</w:t>
            </w:r>
          </w:p>
        </w:tc>
        <w:tc>
          <w:tcPr>
            <w:tcW w:w="2880" w:type="dxa"/>
          </w:tcPr>
          <w:p w14:paraId="270AB7E5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613DA1AF" w14:textId="77777777" w:rsidR="009D4EB5" w:rsidRDefault="00000000">
            <w:r>
              <w:t>6.0</w:t>
            </w:r>
          </w:p>
        </w:tc>
      </w:tr>
      <w:tr w:rsidR="009D4EB5" w14:paraId="23A161D7" w14:textId="77777777">
        <w:tc>
          <w:tcPr>
            <w:tcW w:w="2880" w:type="dxa"/>
          </w:tcPr>
          <w:p w14:paraId="3ED3D37F" w14:textId="77777777" w:rsidR="009D4EB5" w:rsidRDefault="00000000">
            <w:r>
              <w:t>135.0</w:t>
            </w:r>
          </w:p>
        </w:tc>
        <w:tc>
          <w:tcPr>
            <w:tcW w:w="2880" w:type="dxa"/>
          </w:tcPr>
          <w:p w14:paraId="5F658DFF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560547D4" w14:textId="77777777" w:rsidR="009D4EB5" w:rsidRDefault="00000000">
            <w:r>
              <w:t>nan</w:t>
            </w:r>
          </w:p>
        </w:tc>
      </w:tr>
      <w:tr w:rsidR="009D4EB5" w14:paraId="1458DE83" w14:textId="77777777">
        <w:tc>
          <w:tcPr>
            <w:tcW w:w="2880" w:type="dxa"/>
          </w:tcPr>
          <w:p w14:paraId="01333613" w14:textId="77777777" w:rsidR="009D4EB5" w:rsidRDefault="00000000">
            <w:r>
              <w:t>140.0</w:t>
            </w:r>
          </w:p>
        </w:tc>
        <w:tc>
          <w:tcPr>
            <w:tcW w:w="2880" w:type="dxa"/>
          </w:tcPr>
          <w:p w14:paraId="24AE1686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45A2DF2F" w14:textId="77777777" w:rsidR="009D4EB5" w:rsidRDefault="00000000">
            <w:r>
              <w:t>65.0</w:t>
            </w:r>
          </w:p>
        </w:tc>
      </w:tr>
      <w:tr w:rsidR="009D4EB5" w14:paraId="62F90DD3" w14:textId="77777777">
        <w:tc>
          <w:tcPr>
            <w:tcW w:w="2880" w:type="dxa"/>
          </w:tcPr>
          <w:p w14:paraId="305D0DE0" w14:textId="77777777" w:rsidR="009D4EB5" w:rsidRDefault="00000000">
            <w:r>
              <w:t>145.0</w:t>
            </w:r>
          </w:p>
        </w:tc>
        <w:tc>
          <w:tcPr>
            <w:tcW w:w="2880" w:type="dxa"/>
          </w:tcPr>
          <w:p w14:paraId="7CEA0C62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39EA0CC7" w14:textId="77777777" w:rsidR="009D4EB5" w:rsidRDefault="00000000">
            <w:r>
              <w:t>25.0</w:t>
            </w:r>
          </w:p>
        </w:tc>
      </w:tr>
      <w:tr w:rsidR="009D4EB5" w14:paraId="5CE9907F" w14:textId="77777777">
        <w:tc>
          <w:tcPr>
            <w:tcW w:w="2880" w:type="dxa"/>
          </w:tcPr>
          <w:p w14:paraId="07944833" w14:textId="77777777" w:rsidR="009D4EB5" w:rsidRDefault="00000000">
            <w:r>
              <w:t>150.0</w:t>
            </w:r>
          </w:p>
        </w:tc>
        <w:tc>
          <w:tcPr>
            <w:tcW w:w="2880" w:type="dxa"/>
          </w:tcPr>
          <w:p w14:paraId="5EA27942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1A12C3AD" w14:textId="77777777" w:rsidR="009D4EB5" w:rsidRDefault="00000000">
            <w:r>
              <w:t>273.0</w:t>
            </w:r>
          </w:p>
        </w:tc>
      </w:tr>
    </w:tbl>
    <w:p w14:paraId="07595160" w14:textId="77777777" w:rsidR="009D4EB5" w:rsidRDefault="00000000">
      <w:r>
        <w:br/>
      </w:r>
    </w:p>
    <w:p w14:paraId="08937F4F" w14:textId="77777777" w:rsidR="009D4EB5" w:rsidRDefault="00000000">
      <w:pPr>
        <w:pStyle w:val="Heading2"/>
      </w:pPr>
      <w:r>
        <w:t>RECLTD</w:t>
      </w:r>
    </w:p>
    <w:p w14:paraId="1D87AC5A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E024A1D" w14:textId="77777777">
        <w:tc>
          <w:tcPr>
            <w:tcW w:w="2880" w:type="dxa"/>
          </w:tcPr>
          <w:p w14:paraId="78EBCA70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8C2316A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CEE5367" w14:textId="77777777" w:rsidR="009D4EB5" w:rsidRDefault="00000000">
            <w:r>
              <w:t>Call Volume</w:t>
            </w:r>
          </w:p>
        </w:tc>
      </w:tr>
      <w:tr w:rsidR="009D4EB5" w14:paraId="1536B5A8" w14:textId="77777777">
        <w:tc>
          <w:tcPr>
            <w:tcW w:w="2880" w:type="dxa"/>
          </w:tcPr>
          <w:p w14:paraId="38E2477A" w14:textId="77777777" w:rsidR="009D4EB5" w:rsidRDefault="00000000">
            <w:r>
              <w:t>510.0</w:t>
            </w:r>
          </w:p>
        </w:tc>
        <w:tc>
          <w:tcPr>
            <w:tcW w:w="2880" w:type="dxa"/>
          </w:tcPr>
          <w:p w14:paraId="5BDCE06C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439A658D" w14:textId="77777777" w:rsidR="009D4EB5" w:rsidRDefault="00000000">
            <w:r>
              <w:t>nan</w:t>
            </w:r>
          </w:p>
        </w:tc>
      </w:tr>
      <w:tr w:rsidR="009D4EB5" w14:paraId="4B9FC6DD" w14:textId="77777777">
        <w:tc>
          <w:tcPr>
            <w:tcW w:w="2880" w:type="dxa"/>
          </w:tcPr>
          <w:p w14:paraId="6EE3A2EE" w14:textId="77777777" w:rsidR="009D4EB5" w:rsidRDefault="00000000">
            <w:r>
              <w:t>520.0</w:t>
            </w:r>
          </w:p>
        </w:tc>
        <w:tc>
          <w:tcPr>
            <w:tcW w:w="2880" w:type="dxa"/>
          </w:tcPr>
          <w:p w14:paraId="2DEE6771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2E0331F1" w14:textId="77777777" w:rsidR="009D4EB5" w:rsidRDefault="00000000">
            <w:r>
              <w:t>nan</w:t>
            </w:r>
          </w:p>
        </w:tc>
      </w:tr>
      <w:tr w:rsidR="009D4EB5" w14:paraId="1F03A385" w14:textId="77777777">
        <w:tc>
          <w:tcPr>
            <w:tcW w:w="2880" w:type="dxa"/>
          </w:tcPr>
          <w:p w14:paraId="4B9CDDBB" w14:textId="77777777" w:rsidR="009D4EB5" w:rsidRDefault="00000000">
            <w:r>
              <w:t>530.0</w:t>
            </w:r>
          </w:p>
        </w:tc>
        <w:tc>
          <w:tcPr>
            <w:tcW w:w="2880" w:type="dxa"/>
          </w:tcPr>
          <w:p w14:paraId="5BF339C8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1CFC883F" w14:textId="77777777" w:rsidR="009D4EB5" w:rsidRDefault="00000000">
            <w:r>
              <w:t>632.0</w:t>
            </w:r>
          </w:p>
        </w:tc>
      </w:tr>
      <w:tr w:rsidR="009D4EB5" w14:paraId="51F746B8" w14:textId="77777777">
        <w:tc>
          <w:tcPr>
            <w:tcW w:w="2880" w:type="dxa"/>
          </w:tcPr>
          <w:p w14:paraId="69A4D57E" w14:textId="77777777" w:rsidR="009D4EB5" w:rsidRDefault="00000000">
            <w:r>
              <w:t>540.0</w:t>
            </w:r>
          </w:p>
        </w:tc>
        <w:tc>
          <w:tcPr>
            <w:tcW w:w="2880" w:type="dxa"/>
          </w:tcPr>
          <w:p w14:paraId="739F3B1B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3EAB7012" w14:textId="77777777" w:rsidR="009D4EB5" w:rsidRDefault="00000000">
            <w:r>
              <w:t>414.0</w:t>
            </w:r>
          </w:p>
        </w:tc>
      </w:tr>
      <w:tr w:rsidR="009D4EB5" w14:paraId="6BCBB9CF" w14:textId="77777777">
        <w:tc>
          <w:tcPr>
            <w:tcW w:w="2880" w:type="dxa"/>
          </w:tcPr>
          <w:p w14:paraId="1660D511" w14:textId="77777777" w:rsidR="009D4EB5" w:rsidRDefault="00000000">
            <w:r>
              <w:t>550.0</w:t>
            </w:r>
          </w:p>
        </w:tc>
        <w:tc>
          <w:tcPr>
            <w:tcW w:w="2880" w:type="dxa"/>
          </w:tcPr>
          <w:p w14:paraId="1BDAA6F3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2E436D7A" w14:textId="77777777" w:rsidR="009D4EB5" w:rsidRDefault="00000000">
            <w:r>
              <w:t>nan</w:t>
            </w:r>
          </w:p>
        </w:tc>
      </w:tr>
      <w:tr w:rsidR="009D4EB5" w14:paraId="74468107" w14:textId="77777777">
        <w:tc>
          <w:tcPr>
            <w:tcW w:w="2880" w:type="dxa"/>
          </w:tcPr>
          <w:p w14:paraId="01A427E6" w14:textId="77777777" w:rsidR="009D4EB5" w:rsidRDefault="00000000">
            <w:r>
              <w:t>560.0</w:t>
            </w:r>
          </w:p>
        </w:tc>
        <w:tc>
          <w:tcPr>
            <w:tcW w:w="2880" w:type="dxa"/>
          </w:tcPr>
          <w:p w14:paraId="119B5309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0ECD47C1" w14:textId="77777777" w:rsidR="009D4EB5" w:rsidRDefault="00000000">
            <w:r>
              <w:t>162.0</w:t>
            </w:r>
          </w:p>
        </w:tc>
      </w:tr>
      <w:tr w:rsidR="009D4EB5" w14:paraId="216340F0" w14:textId="77777777">
        <w:tc>
          <w:tcPr>
            <w:tcW w:w="2880" w:type="dxa"/>
          </w:tcPr>
          <w:p w14:paraId="4FD0DDCB" w14:textId="77777777" w:rsidR="009D4EB5" w:rsidRDefault="00000000">
            <w:r>
              <w:t>570.0</w:t>
            </w:r>
          </w:p>
        </w:tc>
        <w:tc>
          <w:tcPr>
            <w:tcW w:w="2880" w:type="dxa"/>
          </w:tcPr>
          <w:p w14:paraId="1AD99ABA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29118D37" w14:textId="77777777" w:rsidR="009D4EB5" w:rsidRDefault="00000000">
            <w:r>
              <w:t>31.0</w:t>
            </w:r>
          </w:p>
        </w:tc>
      </w:tr>
      <w:tr w:rsidR="009D4EB5" w14:paraId="0DFE4DDD" w14:textId="77777777">
        <w:tc>
          <w:tcPr>
            <w:tcW w:w="2880" w:type="dxa"/>
          </w:tcPr>
          <w:p w14:paraId="77BEF560" w14:textId="77777777" w:rsidR="009D4EB5" w:rsidRDefault="00000000">
            <w:r>
              <w:t>580.0</w:t>
            </w:r>
          </w:p>
        </w:tc>
        <w:tc>
          <w:tcPr>
            <w:tcW w:w="2880" w:type="dxa"/>
          </w:tcPr>
          <w:p w14:paraId="73D85AEF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4E2574CA" w14:textId="77777777" w:rsidR="009D4EB5" w:rsidRDefault="00000000">
            <w:r>
              <w:t>69.0</w:t>
            </w:r>
          </w:p>
        </w:tc>
      </w:tr>
      <w:tr w:rsidR="009D4EB5" w14:paraId="62CF7593" w14:textId="77777777">
        <w:tc>
          <w:tcPr>
            <w:tcW w:w="2880" w:type="dxa"/>
          </w:tcPr>
          <w:p w14:paraId="6FFDE103" w14:textId="77777777" w:rsidR="009D4EB5" w:rsidRDefault="00000000">
            <w:r>
              <w:t>590.0</w:t>
            </w:r>
          </w:p>
        </w:tc>
        <w:tc>
          <w:tcPr>
            <w:tcW w:w="2880" w:type="dxa"/>
          </w:tcPr>
          <w:p w14:paraId="79AE2619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28F89095" w14:textId="77777777" w:rsidR="009D4EB5" w:rsidRDefault="00000000">
            <w:r>
              <w:t>4.0</w:t>
            </w:r>
          </w:p>
        </w:tc>
      </w:tr>
      <w:tr w:rsidR="009D4EB5" w14:paraId="5C0AB4D6" w14:textId="77777777">
        <w:tc>
          <w:tcPr>
            <w:tcW w:w="2880" w:type="dxa"/>
          </w:tcPr>
          <w:p w14:paraId="4BDE7340" w14:textId="77777777" w:rsidR="009D4EB5" w:rsidRDefault="00000000">
            <w:r>
              <w:t>600.0</w:t>
            </w:r>
          </w:p>
        </w:tc>
        <w:tc>
          <w:tcPr>
            <w:tcW w:w="2880" w:type="dxa"/>
          </w:tcPr>
          <w:p w14:paraId="2FF838D7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60A95ABB" w14:textId="77777777" w:rsidR="009D4EB5" w:rsidRDefault="00000000">
            <w:r>
              <w:t>96.0</w:t>
            </w:r>
          </w:p>
        </w:tc>
      </w:tr>
      <w:tr w:rsidR="009D4EB5" w14:paraId="4F65B409" w14:textId="77777777">
        <w:tc>
          <w:tcPr>
            <w:tcW w:w="2880" w:type="dxa"/>
          </w:tcPr>
          <w:p w14:paraId="21C86E14" w14:textId="77777777" w:rsidR="009D4EB5" w:rsidRDefault="00000000">
            <w:r>
              <w:t>610.0</w:t>
            </w:r>
          </w:p>
        </w:tc>
        <w:tc>
          <w:tcPr>
            <w:tcW w:w="2880" w:type="dxa"/>
          </w:tcPr>
          <w:p w14:paraId="2133C42B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59F9635C" w14:textId="77777777" w:rsidR="009D4EB5" w:rsidRDefault="00000000">
            <w:r>
              <w:t>3.0</w:t>
            </w:r>
          </w:p>
        </w:tc>
      </w:tr>
      <w:tr w:rsidR="009D4EB5" w14:paraId="6D599B54" w14:textId="77777777">
        <w:tc>
          <w:tcPr>
            <w:tcW w:w="2880" w:type="dxa"/>
          </w:tcPr>
          <w:p w14:paraId="0BB8A187" w14:textId="77777777" w:rsidR="009D4EB5" w:rsidRDefault="00000000">
            <w:r>
              <w:t>620.0</w:t>
            </w:r>
          </w:p>
        </w:tc>
        <w:tc>
          <w:tcPr>
            <w:tcW w:w="2880" w:type="dxa"/>
          </w:tcPr>
          <w:p w14:paraId="45196CDE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7B725CA8" w14:textId="77777777" w:rsidR="009D4EB5" w:rsidRDefault="00000000">
            <w:r>
              <w:t>26.0</w:t>
            </w:r>
          </w:p>
        </w:tc>
      </w:tr>
    </w:tbl>
    <w:p w14:paraId="21A8E0ED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DBB5A81" w14:textId="77777777">
        <w:tc>
          <w:tcPr>
            <w:tcW w:w="2880" w:type="dxa"/>
          </w:tcPr>
          <w:p w14:paraId="66C99DDE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FBA2936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3CBD51D" w14:textId="77777777" w:rsidR="009D4EB5" w:rsidRDefault="00000000">
            <w:r>
              <w:t>Put Volume</w:t>
            </w:r>
          </w:p>
        </w:tc>
      </w:tr>
      <w:tr w:rsidR="009D4EB5" w14:paraId="73E4B701" w14:textId="77777777">
        <w:tc>
          <w:tcPr>
            <w:tcW w:w="2880" w:type="dxa"/>
          </w:tcPr>
          <w:p w14:paraId="578BDDB4" w14:textId="77777777" w:rsidR="009D4EB5" w:rsidRDefault="00000000">
            <w:r>
              <w:t>340.0</w:t>
            </w:r>
          </w:p>
        </w:tc>
        <w:tc>
          <w:tcPr>
            <w:tcW w:w="2880" w:type="dxa"/>
          </w:tcPr>
          <w:p w14:paraId="2BC5303D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46D85293" w14:textId="77777777" w:rsidR="009D4EB5" w:rsidRDefault="00000000">
            <w:r>
              <w:t>795.0</w:t>
            </w:r>
          </w:p>
        </w:tc>
      </w:tr>
    </w:tbl>
    <w:p w14:paraId="284D86E5" w14:textId="77777777" w:rsidR="009D4EB5" w:rsidRDefault="00000000">
      <w:r>
        <w:br/>
      </w:r>
    </w:p>
    <w:p w14:paraId="413CB776" w14:textId="77777777" w:rsidR="009D4EB5" w:rsidRDefault="00000000">
      <w:pPr>
        <w:pStyle w:val="Heading2"/>
      </w:pPr>
      <w:r>
        <w:t>RELIANCE</w:t>
      </w:r>
    </w:p>
    <w:p w14:paraId="51571384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A8DAB53" w14:textId="77777777">
        <w:tc>
          <w:tcPr>
            <w:tcW w:w="2880" w:type="dxa"/>
          </w:tcPr>
          <w:p w14:paraId="14948D2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1F75DEB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9DAD0EC" w14:textId="77777777" w:rsidR="009D4EB5" w:rsidRDefault="00000000">
            <w:r>
              <w:t>Call Volume</w:t>
            </w:r>
          </w:p>
        </w:tc>
      </w:tr>
      <w:tr w:rsidR="009D4EB5" w14:paraId="4A6338AC" w14:textId="77777777">
        <w:tc>
          <w:tcPr>
            <w:tcW w:w="2880" w:type="dxa"/>
          </w:tcPr>
          <w:p w14:paraId="37F274D5" w14:textId="77777777" w:rsidR="009D4EB5" w:rsidRDefault="00000000">
            <w:r>
              <w:t>1,480.00</w:t>
            </w:r>
          </w:p>
        </w:tc>
        <w:tc>
          <w:tcPr>
            <w:tcW w:w="2880" w:type="dxa"/>
          </w:tcPr>
          <w:p w14:paraId="6B78D582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15A3DD08" w14:textId="77777777" w:rsidR="009D4EB5" w:rsidRDefault="00000000">
            <w:r>
              <w:t>35.0</w:t>
            </w:r>
          </w:p>
        </w:tc>
      </w:tr>
      <w:tr w:rsidR="009D4EB5" w14:paraId="4686BD76" w14:textId="77777777">
        <w:tc>
          <w:tcPr>
            <w:tcW w:w="2880" w:type="dxa"/>
          </w:tcPr>
          <w:p w14:paraId="5B82043C" w14:textId="77777777" w:rsidR="009D4EB5" w:rsidRDefault="00000000">
            <w:r>
              <w:t>1,500.00</w:t>
            </w:r>
          </w:p>
        </w:tc>
        <w:tc>
          <w:tcPr>
            <w:tcW w:w="2880" w:type="dxa"/>
          </w:tcPr>
          <w:p w14:paraId="25E96543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05DE91A9" w14:textId="77777777" w:rsidR="009D4EB5" w:rsidRDefault="00000000">
            <w:r>
              <w:t>370.0</w:t>
            </w:r>
          </w:p>
        </w:tc>
      </w:tr>
      <w:tr w:rsidR="009D4EB5" w14:paraId="0A778FFE" w14:textId="77777777">
        <w:tc>
          <w:tcPr>
            <w:tcW w:w="2880" w:type="dxa"/>
          </w:tcPr>
          <w:p w14:paraId="3A1F3321" w14:textId="77777777" w:rsidR="009D4EB5" w:rsidRDefault="00000000">
            <w:r>
              <w:t>1,520.00</w:t>
            </w:r>
          </w:p>
        </w:tc>
        <w:tc>
          <w:tcPr>
            <w:tcW w:w="2880" w:type="dxa"/>
          </w:tcPr>
          <w:p w14:paraId="59F95BF8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4E4A10E9" w14:textId="77777777" w:rsidR="009D4EB5" w:rsidRDefault="00000000">
            <w:r>
              <w:t>104.0</w:t>
            </w:r>
          </w:p>
        </w:tc>
      </w:tr>
    </w:tbl>
    <w:p w14:paraId="27DBB27B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F6BCD6A" w14:textId="77777777">
        <w:tc>
          <w:tcPr>
            <w:tcW w:w="2880" w:type="dxa"/>
          </w:tcPr>
          <w:p w14:paraId="325ADCC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2D535DB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287FF1CB" w14:textId="77777777" w:rsidR="009D4EB5" w:rsidRDefault="00000000">
            <w:r>
              <w:t>Put Volume</w:t>
            </w:r>
          </w:p>
        </w:tc>
      </w:tr>
      <w:tr w:rsidR="009D4EB5" w14:paraId="3D7B88B3" w14:textId="77777777">
        <w:tc>
          <w:tcPr>
            <w:tcW w:w="2880" w:type="dxa"/>
          </w:tcPr>
          <w:p w14:paraId="75B43F16" w14:textId="77777777" w:rsidR="009D4EB5" w:rsidRDefault="00000000">
            <w:r>
              <w:t>1,020.00</w:t>
            </w:r>
          </w:p>
        </w:tc>
        <w:tc>
          <w:tcPr>
            <w:tcW w:w="2880" w:type="dxa"/>
          </w:tcPr>
          <w:p w14:paraId="1EE51832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55DDEA8A" w14:textId="77777777" w:rsidR="009D4EB5" w:rsidRDefault="00000000">
            <w:r>
              <w:t>162.0</w:t>
            </w:r>
          </w:p>
        </w:tc>
      </w:tr>
      <w:tr w:rsidR="009D4EB5" w14:paraId="29A4D4B6" w14:textId="77777777">
        <w:tc>
          <w:tcPr>
            <w:tcW w:w="2880" w:type="dxa"/>
          </w:tcPr>
          <w:p w14:paraId="47380954" w14:textId="77777777" w:rsidR="009D4EB5" w:rsidRDefault="00000000">
            <w:r>
              <w:t>1,040.00</w:t>
            </w:r>
          </w:p>
        </w:tc>
        <w:tc>
          <w:tcPr>
            <w:tcW w:w="2880" w:type="dxa"/>
          </w:tcPr>
          <w:p w14:paraId="4BCAAE3C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398B2204" w14:textId="77777777" w:rsidR="009D4EB5" w:rsidRDefault="00000000">
            <w:r>
              <w:t>79.0</w:t>
            </w:r>
          </w:p>
        </w:tc>
      </w:tr>
      <w:tr w:rsidR="009D4EB5" w14:paraId="558C5F88" w14:textId="77777777">
        <w:tc>
          <w:tcPr>
            <w:tcW w:w="2880" w:type="dxa"/>
          </w:tcPr>
          <w:p w14:paraId="33811B1E" w14:textId="77777777" w:rsidR="009D4EB5" w:rsidRDefault="00000000">
            <w:r>
              <w:t>1,060.00</w:t>
            </w:r>
          </w:p>
        </w:tc>
        <w:tc>
          <w:tcPr>
            <w:tcW w:w="2880" w:type="dxa"/>
          </w:tcPr>
          <w:p w14:paraId="7AFA0EEF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661BDA23" w14:textId="77777777" w:rsidR="009D4EB5" w:rsidRDefault="00000000">
            <w:r>
              <w:t>47.0</w:t>
            </w:r>
          </w:p>
        </w:tc>
      </w:tr>
      <w:tr w:rsidR="009D4EB5" w14:paraId="1287DDF3" w14:textId="77777777">
        <w:tc>
          <w:tcPr>
            <w:tcW w:w="2880" w:type="dxa"/>
          </w:tcPr>
          <w:p w14:paraId="0539D70D" w14:textId="77777777" w:rsidR="009D4EB5" w:rsidRDefault="00000000">
            <w:r>
              <w:t>1,080.00</w:t>
            </w:r>
          </w:p>
        </w:tc>
        <w:tc>
          <w:tcPr>
            <w:tcW w:w="2880" w:type="dxa"/>
          </w:tcPr>
          <w:p w14:paraId="16FBBDC1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52AB5926" w14:textId="77777777" w:rsidR="009D4EB5" w:rsidRDefault="00000000">
            <w:r>
              <w:t>36.0</w:t>
            </w:r>
          </w:p>
        </w:tc>
      </w:tr>
      <w:tr w:rsidR="009D4EB5" w14:paraId="5D26DA9E" w14:textId="77777777">
        <w:tc>
          <w:tcPr>
            <w:tcW w:w="2880" w:type="dxa"/>
          </w:tcPr>
          <w:p w14:paraId="015A7046" w14:textId="77777777" w:rsidR="009D4EB5" w:rsidRDefault="00000000">
            <w:r>
              <w:t>1,090.00</w:t>
            </w:r>
          </w:p>
        </w:tc>
        <w:tc>
          <w:tcPr>
            <w:tcW w:w="2880" w:type="dxa"/>
          </w:tcPr>
          <w:p w14:paraId="0591DB5D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47993F86" w14:textId="77777777" w:rsidR="009D4EB5" w:rsidRDefault="00000000">
            <w:r>
              <w:t>3.0</w:t>
            </w:r>
          </w:p>
        </w:tc>
      </w:tr>
    </w:tbl>
    <w:p w14:paraId="369DBF4F" w14:textId="77777777" w:rsidR="009D4EB5" w:rsidRDefault="00000000">
      <w:r>
        <w:lastRenderedPageBreak/>
        <w:br/>
      </w:r>
    </w:p>
    <w:p w14:paraId="5CC1005B" w14:textId="77777777" w:rsidR="009D4EB5" w:rsidRDefault="00000000">
      <w:pPr>
        <w:pStyle w:val="Heading2"/>
      </w:pPr>
      <w:r>
        <w:t>SAIL</w:t>
      </w:r>
    </w:p>
    <w:p w14:paraId="733787E9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043E59A" w14:textId="77777777">
        <w:tc>
          <w:tcPr>
            <w:tcW w:w="2880" w:type="dxa"/>
          </w:tcPr>
          <w:p w14:paraId="3465E23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3A43976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0E3D49C6" w14:textId="77777777" w:rsidR="009D4EB5" w:rsidRDefault="00000000">
            <w:r>
              <w:t>Call Volume</w:t>
            </w:r>
          </w:p>
        </w:tc>
      </w:tr>
      <w:tr w:rsidR="009D4EB5" w14:paraId="73B51581" w14:textId="77777777">
        <w:tc>
          <w:tcPr>
            <w:tcW w:w="2880" w:type="dxa"/>
          </w:tcPr>
          <w:p w14:paraId="27CC3963" w14:textId="77777777" w:rsidR="009D4EB5" w:rsidRDefault="00000000">
            <w:r>
              <w:t>80.0</w:t>
            </w:r>
          </w:p>
        </w:tc>
        <w:tc>
          <w:tcPr>
            <w:tcW w:w="2880" w:type="dxa"/>
          </w:tcPr>
          <w:p w14:paraId="60C248C7" w14:textId="77777777" w:rsidR="009D4EB5" w:rsidRDefault="00000000">
            <w:r>
              <w:t>28.05</w:t>
            </w:r>
          </w:p>
        </w:tc>
        <w:tc>
          <w:tcPr>
            <w:tcW w:w="2880" w:type="dxa"/>
          </w:tcPr>
          <w:p w14:paraId="186EF4E1" w14:textId="77777777" w:rsidR="009D4EB5" w:rsidRDefault="00000000">
            <w:r>
              <w:t>2.0</w:t>
            </w:r>
          </w:p>
        </w:tc>
      </w:tr>
      <w:tr w:rsidR="009D4EB5" w14:paraId="23F85A87" w14:textId="77777777">
        <w:tc>
          <w:tcPr>
            <w:tcW w:w="2880" w:type="dxa"/>
          </w:tcPr>
          <w:p w14:paraId="0506F7CB" w14:textId="77777777" w:rsidR="009D4EB5" w:rsidRDefault="00000000">
            <w:r>
              <w:t>85.0</w:t>
            </w:r>
          </w:p>
        </w:tc>
        <w:tc>
          <w:tcPr>
            <w:tcW w:w="2880" w:type="dxa"/>
          </w:tcPr>
          <w:p w14:paraId="775CD905" w14:textId="77777777" w:rsidR="009D4EB5" w:rsidRDefault="00000000">
            <w:r>
              <w:t>23.2</w:t>
            </w:r>
          </w:p>
        </w:tc>
        <w:tc>
          <w:tcPr>
            <w:tcW w:w="2880" w:type="dxa"/>
          </w:tcPr>
          <w:p w14:paraId="3FFE9073" w14:textId="77777777" w:rsidR="009D4EB5" w:rsidRDefault="00000000">
            <w:r>
              <w:t>nan</w:t>
            </w:r>
          </w:p>
        </w:tc>
      </w:tr>
      <w:tr w:rsidR="009D4EB5" w14:paraId="6CC55414" w14:textId="77777777">
        <w:tc>
          <w:tcPr>
            <w:tcW w:w="2880" w:type="dxa"/>
          </w:tcPr>
          <w:p w14:paraId="09B5C337" w14:textId="77777777" w:rsidR="009D4EB5" w:rsidRDefault="00000000">
            <w:r>
              <w:t>90.0</w:t>
            </w:r>
          </w:p>
        </w:tc>
        <w:tc>
          <w:tcPr>
            <w:tcW w:w="2880" w:type="dxa"/>
          </w:tcPr>
          <w:p w14:paraId="1D0EC41D" w14:textId="77777777" w:rsidR="009D4EB5" w:rsidRDefault="00000000">
            <w:r>
              <w:t>19.35</w:t>
            </w:r>
          </w:p>
        </w:tc>
        <w:tc>
          <w:tcPr>
            <w:tcW w:w="2880" w:type="dxa"/>
          </w:tcPr>
          <w:p w14:paraId="5A8649AD" w14:textId="77777777" w:rsidR="009D4EB5" w:rsidRDefault="00000000">
            <w:r>
              <w:t>10.0</w:t>
            </w:r>
          </w:p>
        </w:tc>
      </w:tr>
      <w:tr w:rsidR="009D4EB5" w14:paraId="5FC5F67E" w14:textId="77777777">
        <w:tc>
          <w:tcPr>
            <w:tcW w:w="2880" w:type="dxa"/>
          </w:tcPr>
          <w:p w14:paraId="6937621F" w14:textId="77777777" w:rsidR="009D4EB5" w:rsidRDefault="00000000">
            <w:r>
              <w:t>95.0</w:t>
            </w:r>
          </w:p>
        </w:tc>
        <w:tc>
          <w:tcPr>
            <w:tcW w:w="2880" w:type="dxa"/>
          </w:tcPr>
          <w:p w14:paraId="0CBC3DF8" w14:textId="77777777" w:rsidR="009D4EB5" w:rsidRDefault="00000000">
            <w:r>
              <w:t>15.3</w:t>
            </w:r>
          </w:p>
        </w:tc>
        <w:tc>
          <w:tcPr>
            <w:tcW w:w="2880" w:type="dxa"/>
          </w:tcPr>
          <w:p w14:paraId="2CA20C7E" w14:textId="77777777" w:rsidR="009D4EB5" w:rsidRDefault="00000000">
            <w:r>
              <w:t>nan</w:t>
            </w:r>
          </w:p>
        </w:tc>
      </w:tr>
      <w:tr w:rsidR="009D4EB5" w14:paraId="0CF9E7C8" w14:textId="77777777">
        <w:tc>
          <w:tcPr>
            <w:tcW w:w="2880" w:type="dxa"/>
          </w:tcPr>
          <w:p w14:paraId="488E2CDE" w14:textId="77777777" w:rsidR="009D4EB5" w:rsidRDefault="00000000">
            <w:r>
              <w:t>97.5</w:t>
            </w:r>
          </w:p>
        </w:tc>
        <w:tc>
          <w:tcPr>
            <w:tcW w:w="2880" w:type="dxa"/>
          </w:tcPr>
          <w:p w14:paraId="115C2C79" w14:textId="77777777" w:rsidR="009D4EB5" w:rsidRDefault="00000000">
            <w:r>
              <w:t>11.1</w:t>
            </w:r>
          </w:p>
        </w:tc>
        <w:tc>
          <w:tcPr>
            <w:tcW w:w="2880" w:type="dxa"/>
          </w:tcPr>
          <w:p w14:paraId="1822E00C" w14:textId="77777777" w:rsidR="009D4EB5" w:rsidRDefault="00000000">
            <w:r>
              <w:t>1.0</w:t>
            </w:r>
          </w:p>
        </w:tc>
      </w:tr>
      <w:tr w:rsidR="009D4EB5" w14:paraId="75BC5385" w14:textId="77777777">
        <w:tc>
          <w:tcPr>
            <w:tcW w:w="2880" w:type="dxa"/>
          </w:tcPr>
          <w:p w14:paraId="6A3D98B4" w14:textId="77777777" w:rsidR="009D4EB5" w:rsidRDefault="00000000">
            <w:r>
              <w:t>100.0</w:t>
            </w:r>
          </w:p>
        </w:tc>
        <w:tc>
          <w:tcPr>
            <w:tcW w:w="2880" w:type="dxa"/>
          </w:tcPr>
          <w:p w14:paraId="5818224E" w14:textId="77777777" w:rsidR="009D4EB5" w:rsidRDefault="00000000">
            <w:r>
              <w:t>9.65</w:t>
            </w:r>
          </w:p>
        </w:tc>
        <w:tc>
          <w:tcPr>
            <w:tcW w:w="2880" w:type="dxa"/>
          </w:tcPr>
          <w:p w14:paraId="30E90046" w14:textId="77777777" w:rsidR="009D4EB5" w:rsidRDefault="00000000">
            <w:r>
              <w:t>83.0</w:t>
            </w:r>
          </w:p>
        </w:tc>
      </w:tr>
      <w:tr w:rsidR="009D4EB5" w14:paraId="3DEA4095" w14:textId="77777777">
        <w:tc>
          <w:tcPr>
            <w:tcW w:w="2880" w:type="dxa"/>
          </w:tcPr>
          <w:p w14:paraId="54DD0A34" w14:textId="77777777" w:rsidR="009D4EB5" w:rsidRDefault="00000000">
            <w:r>
              <w:t>102.5</w:t>
            </w:r>
          </w:p>
        </w:tc>
        <w:tc>
          <w:tcPr>
            <w:tcW w:w="2880" w:type="dxa"/>
          </w:tcPr>
          <w:p w14:paraId="3EDD5484" w14:textId="77777777" w:rsidR="009D4EB5" w:rsidRDefault="00000000">
            <w:r>
              <w:t>7.9</w:t>
            </w:r>
          </w:p>
        </w:tc>
        <w:tc>
          <w:tcPr>
            <w:tcW w:w="2880" w:type="dxa"/>
          </w:tcPr>
          <w:p w14:paraId="4C002DCF" w14:textId="77777777" w:rsidR="009D4EB5" w:rsidRDefault="00000000">
            <w:r>
              <w:t>39.0</w:t>
            </w:r>
          </w:p>
        </w:tc>
      </w:tr>
      <w:tr w:rsidR="009D4EB5" w14:paraId="52F7FD14" w14:textId="77777777">
        <w:tc>
          <w:tcPr>
            <w:tcW w:w="2880" w:type="dxa"/>
          </w:tcPr>
          <w:p w14:paraId="5EBC5A8F" w14:textId="77777777" w:rsidR="009D4EB5" w:rsidRDefault="00000000">
            <w:r>
              <w:t>105.0</w:t>
            </w:r>
          </w:p>
        </w:tc>
        <w:tc>
          <w:tcPr>
            <w:tcW w:w="2880" w:type="dxa"/>
          </w:tcPr>
          <w:p w14:paraId="7AEB1642" w14:textId="77777777" w:rsidR="009D4EB5" w:rsidRDefault="00000000">
            <w:r>
              <w:t>6.1</w:t>
            </w:r>
          </w:p>
        </w:tc>
        <w:tc>
          <w:tcPr>
            <w:tcW w:w="2880" w:type="dxa"/>
          </w:tcPr>
          <w:p w14:paraId="27C1DAEA" w14:textId="77777777" w:rsidR="009D4EB5" w:rsidRDefault="00000000">
            <w:r>
              <w:t>379.0</w:t>
            </w:r>
          </w:p>
        </w:tc>
      </w:tr>
      <w:tr w:rsidR="009D4EB5" w14:paraId="15BA7668" w14:textId="77777777">
        <w:tc>
          <w:tcPr>
            <w:tcW w:w="2880" w:type="dxa"/>
          </w:tcPr>
          <w:p w14:paraId="0EB4B957" w14:textId="77777777" w:rsidR="009D4EB5" w:rsidRDefault="00000000">
            <w:r>
              <w:t>107.5</w:t>
            </w:r>
          </w:p>
        </w:tc>
        <w:tc>
          <w:tcPr>
            <w:tcW w:w="2880" w:type="dxa"/>
          </w:tcPr>
          <w:p w14:paraId="4637069D" w14:textId="77777777" w:rsidR="009D4EB5" w:rsidRDefault="00000000">
            <w:r>
              <w:t>4.7</w:t>
            </w:r>
          </w:p>
        </w:tc>
        <w:tc>
          <w:tcPr>
            <w:tcW w:w="2880" w:type="dxa"/>
          </w:tcPr>
          <w:p w14:paraId="48057DDE" w14:textId="77777777" w:rsidR="009D4EB5" w:rsidRDefault="00000000">
            <w:r>
              <w:t>653.0</w:t>
            </w:r>
          </w:p>
        </w:tc>
      </w:tr>
      <w:tr w:rsidR="009D4EB5" w14:paraId="6900669E" w14:textId="77777777">
        <w:tc>
          <w:tcPr>
            <w:tcW w:w="2880" w:type="dxa"/>
          </w:tcPr>
          <w:p w14:paraId="2D5D3592" w14:textId="77777777" w:rsidR="009D4EB5" w:rsidRDefault="00000000">
            <w:r>
              <w:t>110.0</w:t>
            </w:r>
          </w:p>
        </w:tc>
        <w:tc>
          <w:tcPr>
            <w:tcW w:w="2880" w:type="dxa"/>
          </w:tcPr>
          <w:p w14:paraId="6BDCE7F2" w14:textId="77777777" w:rsidR="009D4EB5" w:rsidRDefault="00000000">
            <w:r>
              <w:t>3.45</w:t>
            </w:r>
          </w:p>
        </w:tc>
        <w:tc>
          <w:tcPr>
            <w:tcW w:w="2880" w:type="dxa"/>
          </w:tcPr>
          <w:p w14:paraId="14BB1AD0" w14:textId="77777777" w:rsidR="009D4EB5" w:rsidRDefault="00000000">
            <w:r>
              <w:t>nan</w:t>
            </w:r>
          </w:p>
        </w:tc>
      </w:tr>
      <w:tr w:rsidR="009D4EB5" w14:paraId="0563C823" w14:textId="77777777">
        <w:tc>
          <w:tcPr>
            <w:tcW w:w="2880" w:type="dxa"/>
          </w:tcPr>
          <w:p w14:paraId="4F6D990F" w14:textId="77777777" w:rsidR="009D4EB5" w:rsidRDefault="00000000">
            <w:r>
              <w:t>112.5</w:t>
            </w:r>
          </w:p>
        </w:tc>
        <w:tc>
          <w:tcPr>
            <w:tcW w:w="2880" w:type="dxa"/>
          </w:tcPr>
          <w:p w14:paraId="3A95B03D" w14:textId="77777777" w:rsidR="009D4EB5" w:rsidRDefault="00000000">
            <w:r>
              <w:t>2.55</w:t>
            </w:r>
          </w:p>
        </w:tc>
        <w:tc>
          <w:tcPr>
            <w:tcW w:w="2880" w:type="dxa"/>
          </w:tcPr>
          <w:p w14:paraId="1B96DB32" w14:textId="77777777" w:rsidR="009D4EB5" w:rsidRDefault="00000000">
            <w:r>
              <w:t>445.0</w:t>
            </w:r>
          </w:p>
        </w:tc>
      </w:tr>
      <w:tr w:rsidR="009D4EB5" w14:paraId="069AB17E" w14:textId="77777777">
        <w:tc>
          <w:tcPr>
            <w:tcW w:w="2880" w:type="dxa"/>
          </w:tcPr>
          <w:p w14:paraId="60019851" w14:textId="77777777" w:rsidR="009D4EB5" w:rsidRDefault="00000000">
            <w:r>
              <w:t>115.0</w:t>
            </w:r>
          </w:p>
        </w:tc>
        <w:tc>
          <w:tcPr>
            <w:tcW w:w="2880" w:type="dxa"/>
          </w:tcPr>
          <w:p w14:paraId="383D3EB5" w14:textId="77777777" w:rsidR="009D4EB5" w:rsidRDefault="00000000">
            <w:r>
              <w:t>1.8</w:t>
            </w:r>
          </w:p>
        </w:tc>
        <w:tc>
          <w:tcPr>
            <w:tcW w:w="2880" w:type="dxa"/>
          </w:tcPr>
          <w:p w14:paraId="209B7315" w14:textId="77777777" w:rsidR="009D4EB5" w:rsidRDefault="00000000">
            <w:r>
              <w:t>786.0</w:t>
            </w:r>
          </w:p>
        </w:tc>
      </w:tr>
      <w:tr w:rsidR="009D4EB5" w14:paraId="55A1EF38" w14:textId="77777777">
        <w:tc>
          <w:tcPr>
            <w:tcW w:w="2880" w:type="dxa"/>
          </w:tcPr>
          <w:p w14:paraId="7797DF79" w14:textId="77777777" w:rsidR="009D4EB5" w:rsidRDefault="00000000">
            <w:r>
              <w:t>117.5</w:t>
            </w:r>
          </w:p>
        </w:tc>
        <w:tc>
          <w:tcPr>
            <w:tcW w:w="2880" w:type="dxa"/>
          </w:tcPr>
          <w:p w14:paraId="186527B6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7BB1233E" w14:textId="77777777" w:rsidR="009D4EB5" w:rsidRDefault="00000000">
            <w:r>
              <w:t>501.0</w:t>
            </w:r>
          </w:p>
        </w:tc>
      </w:tr>
      <w:tr w:rsidR="009D4EB5" w14:paraId="5759C168" w14:textId="77777777">
        <w:tc>
          <w:tcPr>
            <w:tcW w:w="2880" w:type="dxa"/>
          </w:tcPr>
          <w:p w14:paraId="40630E30" w14:textId="77777777" w:rsidR="009D4EB5" w:rsidRDefault="00000000">
            <w:r>
              <w:t>120.0</w:t>
            </w:r>
          </w:p>
        </w:tc>
        <w:tc>
          <w:tcPr>
            <w:tcW w:w="2880" w:type="dxa"/>
          </w:tcPr>
          <w:p w14:paraId="33240EEC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095D3227" w14:textId="77777777" w:rsidR="009D4EB5" w:rsidRDefault="00000000">
            <w:r>
              <w:t>621.0</w:t>
            </w:r>
          </w:p>
        </w:tc>
      </w:tr>
      <w:tr w:rsidR="009D4EB5" w14:paraId="186B1257" w14:textId="77777777">
        <w:tc>
          <w:tcPr>
            <w:tcW w:w="2880" w:type="dxa"/>
          </w:tcPr>
          <w:p w14:paraId="295D9850" w14:textId="77777777" w:rsidR="009D4EB5" w:rsidRDefault="00000000">
            <w:r>
              <w:t>122.5</w:t>
            </w:r>
          </w:p>
        </w:tc>
        <w:tc>
          <w:tcPr>
            <w:tcW w:w="2880" w:type="dxa"/>
          </w:tcPr>
          <w:p w14:paraId="06A8ED43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19A2DFA9" w14:textId="77777777" w:rsidR="009D4EB5" w:rsidRDefault="00000000">
            <w:r>
              <w:t>140.0</w:t>
            </w:r>
          </w:p>
        </w:tc>
      </w:tr>
      <w:tr w:rsidR="009D4EB5" w14:paraId="210F2788" w14:textId="77777777">
        <w:tc>
          <w:tcPr>
            <w:tcW w:w="2880" w:type="dxa"/>
          </w:tcPr>
          <w:p w14:paraId="5EAB5311" w14:textId="77777777" w:rsidR="009D4EB5" w:rsidRDefault="00000000">
            <w:r>
              <w:t>125.0</w:t>
            </w:r>
          </w:p>
        </w:tc>
        <w:tc>
          <w:tcPr>
            <w:tcW w:w="2880" w:type="dxa"/>
          </w:tcPr>
          <w:p w14:paraId="6D9EAD9B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7B770BDD" w14:textId="77777777" w:rsidR="009D4EB5" w:rsidRDefault="00000000">
            <w:r>
              <w:t>496.0</w:t>
            </w:r>
          </w:p>
        </w:tc>
      </w:tr>
      <w:tr w:rsidR="009D4EB5" w14:paraId="5425B865" w14:textId="77777777">
        <w:tc>
          <w:tcPr>
            <w:tcW w:w="2880" w:type="dxa"/>
          </w:tcPr>
          <w:p w14:paraId="5D6C44D3" w14:textId="77777777" w:rsidR="009D4EB5" w:rsidRDefault="00000000">
            <w:r>
              <w:t>127.5</w:t>
            </w:r>
          </w:p>
        </w:tc>
        <w:tc>
          <w:tcPr>
            <w:tcW w:w="2880" w:type="dxa"/>
          </w:tcPr>
          <w:p w14:paraId="1D994A3E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1CC1DC1B" w14:textId="77777777" w:rsidR="009D4EB5" w:rsidRDefault="00000000">
            <w:r>
              <w:t>38.0</w:t>
            </w:r>
          </w:p>
        </w:tc>
      </w:tr>
      <w:tr w:rsidR="009D4EB5" w14:paraId="6892BDDE" w14:textId="77777777">
        <w:tc>
          <w:tcPr>
            <w:tcW w:w="2880" w:type="dxa"/>
          </w:tcPr>
          <w:p w14:paraId="461FEA8F" w14:textId="77777777" w:rsidR="009D4EB5" w:rsidRDefault="00000000">
            <w:r>
              <w:t>130.0</w:t>
            </w:r>
          </w:p>
        </w:tc>
        <w:tc>
          <w:tcPr>
            <w:tcW w:w="2880" w:type="dxa"/>
          </w:tcPr>
          <w:p w14:paraId="5176510E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43106F83" w14:textId="77777777" w:rsidR="009D4EB5" w:rsidRDefault="00000000">
            <w:r>
              <w:t>175.0</w:t>
            </w:r>
          </w:p>
        </w:tc>
      </w:tr>
      <w:tr w:rsidR="009D4EB5" w14:paraId="2D232BF5" w14:textId="77777777">
        <w:tc>
          <w:tcPr>
            <w:tcW w:w="2880" w:type="dxa"/>
          </w:tcPr>
          <w:p w14:paraId="608AE036" w14:textId="77777777" w:rsidR="009D4EB5" w:rsidRDefault="00000000">
            <w:r>
              <w:t>135.0</w:t>
            </w:r>
          </w:p>
        </w:tc>
        <w:tc>
          <w:tcPr>
            <w:tcW w:w="2880" w:type="dxa"/>
          </w:tcPr>
          <w:p w14:paraId="4AC86D67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0619F6F1" w14:textId="77777777" w:rsidR="009D4EB5" w:rsidRDefault="00000000">
            <w:r>
              <w:t>24.0</w:t>
            </w:r>
          </w:p>
        </w:tc>
      </w:tr>
      <w:tr w:rsidR="009D4EB5" w14:paraId="1E970649" w14:textId="77777777">
        <w:tc>
          <w:tcPr>
            <w:tcW w:w="2880" w:type="dxa"/>
          </w:tcPr>
          <w:p w14:paraId="395A1685" w14:textId="77777777" w:rsidR="009D4EB5" w:rsidRDefault="00000000">
            <w:r>
              <w:t>150.0</w:t>
            </w:r>
          </w:p>
        </w:tc>
        <w:tc>
          <w:tcPr>
            <w:tcW w:w="2880" w:type="dxa"/>
          </w:tcPr>
          <w:p w14:paraId="501EAEDA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4426C66C" w14:textId="77777777" w:rsidR="009D4EB5" w:rsidRDefault="00000000">
            <w:r>
              <w:t>1.0</w:t>
            </w:r>
          </w:p>
        </w:tc>
      </w:tr>
    </w:tbl>
    <w:p w14:paraId="22D8EB53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7949379" w14:textId="77777777">
        <w:tc>
          <w:tcPr>
            <w:tcW w:w="2880" w:type="dxa"/>
          </w:tcPr>
          <w:p w14:paraId="76C88998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6538023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C677231" w14:textId="77777777" w:rsidR="009D4EB5" w:rsidRDefault="00000000">
            <w:r>
              <w:t>Put Volume</w:t>
            </w:r>
          </w:p>
        </w:tc>
      </w:tr>
      <w:tr w:rsidR="009D4EB5" w14:paraId="1F4AA85F" w14:textId="77777777">
        <w:tc>
          <w:tcPr>
            <w:tcW w:w="2880" w:type="dxa"/>
          </w:tcPr>
          <w:p w14:paraId="59EA6258" w14:textId="77777777" w:rsidR="009D4EB5" w:rsidRDefault="00000000">
            <w:r>
              <w:t>80.0</w:t>
            </w:r>
          </w:p>
        </w:tc>
        <w:tc>
          <w:tcPr>
            <w:tcW w:w="2880" w:type="dxa"/>
          </w:tcPr>
          <w:p w14:paraId="0FCBBE8F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165A3FB4" w14:textId="77777777" w:rsidR="009D4EB5" w:rsidRDefault="00000000">
            <w:r>
              <w:t>12.0</w:t>
            </w:r>
          </w:p>
        </w:tc>
      </w:tr>
      <w:tr w:rsidR="009D4EB5" w14:paraId="5E492EAD" w14:textId="77777777">
        <w:tc>
          <w:tcPr>
            <w:tcW w:w="2880" w:type="dxa"/>
          </w:tcPr>
          <w:p w14:paraId="0E29FF09" w14:textId="77777777" w:rsidR="009D4EB5" w:rsidRDefault="00000000">
            <w:r>
              <w:t>85.0</w:t>
            </w:r>
          </w:p>
        </w:tc>
        <w:tc>
          <w:tcPr>
            <w:tcW w:w="2880" w:type="dxa"/>
          </w:tcPr>
          <w:p w14:paraId="7C29AA6C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657BED3D" w14:textId="77777777" w:rsidR="009D4EB5" w:rsidRDefault="00000000">
            <w:r>
              <w:t>28.0</w:t>
            </w:r>
          </w:p>
        </w:tc>
      </w:tr>
      <w:tr w:rsidR="009D4EB5" w14:paraId="10CAEE4E" w14:textId="77777777">
        <w:tc>
          <w:tcPr>
            <w:tcW w:w="2880" w:type="dxa"/>
          </w:tcPr>
          <w:p w14:paraId="389083CE" w14:textId="77777777" w:rsidR="009D4EB5" w:rsidRDefault="00000000">
            <w:r>
              <w:t>87.5</w:t>
            </w:r>
          </w:p>
        </w:tc>
        <w:tc>
          <w:tcPr>
            <w:tcW w:w="2880" w:type="dxa"/>
          </w:tcPr>
          <w:p w14:paraId="1B1D5153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4EC5AEAC" w14:textId="77777777" w:rsidR="009D4EB5" w:rsidRDefault="00000000">
            <w:r>
              <w:t>nan</w:t>
            </w:r>
          </w:p>
        </w:tc>
      </w:tr>
      <w:tr w:rsidR="009D4EB5" w14:paraId="7715E389" w14:textId="77777777">
        <w:tc>
          <w:tcPr>
            <w:tcW w:w="2880" w:type="dxa"/>
          </w:tcPr>
          <w:p w14:paraId="5424D670" w14:textId="77777777" w:rsidR="009D4EB5" w:rsidRDefault="00000000">
            <w:r>
              <w:t>90.0</w:t>
            </w:r>
          </w:p>
        </w:tc>
        <w:tc>
          <w:tcPr>
            <w:tcW w:w="2880" w:type="dxa"/>
          </w:tcPr>
          <w:p w14:paraId="2443780E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4B61841B" w14:textId="77777777" w:rsidR="009D4EB5" w:rsidRDefault="00000000">
            <w:r>
              <w:t>123.0</w:t>
            </w:r>
          </w:p>
        </w:tc>
      </w:tr>
      <w:tr w:rsidR="009D4EB5" w14:paraId="02F8A9DD" w14:textId="77777777">
        <w:tc>
          <w:tcPr>
            <w:tcW w:w="2880" w:type="dxa"/>
          </w:tcPr>
          <w:p w14:paraId="1DC6F5E8" w14:textId="77777777" w:rsidR="009D4EB5" w:rsidRDefault="00000000">
            <w:r>
              <w:t>92.5</w:t>
            </w:r>
          </w:p>
        </w:tc>
        <w:tc>
          <w:tcPr>
            <w:tcW w:w="2880" w:type="dxa"/>
          </w:tcPr>
          <w:p w14:paraId="74D497ED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1AD5465A" w14:textId="77777777" w:rsidR="009D4EB5" w:rsidRDefault="00000000">
            <w:r>
              <w:t>31.0</w:t>
            </w:r>
          </w:p>
        </w:tc>
      </w:tr>
      <w:tr w:rsidR="009D4EB5" w14:paraId="1DE6DA7B" w14:textId="77777777">
        <w:tc>
          <w:tcPr>
            <w:tcW w:w="2880" w:type="dxa"/>
          </w:tcPr>
          <w:p w14:paraId="18993B7C" w14:textId="77777777" w:rsidR="009D4EB5" w:rsidRDefault="00000000">
            <w:r>
              <w:t>95.0</w:t>
            </w:r>
          </w:p>
        </w:tc>
        <w:tc>
          <w:tcPr>
            <w:tcW w:w="2880" w:type="dxa"/>
          </w:tcPr>
          <w:p w14:paraId="498BC05E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115FA919" w14:textId="77777777" w:rsidR="009D4EB5" w:rsidRDefault="00000000">
            <w:r>
              <w:t>292.0</w:t>
            </w:r>
          </w:p>
        </w:tc>
      </w:tr>
      <w:tr w:rsidR="009D4EB5" w14:paraId="0E65A2D7" w14:textId="77777777">
        <w:tc>
          <w:tcPr>
            <w:tcW w:w="2880" w:type="dxa"/>
          </w:tcPr>
          <w:p w14:paraId="3C587594" w14:textId="77777777" w:rsidR="009D4EB5" w:rsidRDefault="00000000">
            <w:r>
              <w:t>97.5</w:t>
            </w:r>
          </w:p>
        </w:tc>
        <w:tc>
          <w:tcPr>
            <w:tcW w:w="2880" w:type="dxa"/>
          </w:tcPr>
          <w:p w14:paraId="28A380E4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2394614E" w14:textId="77777777" w:rsidR="009D4EB5" w:rsidRDefault="00000000">
            <w:r>
              <w:t>322.0</w:t>
            </w:r>
          </w:p>
        </w:tc>
      </w:tr>
      <w:tr w:rsidR="009D4EB5" w14:paraId="79F6FF78" w14:textId="77777777">
        <w:tc>
          <w:tcPr>
            <w:tcW w:w="2880" w:type="dxa"/>
          </w:tcPr>
          <w:p w14:paraId="6C24B9BD" w14:textId="77777777" w:rsidR="009D4EB5" w:rsidRDefault="00000000">
            <w:r>
              <w:t>100.0</w:t>
            </w:r>
          </w:p>
        </w:tc>
        <w:tc>
          <w:tcPr>
            <w:tcW w:w="2880" w:type="dxa"/>
          </w:tcPr>
          <w:p w14:paraId="57F68B3C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28485524" w14:textId="77777777" w:rsidR="009D4EB5" w:rsidRDefault="00000000">
            <w:r>
              <w:t>818.0</w:t>
            </w:r>
          </w:p>
        </w:tc>
      </w:tr>
      <w:tr w:rsidR="009D4EB5" w14:paraId="54070DAB" w14:textId="77777777">
        <w:tc>
          <w:tcPr>
            <w:tcW w:w="2880" w:type="dxa"/>
          </w:tcPr>
          <w:p w14:paraId="13B3A40B" w14:textId="77777777" w:rsidR="009D4EB5" w:rsidRDefault="00000000">
            <w:r>
              <w:t>102.5</w:t>
            </w:r>
          </w:p>
        </w:tc>
        <w:tc>
          <w:tcPr>
            <w:tcW w:w="2880" w:type="dxa"/>
          </w:tcPr>
          <w:p w14:paraId="6DA900CD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0790AB44" w14:textId="77777777" w:rsidR="009D4EB5" w:rsidRDefault="00000000">
            <w:r>
              <w:t>554.0</w:t>
            </w:r>
          </w:p>
        </w:tc>
      </w:tr>
      <w:tr w:rsidR="009D4EB5" w14:paraId="790B30E9" w14:textId="77777777">
        <w:tc>
          <w:tcPr>
            <w:tcW w:w="2880" w:type="dxa"/>
          </w:tcPr>
          <w:p w14:paraId="2DA43B47" w14:textId="77777777" w:rsidR="009D4EB5" w:rsidRDefault="00000000">
            <w:r>
              <w:t>105.0</w:t>
            </w:r>
          </w:p>
        </w:tc>
        <w:tc>
          <w:tcPr>
            <w:tcW w:w="2880" w:type="dxa"/>
          </w:tcPr>
          <w:p w14:paraId="1082EAB0" w14:textId="77777777" w:rsidR="009D4EB5" w:rsidRDefault="00000000">
            <w:r>
              <w:t>2.95</w:t>
            </w:r>
          </w:p>
        </w:tc>
        <w:tc>
          <w:tcPr>
            <w:tcW w:w="2880" w:type="dxa"/>
          </w:tcPr>
          <w:p w14:paraId="097217E4" w14:textId="77777777" w:rsidR="009D4EB5" w:rsidRDefault="00000000">
            <w:r>
              <w:t>853.0</w:t>
            </w:r>
          </w:p>
        </w:tc>
      </w:tr>
      <w:tr w:rsidR="009D4EB5" w14:paraId="0D7B13D6" w14:textId="77777777">
        <w:tc>
          <w:tcPr>
            <w:tcW w:w="2880" w:type="dxa"/>
          </w:tcPr>
          <w:p w14:paraId="3D60457E" w14:textId="77777777" w:rsidR="009D4EB5" w:rsidRDefault="00000000">
            <w:r>
              <w:t>107.5</w:t>
            </w:r>
          </w:p>
        </w:tc>
        <w:tc>
          <w:tcPr>
            <w:tcW w:w="2880" w:type="dxa"/>
          </w:tcPr>
          <w:p w14:paraId="3156CD83" w14:textId="77777777" w:rsidR="009D4EB5" w:rsidRDefault="00000000">
            <w:r>
              <w:t>3.95</w:t>
            </w:r>
          </w:p>
        </w:tc>
        <w:tc>
          <w:tcPr>
            <w:tcW w:w="2880" w:type="dxa"/>
          </w:tcPr>
          <w:p w14:paraId="6A16F327" w14:textId="77777777" w:rsidR="009D4EB5" w:rsidRDefault="00000000">
            <w:r>
              <w:t>720.0</w:t>
            </w:r>
          </w:p>
        </w:tc>
      </w:tr>
      <w:tr w:rsidR="009D4EB5" w14:paraId="3216956F" w14:textId="77777777">
        <w:tc>
          <w:tcPr>
            <w:tcW w:w="2880" w:type="dxa"/>
          </w:tcPr>
          <w:p w14:paraId="45B4A51A" w14:textId="77777777" w:rsidR="009D4EB5" w:rsidRDefault="00000000">
            <w:r>
              <w:t>110.0</w:t>
            </w:r>
          </w:p>
        </w:tc>
        <w:tc>
          <w:tcPr>
            <w:tcW w:w="2880" w:type="dxa"/>
          </w:tcPr>
          <w:p w14:paraId="3E2E9E4D" w14:textId="77777777" w:rsidR="009D4EB5" w:rsidRDefault="00000000">
            <w:r>
              <w:t>5.35</w:t>
            </w:r>
          </w:p>
        </w:tc>
        <w:tc>
          <w:tcPr>
            <w:tcW w:w="2880" w:type="dxa"/>
          </w:tcPr>
          <w:p w14:paraId="1D7BD13B" w14:textId="77777777" w:rsidR="009D4EB5" w:rsidRDefault="00000000">
            <w:r>
              <w:t>470.0</w:t>
            </w:r>
          </w:p>
        </w:tc>
      </w:tr>
      <w:tr w:rsidR="009D4EB5" w14:paraId="0C166A75" w14:textId="77777777">
        <w:tc>
          <w:tcPr>
            <w:tcW w:w="2880" w:type="dxa"/>
          </w:tcPr>
          <w:p w14:paraId="276F845D" w14:textId="77777777" w:rsidR="009D4EB5" w:rsidRDefault="00000000">
            <w:r>
              <w:t>112.5</w:t>
            </w:r>
          </w:p>
        </w:tc>
        <w:tc>
          <w:tcPr>
            <w:tcW w:w="2880" w:type="dxa"/>
          </w:tcPr>
          <w:p w14:paraId="7C35B0BC" w14:textId="77777777" w:rsidR="009D4EB5" w:rsidRDefault="00000000">
            <w:r>
              <w:t>6.8</w:t>
            </w:r>
          </w:p>
        </w:tc>
        <w:tc>
          <w:tcPr>
            <w:tcW w:w="2880" w:type="dxa"/>
          </w:tcPr>
          <w:p w14:paraId="32CA0B0B" w14:textId="77777777" w:rsidR="009D4EB5" w:rsidRDefault="00000000">
            <w:r>
              <w:t>78.0</w:t>
            </w:r>
          </w:p>
        </w:tc>
      </w:tr>
      <w:tr w:rsidR="009D4EB5" w14:paraId="5695210A" w14:textId="77777777">
        <w:tc>
          <w:tcPr>
            <w:tcW w:w="2880" w:type="dxa"/>
          </w:tcPr>
          <w:p w14:paraId="52FECC97" w14:textId="77777777" w:rsidR="009D4EB5" w:rsidRDefault="00000000">
            <w:r>
              <w:t>115.0</w:t>
            </w:r>
          </w:p>
        </w:tc>
        <w:tc>
          <w:tcPr>
            <w:tcW w:w="2880" w:type="dxa"/>
          </w:tcPr>
          <w:p w14:paraId="13FB9EA4" w14:textId="77777777" w:rsidR="009D4EB5" w:rsidRDefault="00000000">
            <w:r>
              <w:t>9.3</w:t>
            </w:r>
          </w:p>
        </w:tc>
        <w:tc>
          <w:tcPr>
            <w:tcW w:w="2880" w:type="dxa"/>
          </w:tcPr>
          <w:p w14:paraId="3701AEA1" w14:textId="77777777" w:rsidR="009D4EB5" w:rsidRDefault="00000000">
            <w:r>
              <w:t>60.0</w:t>
            </w:r>
          </w:p>
        </w:tc>
      </w:tr>
      <w:tr w:rsidR="009D4EB5" w14:paraId="22E6F001" w14:textId="77777777">
        <w:tc>
          <w:tcPr>
            <w:tcW w:w="2880" w:type="dxa"/>
          </w:tcPr>
          <w:p w14:paraId="32217292" w14:textId="77777777" w:rsidR="009D4EB5" w:rsidRDefault="00000000">
            <w:r>
              <w:t>117.5</w:t>
            </w:r>
          </w:p>
        </w:tc>
        <w:tc>
          <w:tcPr>
            <w:tcW w:w="2880" w:type="dxa"/>
          </w:tcPr>
          <w:p w14:paraId="48352122" w14:textId="77777777" w:rsidR="009D4EB5" w:rsidRDefault="00000000">
            <w:r>
              <w:t>16.2</w:t>
            </w:r>
          </w:p>
        </w:tc>
        <w:tc>
          <w:tcPr>
            <w:tcW w:w="2880" w:type="dxa"/>
          </w:tcPr>
          <w:p w14:paraId="3944E3E1" w14:textId="77777777" w:rsidR="009D4EB5" w:rsidRDefault="00000000">
            <w:r>
              <w:t>nan</w:t>
            </w:r>
          </w:p>
        </w:tc>
      </w:tr>
      <w:tr w:rsidR="009D4EB5" w14:paraId="51D1EA7F" w14:textId="77777777">
        <w:tc>
          <w:tcPr>
            <w:tcW w:w="2880" w:type="dxa"/>
          </w:tcPr>
          <w:p w14:paraId="109211DC" w14:textId="77777777" w:rsidR="009D4EB5" w:rsidRDefault="00000000">
            <w:r>
              <w:t>120.0</w:t>
            </w:r>
          </w:p>
        </w:tc>
        <w:tc>
          <w:tcPr>
            <w:tcW w:w="2880" w:type="dxa"/>
          </w:tcPr>
          <w:p w14:paraId="4EC3E0F0" w14:textId="77777777" w:rsidR="009D4EB5" w:rsidRDefault="00000000">
            <w:r>
              <w:t>13.2</w:t>
            </w:r>
          </w:p>
        </w:tc>
        <w:tc>
          <w:tcPr>
            <w:tcW w:w="2880" w:type="dxa"/>
          </w:tcPr>
          <w:p w14:paraId="4B9943FC" w14:textId="77777777" w:rsidR="009D4EB5" w:rsidRDefault="00000000">
            <w:r>
              <w:t>8.0</w:t>
            </w:r>
          </w:p>
        </w:tc>
      </w:tr>
      <w:tr w:rsidR="009D4EB5" w14:paraId="01047BC4" w14:textId="77777777">
        <w:tc>
          <w:tcPr>
            <w:tcW w:w="2880" w:type="dxa"/>
          </w:tcPr>
          <w:p w14:paraId="7D1DDCB4" w14:textId="77777777" w:rsidR="009D4EB5" w:rsidRDefault="00000000">
            <w:r>
              <w:t>122.5</w:t>
            </w:r>
          </w:p>
        </w:tc>
        <w:tc>
          <w:tcPr>
            <w:tcW w:w="2880" w:type="dxa"/>
          </w:tcPr>
          <w:p w14:paraId="7DA8EC09" w14:textId="77777777" w:rsidR="009D4EB5" w:rsidRDefault="00000000">
            <w:r>
              <w:t>15.6</w:t>
            </w:r>
          </w:p>
        </w:tc>
        <w:tc>
          <w:tcPr>
            <w:tcW w:w="2880" w:type="dxa"/>
          </w:tcPr>
          <w:p w14:paraId="5473FED8" w14:textId="77777777" w:rsidR="009D4EB5" w:rsidRDefault="00000000">
            <w:r>
              <w:t>1.0</w:t>
            </w:r>
          </w:p>
        </w:tc>
      </w:tr>
      <w:tr w:rsidR="009D4EB5" w14:paraId="3D8DD7CC" w14:textId="77777777">
        <w:tc>
          <w:tcPr>
            <w:tcW w:w="2880" w:type="dxa"/>
          </w:tcPr>
          <w:p w14:paraId="240CB2C5" w14:textId="77777777" w:rsidR="009D4EB5" w:rsidRDefault="00000000">
            <w:r>
              <w:t>125.0</w:t>
            </w:r>
          </w:p>
        </w:tc>
        <w:tc>
          <w:tcPr>
            <w:tcW w:w="2880" w:type="dxa"/>
          </w:tcPr>
          <w:p w14:paraId="1632FB9F" w14:textId="77777777" w:rsidR="009D4EB5" w:rsidRDefault="00000000">
            <w:r>
              <w:t>17.25</w:t>
            </w:r>
          </w:p>
        </w:tc>
        <w:tc>
          <w:tcPr>
            <w:tcW w:w="2880" w:type="dxa"/>
          </w:tcPr>
          <w:p w14:paraId="3CEBCFC0" w14:textId="77777777" w:rsidR="009D4EB5" w:rsidRDefault="00000000">
            <w:r>
              <w:t>7.0</w:t>
            </w:r>
          </w:p>
        </w:tc>
      </w:tr>
      <w:tr w:rsidR="009D4EB5" w14:paraId="45889D39" w14:textId="77777777">
        <w:tc>
          <w:tcPr>
            <w:tcW w:w="2880" w:type="dxa"/>
          </w:tcPr>
          <w:p w14:paraId="059C8395" w14:textId="77777777" w:rsidR="009D4EB5" w:rsidRDefault="00000000">
            <w:r>
              <w:lastRenderedPageBreak/>
              <w:t>127.5</w:t>
            </w:r>
          </w:p>
        </w:tc>
        <w:tc>
          <w:tcPr>
            <w:tcW w:w="2880" w:type="dxa"/>
          </w:tcPr>
          <w:p w14:paraId="60708FC4" w14:textId="77777777" w:rsidR="009D4EB5" w:rsidRDefault="00000000">
            <w:r>
              <w:t>21.15</w:t>
            </w:r>
          </w:p>
        </w:tc>
        <w:tc>
          <w:tcPr>
            <w:tcW w:w="2880" w:type="dxa"/>
          </w:tcPr>
          <w:p w14:paraId="59484B96" w14:textId="77777777" w:rsidR="009D4EB5" w:rsidRDefault="00000000">
            <w:r>
              <w:t>nan</w:t>
            </w:r>
          </w:p>
        </w:tc>
      </w:tr>
      <w:tr w:rsidR="009D4EB5" w14:paraId="502AD6CD" w14:textId="77777777">
        <w:tc>
          <w:tcPr>
            <w:tcW w:w="2880" w:type="dxa"/>
          </w:tcPr>
          <w:p w14:paraId="2504647B" w14:textId="77777777" w:rsidR="009D4EB5" w:rsidRDefault="00000000">
            <w:r>
              <w:t>130.0</w:t>
            </w:r>
          </w:p>
        </w:tc>
        <w:tc>
          <w:tcPr>
            <w:tcW w:w="2880" w:type="dxa"/>
          </w:tcPr>
          <w:p w14:paraId="348F952E" w14:textId="77777777" w:rsidR="009D4EB5" w:rsidRDefault="00000000">
            <w:r>
              <w:t>22.05</w:t>
            </w:r>
          </w:p>
        </w:tc>
        <w:tc>
          <w:tcPr>
            <w:tcW w:w="2880" w:type="dxa"/>
          </w:tcPr>
          <w:p w14:paraId="035ADF08" w14:textId="77777777" w:rsidR="009D4EB5" w:rsidRDefault="00000000">
            <w:r>
              <w:t>6.0</w:t>
            </w:r>
          </w:p>
        </w:tc>
      </w:tr>
      <w:tr w:rsidR="009D4EB5" w14:paraId="78B2A231" w14:textId="77777777">
        <w:tc>
          <w:tcPr>
            <w:tcW w:w="2880" w:type="dxa"/>
          </w:tcPr>
          <w:p w14:paraId="167F4659" w14:textId="77777777" w:rsidR="009D4EB5" w:rsidRDefault="00000000">
            <w:r>
              <w:t>135.0</w:t>
            </w:r>
          </w:p>
        </w:tc>
        <w:tc>
          <w:tcPr>
            <w:tcW w:w="2880" w:type="dxa"/>
          </w:tcPr>
          <w:p w14:paraId="2BBA8FF0" w14:textId="77777777" w:rsidR="009D4EB5" w:rsidRDefault="00000000">
            <w:r>
              <w:t>26.85</w:t>
            </w:r>
          </w:p>
        </w:tc>
        <w:tc>
          <w:tcPr>
            <w:tcW w:w="2880" w:type="dxa"/>
          </w:tcPr>
          <w:p w14:paraId="2F30A83B" w14:textId="77777777" w:rsidR="009D4EB5" w:rsidRDefault="00000000">
            <w:r>
              <w:t>4.0</w:t>
            </w:r>
          </w:p>
        </w:tc>
      </w:tr>
    </w:tbl>
    <w:p w14:paraId="78052BEE" w14:textId="77777777" w:rsidR="009D4EB5" w:rsidRDefault="00000000">
      <w:r>
        <w:br/>
      </w:r>
    </w:p>
    <w:p w14:paraId="79734CA8" w14:textId="77777777" w:rsidR="009D4EB5" w:rsidRDefault="00000000">
      <w:pPr>
        <w:pStyle w:val="Heading2"/>
      </w:pPr>
      <w:r>
        <w:t>SBICARD</w:t>
      </w:r>
    </w:p>
    <w:p w14:paraId="5750CB55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CA39B38" w14:textId="77777777">
        <w:tc>
          <w:tcPr>
            <w:tcW w:w="2880" w:type="dxa"/>
          </w:tcPr>
          <w:p w14:paraId="519550EC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84E4DCA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F0B3958" w14:textId="77777777" w:rsidR="009D4EB5" w:rsidRDefault="00000000">
            <w:r>
              <w:t>Call Volume</w:t>
            </w:r>
          </w:p>
        </w:tc>
      </w:tr>
      <w:tr w:rsidR="009D4EB5" w14:paraId="30BE823D" w14:textId="77777777">
        <w:tc>
          <w:tcPr>
            <w:tcW w:w="2880" w:type="dxa"/>
          </w:tcPr>
          <w:p w14:paraId="7B867A4C" w14:textId="77777777" w:rsidR="009D4EB5" w:rsidRDefault="00000000">
            <w:r>
              <w:t>600.0</w:t>
            </w:r>
          </w:p>
        </w:tc>
        <w:tc>
          <w:tcPr>
            <w:tcW w:w="2880" w:type="dxa"/>
          </w:tcPr>
          <w:p w14:paraId="710EB655" w14:textId="77777777" w:rsidR="009D4EB5" w:rsidRDefault="00000000">
            <w:r>
              <w:t>122.0</w:t>
            </w:r>
          </w:p>
        </w:tc>
        <w:tc>
          <w:tcPr>
            <w:tcW w:w="2880" w:type="dxa"/>
          </w:tcPr>
          <w:p w14:paraId="5C75DD7A" w14:textId="77777777" w:rsidR="009D4EB5" w:rsidRDefault="00000000">
            <w:r>
              <w:t>nan</w:t>
            </w:r>
          </w:p>
        </w:tc>
      </w:tr>
      <w:tr w:rsidR="009D4EB5" w14:paraId="540A67D2" w14:textId="77777777">
        <w:tc>
          <w:tcPr>
            <w:tcW w:w="2880" w:type="dxa"/>
          </w:tcPr>
          <w:p w14:paraId="17972DBD" w14:textId="77777777" w:rsidR="009D4EB5" w:rsidRDefault="00000000">
            <w:r>
              <w:t>650.0</w:t>
            </w:r>
          </w:p>
        </w:tc>
        <w:tc>
          <w:tcPr>
            <w:tcW w:w="2880" w:type="dxa"/>
          </w:tcPr>
          <w:p w14:paraId="1DC25B64" w14:textId="77777777" w:rsidR="009D4EB5" w:rsidRDefault="00000000">
            <w:r>
              <w:t>129.7</w:t>
            </w:r>
          </w:p>
        </w:tc>
        <w:tc>
          <w:tcPr>
            <w:tcW w:w="2880" w:type="dxa"/>
          </w:tcPr>
          <w:p w14:paraId="4438D9DA" w14:textId="77777777" w:rsidR="009D4EB5" w:rsidRDefault="00000000">
            <w:r>
              <w:t>nan</w:t>
            </w:r>
          </w:p>
        </w:tc>
      </w:tr>
      <w:tr w:rsidR="009D4EB5" w14:paraId="483C3AF1" w14:textId="77777777">
        <w:tc>
          <w:tcPr>
            <w:tcW w:w="2880" w:type="dxa"/>
          </w:tcPr>
          <w:p w14:paraId="2E3DC526" w14:textId="77777777" w:rsidR="009D4EB5" w:rsidRDefault="00000000">
            <w:r>
              <w:t>690.0</w:t>
            </w:r>
          </w:p>
        </w:tc>
        <w:tc>
          <w:tcPr>
            <w:tcW w:w="2880" w:type="dxa"/>
          </w:tcPr>
          <w:p w14:paraId="12C0FED3" w14:textId="77777777" w:rsidR="009D4EB5" w:rsidRDefault="00000000">
            <w:r>
              <w:t>144.0</w:t>
            </w:r>
          </w:p>
        </w:tc>
        <w:tc>
          <w:tcPr>
            <w:tcW w:w="2880" w:type="dxa"/>
          </w:tcPr>
          <w:p w14:paraId="10FCAB17" w14:textId="77777777" w:rsidR="009D4EB5" w:rsidRDefault="00000000">
            <w:r>
              <w:t>nan</w:t>
            </w:r>
          </w:p>
        </w:tc>
      </w:tr>
      <w:tr w:rsidR="009D4EB5" w14:paraId="6B6B26E2" w14:textId="77777777">
        <w:tc>
          <w:tcPr>
            <w:tcW w:w="2880" w:type="dxa"/>
          </w:tcPr>
          <w:p w14:paraId="49AE021F" w14:textId="77777777" w:rsidR="009D4EB5" w:rsidRDefault="00000000">
            <w:r>
              <w:t>700.0</w:t>
            </w:r>
          </w:p>
        </w:tc>
        <w:tc>
          <w:tcPr>
            <w:tcW w:w="2880" w:type="dxa"/>
          </w:tcPr>
          <w:p w14:paraId="33943F8C" w14:textId="77777777" w:rsidR="009D4EB5" w:rsidRDefault="00000000">
            <w:r>
              <w:t>113.5</w:t>
            </w:r>
          </w:p>
        </w:tc>
        <w:tc>
          <w:tcPr>
            <w:tcW w:w="2880" w:type="dxa"/>
          </w:tcPr>
          <w:p w14:paraId="5956A0FE" w14:textId="77777777" w:rsidR="009D4EB5" w:rsidRDefault="00000000">
            <w:r>
              <w:t>6.0</w:t>
            </w:r>
          </w:p>
        </w:tc>
      </w:tr>
      <w:tr w:rsidR="009D4EB5" w14:paraId="3BB91CDA" w14:textId="77777777">
        <w:tc>
          <w:tcPr>
            <w:tcW w:w="2880" w:type="dxa"/>
          </w:tcPr>
          <w:p w14:paraId="08BF9A8D" w14:textId="77777777" w:rsidR="009D4EB5" w:rsidRDefault="00000000">
            <w:r>
              <w:t>705.0</w:t>
            </w:r>
          </w:p>
        </w:tc>
        <w:tc>
          <w:tcPr>
            <w:tcW w:w="2880" w:type="dxa"/>
          </w:tcPr>
          <w:p w14:paraId="3998BCCF" w14:textId="77777777" w:rsidR="009D4EB5" w:rsidRDefault="00000000">
            <w:r>
              <w:t>53.95</w:t>
            </w:r>
          </w:p>
        </w:tc>
        <w:tc>
          <w:tcPr>
            <w:tcW w:w="2880" w:type="dxa"/>
          </w:tcPr>
          <w:p w14:paraId="339023C5" w14:textId="77777777" w:rsidR="009D4EB5" w:rsidRDefault="00000000">
            <w:r>
              <w:t>nan</w:t>
            </w:r>
          </w:p>
        </w:tc>
      </w:tr>
      <w:tr w:rsidR="009D4EB5" w14:paraId="557BCB56" w14:textId="77777777">
        <w:tc>
          <w:tcPr>
            <w:tcW w:w="2880" w:type="dxa"/>
          </w:tcPr>
          <w:p w14:paraId="47949A55" w14:textId="77777777" w:rsidR="009D4EB5" w:rsidRDefault="00000000">
            <w:r>
              <w:t>715.0</w:t>
            </w:r>
          </w:p>
        </w:tc>
        <w:tc>
          <w:tcPr>
            <w:tcW w:w="2880" w:type="dxa"/>
          </w:tcPr>
          <w:p w14:paraId="2AF17F21" w14:textId="77777777" w:rsidR="009D4EB5" w:rsidRDefault="00000000">
            <w:r>
              <w:t>69.35</w:t>
            </w:r>
          </w:p>
        </w:tc>
        <w:tc>
          <w:tcPr>
            <w:tcW w:w="2880" w:type="dxa"/>
          </w:tcPr>
          <w:p w14:paraId="0DA6DD13" w14:textId="77777777" w:rsidR="009D4EB5" w:rsidRDefault="00000000">
            <w:r>
              <w:t>nan</w:t>
            </w:r>
          </w:p>
        </w:tc>
      </w:tr>
      <w:tr w:rsidR="009D4EB5" w14:paraId="39B6CE72" w14:textId="77777777">
        <w:tc>
          <w:tcPr>
            <w:tcW w:w="2880" w:type="dxa"/>
          </w:tcPr>
          <w:p w14:paraId="09348D3E" w14:textId="77777777" w:rsidR="009D4EB5" w:rsidRDefault="00000000">
            <w:r>
              <w:t>720.0</w:t>
            </w:r>
          </w:p>
        </w:tc>
        <w:tc>
          <w:tcPr>
            <w:tcW w:w="2880" w:type="dxa"/>
          </w:tcPr>
          <w:p w14:paraId="401B45AF" w14:textId="77777777" w:rsidR="009D4EB5" w:rsidRDefault="00000000">
            <w:r>
              <w:t>107.5</w:t>
            </w:r>
          </w:p>
        </w:tc>
        <w:tc>
          <w:tcPr>
            <w:tcW w:w="2880" w:type="dxa"/>
          </w:tcPr>
          <w:p w14:paraId="714D3352" w14:textId="77777777" w:rsidR="009D4EB5" w:rsidRDefault="00000000">
            <w:r>
              <w:t>nan</w:t>
            </w:r>
          </w:p>
        </w:tc>
      </w:tr>
      <w:tr w:rsidR="009D4EB5" w14:paraId="5D5AD5B8" w14:textId="77777777">
        <w:tc>
          <w:tcPr>
            <w:tcW w:w="2880" w:type="dxa"/>
          </w:tcPr>
          <w:p w14:paraId="351AB66B" w14:textId="77777777" w:rsidR="009D4EB5" w:rsidRDefault="00000000">
            <w:r>
              <w:t>725.0</w:t>
            </w:r>
          </w:p>
        </w:tc>
        <w:tc>
          <w:tcPr>
            <w:tcW w:w="2880" w:type="dxa"/>
          </w:tcPr>
          <w:p w14:paraId="5CD4F9E4" w14:textId="77777777" w:rsidR="009D4EB5" w:rsidRDefault="00000000">
            <w:r>
              <w:t>46.65</w:t>
            </w:r>
          </w:p>
        </w:tc>
        <w:tc>
          <w:tcPr>
            <w:tcW w:w="2880" w:type="dxa"/>
          </w:tcPr>
          <w:p w14:paraId="7183838E" w14:textId="77777777" w:rsidR="009D4EB5" w:rsidRDefault="00000000">
            <w:r>
              <w:t>nan</w:t>
            </w:r>
          </w:p>
        </w:tc>
      </w:tr>
      <w:tr w:rsidR="009D4EB5" w14:paraId="79FA57D4" w14:textId="77777777">
        <w:tc>
          <w:tcPr>
            <w:tcW w:w="2880" w:type="dxa"/>
          </w:tcPr>
          <w:p w14:paraId="00C5ECDB" w14:textId="77777777" w:rsidR="009D4EB5" w:rsidRDefault="00000000">
            <w:r>
              <w:t>730.0</w:t>
            </w:r>
          </w:p>
        </w:tc>
        <w:tc>
          <w:tcPr>
            <w:tcW w:w="2880" w:type="dxa"/>
          </w:tcPr>
          <w:p w14:paraId="441C4E72" w14:textId="77777777" w:rsidR="009D4EB5" w:rsidRDefault="00000000">
            <w:r>
              <w:t>107.8</w:t>
            </w:r>
          </w:p>
        </w:tc>
        <w:tc>
          <w:tcPr>
            <w:tcW w:w="2880" w:type="dxa"/>
          </w:tcPr>
          <w:p w14:paraId="0CFA50CC" w14:textId="77777777" w:rsidR="009D4EB5" w:rsidRDefault="00000000">
            <w:r>
              <w:t>nan</w:t>
            </w:r>
          </w:p>
        </w:tc>
      </w:tr>
      <w:tr w:rsidR="009D4EB5" w14:paraId="42BCC53B" w14:textId="77777777">
        <w:tc>
          <w:tcPr>
            <w:tcW w:w="2880" w:type="dxa"/>
          </w:tcPr>
          <w:p w14:paraId="1408694A" w14:textId="77777777" w:rsidR="009D4EB5" w:rsidRDefault="00000000">
            <w:r>
              <w:t>735.0</w:t>
            </w:r>
          </w:p>
        </w:tc>
        <w:tc>
          <w:tcPr>
            <w:tcW w:w="2880" w:type="dxa"/>
          </w:tcPr>
          <w:p w14:paraId="21BBE65F" w14:textId="77777777" w:rsidR="009D4EB5" w:rsidRDefault="00000000">
            <w:r>
              <w:t>44.0</w:t>
            </w:r>
          </w:p>
        </w:tc>
        <w:tc>
          <w:tcPr>
            <w:tcW w:w="2880" w:type="dxa"/>
          </w:tcPr>
          <w:p w14:paraId="40817D9D" w14:textId="77777777" w:rsidR="009D4EB5" w:rsidRDefault="00000000">
            <w:r>
              <w:t>nan</w:t>
            </w:r>
          </w:p>
        </w:tc>
      </w:tr>
      <w:tr w:rsidR="009D4EB5" w14:paraId="22BA15B2" w14:textId="77777777">
        <w:tc>
          <w:tcPr>
            <w:tcW w:w="2880" w:type="dxa"/>
          </w:tcPr>
          <w:p w14:paraId="5EE73010" w14:textId="77777777" w:rsidR="009D4EB5" w:rsidRDefault="00000000">
            <w:r>
              <w:t>740.0</w:t>
            </w:r>
          </w:p>
        </w:tc>
        <w:tc>
          <w:tcPr>
            <w:tcW w:w="2880" w:type="dxa"/>
          </w:tcPr>
          <w:p w14:paraId="662BC887" w14:textId="77777777" w:rsidR="009D4EB5" w:rsidRDefault="00000000">
            <w:r>
              <w:t>74.2</w:t>
            </w:r>
          </w:p>
        </w:tc>
        <w:tc>
          <w:tcPr>
            <w:tcW w:w="2880" w:type="dxa"/>
          </w:tcPr>
          <w:p w14:paraId="38B8C068" w14:textId="77777777" w:rsidR="009D4EB5" w:rsidRDefault="00000000">
            <w:r>
              <w:t>7.0</w:t>
            </w:r>
          </w:p>
        </w:tc>
      </w:tr>
      <w:tr w:rsidR="009D4EB5" w14:paraId="197B12D6" w14:textId="77777777">
        <w:tc>
          <w:tcPr>
            <w:tcW w:w="2880" w:type="dxa"/>
          </w:tcPr>
          <w:p w14:paraId="57DF252E" w14:textId="77777777" w:rsidR="009D4EB5" w:rsidRDefault="00000000">
            <w:r>
              <w:t>745.0</w:t>
            </w:r>
          </w:p>
        </w:tc>
        <w:tc>
          <w:tcPr>
            <w:tcW w:w="2880" w:type="dxa"/>
          </w:tcPr>
          <w:p w14:paraId="26A2358C" w14:textId="77777777" w:rsidR="009D4EB5" w:rsidRDefault="00000000">
            <w:r>
              <w:t>66.95</w:t>
            </w:r>
          </w:p>
        </w:tc>
        <w:tc>
          <w:tcPr>
            <w:tcW w:w="2880" w:type="dxa"/>
          </w:tcPr>
          <w:p w14:paraId="37ECFB8D" w14:textId="77777777" w:rsidR="009D4EB5" w:rsidRDefault="00000000">
            <w:r>
              <w:t>nan</w:t>
            </w:r>
          </w:p>
        </w:tc>
      </w:tr>
      <w:tr w:rsidR="009D4EB5" w14:paraId="3F094986" w14:textId="77777777">
        <w:tc>
          <w:tcPr>
            <w:tcW w:w="2880" w:type="dxa"/>
          </w:tcPr>
          <w:p w14:paraId="218E6194" w14:textId="77777777" w:rsidR="009D4EB5" w:rsidRDefault="00000000">
            <w:r>
              <w:t>750.0</w:t>
            </w:r>
          </w:p>
        </w:tc>
        <w:tc>
          <w:tcPr>
            <w:tcW w:w="2880" w:type="dxa"/>
          </w:tcPr>
          <w:p w14:paraId="6E422954" w14:textId="77777777" w:rsidR="009D4EB5" w:rsidRDefault="00000000">
            <w:r>
              <w:t>65.5</w:t>
            </w:r>
          </w:p>
        </w:tc>
        <w:tc>
          <w:tcPr>
            <w:tcW w:w="2880" w:type="dxa"/>
          </w:tcPr>
          <w:p w14:paraId="7B386F0D" w14:textId="77777777" w:rsidR="009D4EB5" w:rsidRDefault="00000000">
            <w:r>
              <w:t>71.0</w:t>
            </w:r>
          </w:p>
        </w:tc>
      </w:tr>
      <w:tr w:rsidR="009D4EB5" w14:paraId="7F9D7219" w14:textId="77777777">
        <w:tc>
          <w:tcPr>
            <w:tcW w:w="2880" w:type="dxa"/>
          </w:tcPr>
          <w:p w14:paraId="625660A3" w14:textId="77777777" w:rsidR="009D4EB5" w:rsidRDefault="00000000">
            <w:r>
              <w:t>755.0</w:t>
            </w:r>
          </w:p>
        </w:tc>
        <w:tc>
          <w:tcPr>
            <w:tcW w:w="2880" w:type="dxa"/>
          </w:tcPr>
          <w:p w14:paraId="26C62795" w14:textId="77777777" w:rsidR="009D4EB5" w:rsidRDefault="00000000">
            <w:r>
              <w:t>61.25</w:t>
            </w:r>
          </w:p>
        </w:tc>
        <w:tc>
          <w:tcPr>
            <w:tcW w:w="2880" w:type="dxa"/>
          </w:tcPr>
          <w:p w14:paraId="1AE934DB" w14:textId="77777777" w:rsidR="009D4EB5" w:rsidRDefault="00000000">
            <w:r>
              <w:t>21.0</w:t>
            </w:r>
          </w:p>
        </w:tc>
      </w:tr>
      <w:tr w:rsidR="009D4EB5" w14:paraId="3305E396" w14:textId="77777777">
        <w:tc>
          <w:tcPr>
            <w:tcW w:w="2880" w:type="dxa"/>
          </w:tcPr>
          <w:p w14:paraId="562F204B" w14:textId="77777777" w:rsidR="009D4EB5" w:rsidRDefault="00000000">
            <w:r>
              <w:t>760.0</w:t>
            </w:r>
          </w:p>
        </w:tc>
        <w:tc>
          <w:tcPr>
            <w:tcW w:w="2880" w:type="dxa"/>
          </w:tcPr>
          <w:p w14:paraId="68F6B6C9" w14:textId="77777777" w:rsidR="009D4EB5" w:rsidRDefault="00000000">
            <w:r>
              <w:t>56.3</w:t>
            </w:r>
          </w:p>
        </w:tc>
        <w:tc>
          <w:tcPr>
            <w:tcW w:w="2880" w:type="dxa"/>
          </w:tcPr>
          <w:p w14:paraId="5BCF192E" w14:textId="77777777" w:rsidR="009D4EB5" w:rsidRDefault="00000000">
            <w:r>
              <w:t>183.0</w:t>
            </w:r>
          </w:p>
        </w:tc>
      </w:tr>
      <w:tr w:rsidR="009D4EB5" w14:paraId="1AC7C8EE" w14:textId="77777777">
        <w:tc>
          <w:tcPr>
            <w:tcW w:w="2880" w:type="dxa"/>
          </w:tcPr>
          <w:p w14:paraId="03F8BE39" w14:textId="77777777" w:rsidR="009D4EB5" w:rsidRDefault="00000000">
            <w:r>
              <w:t>765.0</w:t>
            </w:r>
          </w:p>
        </w:tc>
        <w:tc>
          <w:tcPr>
            <w:tcW w:w="2880" w:type="dxa"/>
          </w:tcPr>
          <w:p w14:paraId="78A6442E" w14:textId="77777777" w:rsidR="009D4EB5" w:rsidRDefault="00000000">
            <w:r>
              <w:t>53.1</w:t>
            </w:r>
          </w:p>
        </w:tc>
        <w:tc>
          <w:tcPr>
            <w:tcW w:w="2880" w:type="dxa"/>
          </w:tcPr>
          <w:p w14:paraId="1D9290C0" w14:textId="77777777" w:rsidR="009D4EB5" w:rsidRDefault="00000000">
            <w:r>
              <w:t>19.0</w:t>
            </w:r>
          </w:p>
        </w:tc>
      </w:tr>
      <w:tr w:rsidR="009D4EB5" w14:paraId="79256F71" w14:textId="77777777">
        <w:tc>
          <w:tcPr>
            <w:tcW w:w="2880" w:type="dxa"/>
          </w:tcPr>
          <w:p w14:paraId="7D740842" w14:textId="77777777" w:rsidR="009D4EB5" w:rsidRDefault="00000000">
            <w:r>
              <w:t>770.0</w:t>
            </w:r>
          </w:p>
        </w:tc>
        <w:tc>
          <w:tcPr>
            <w:tcW w:w="2880" w:type="dxa"/>
          </w:tcPr>
          <w:p w14:paraId="676DB5D9" w14:textId="77777777" w:rsidR="009D4EB5" w:rsidRDefault="00000000">
            <w:r>
              <w:t>48.7</w:t>
            </w:r>
          </w:p>
        </w:tc>
        <w:tc>
          <w:tcPr>
            <w:tcW w:w="2880" w:type="dxa"/>
          </w:tcPr>
          <w:p w14:paraId="76E638FE" w14:textId="77777777" w:rsidR="009D4EB5" w:rsidRDefault="00000000">
            <w:r>
              <w:t>146.0</w:t>
            </w:r>
          </w:p>
        </w:tc>
      </w:tr>
      <w:tr w:rsidR="009D4EB5" w14:paraId="27DC57A9" w14:textId="77777777">
        <w:tc>
          <w:tcPr>
            <w:tcW w:w="2880" w:type="dxa"/>
          </w:tcPr>
          <w:p w14:paraId="2C3135F7" w14:textId="77777777" w:rsidR="009D4EB5" w:rsidRDefault="00000000">
            <w:r>
              <w:t>775.0</w:t>
            </w:r>
          </w:p>
        </w:tc>
        <w:tc>
          <w:tcPr>
            <w:tcW w:w="2880" w:type="dxa"/>
          </w:tcPr>
          <w:p w14:paraId="76F01E91" w14:textId="77777777" w:rsidR="009D4EB5" w:rsidRDefault="00000000">
            <w:r>
              <w:t>45.95</w:t>
            </w:r>
          </w:p>
        </w:tc>
        <w:tc>
          <w:tcPr>
            <w:tcW w:w="2880" w:type="dxa"/>
          </w:tcPr>
          <w:p w14:paraId="74D198B5" w14:textId="77777777" w:rsidR="009D4EB5" w:rsidRDefault="00000000">
            <w:r>
              <w:t>7.0</w:t>
            </w:r>
          </w:p>
        </w:tc>
      </w:tr>
      <w:tr w:rsidR="009D4EB5" w14:paraId="2C84A385" w14:textId="77777777">
        <w:tc>
          <w:tcPr>
            <w:tcW w:w="2880" w:type="dxa"/>
          </w:tcPr>
          <w:p w14:paraId="4B1BA445" w14:textId="77777777" w:rsidR="009D4EB5" w:rsidRDefault="00000000">
            <w:r>
              <w:t>780.0</w:t>
            </w:r>
          </w:p>
        </w:tc>
        <w:tc>
          <w:tcPr>
            <w:tcW w:w="2880" w:type="dxa"/>
          </w:tcPr>
          <w:p w14:paraId="7E79B58B" w14:textId="77777777" w:rsidR="009D4EB5" w:rsidRDefault="00000000">
            <w:r>
              <w:t>41.45</w:t>
            </w:r>
          </w:p>
        </w:tc>
        <w:tc>
          <w:tcPr>
            <w:tcW w:w="2880" w:type="dxa"/>
          </w:tcPr>
          <w:p w14:paraId="1E368478" w14:textId="77777777" w:rsidR="009D4EB5" w:rsidRDefault="00000000">
            <w:r>
              <w:t>121.0</w:t>
            </w:r>
          </w:p>
        </w:tc>
      </w:tr>
      <w:tr w:rsidR="009D4EB5" w14:paraId="19419A7B" w14:textId="77777777">
        <w:tc>
          <w:tcPr>
            <w:tcW w:w="2880" w:type="dxa"/>
          </w:tcPr>
          <w:p w14:paraId="7781FA6F" w14:textId="77777777" w:rsidR="009D4EB5" w:rsidRDefault="00000000">
            <w:r>
              <w:t>785.0</w:t>
            </w:r>
          </w:p>
        </w:tc>
        <w:tc>
          <w:tcPr>
            <w:tcW w:w="2880" w:type="dxa"/>
          </w:tcPr>
          <w:p w14:paraId="50715B5A" w14:textId="77777777" w:rsidR="009D4EB5" w:rsidRDefault="00000000">
            <w:r>
              <w:t>45.9</w:t>
            </w:r>
          </w:p>
        </w:tc>
        <w:tc>
          <w:tcPr>
            <w:tcW w:w="2880" w:type="dxa"/>
          </w:tcPr>
          <w:p w14:paraId="27CA5C3F" w14:textId="77777777" w:rsidR="009D4EB5" w:rsidRDefault="00000000">
            <w:r>
              <w:t>nan</w:t>
            </w:r>
          </w:p>
        </w:tc>
      </w:tr>
      <w:tr w:rsidR="009D4EB5" w14:paraId="10E22871" w14:textId="77777777">
        <w:tc>
          <w:tcPr>
            <w:tcW w:w="2880" w:type="dxa"/>
          </w:tcPr>
          <w:p w14:paraId="04D02000" w14:textId="77777777" w:rsidR="009D4EB5" w:rsidRDefault="00000000">
            <w:r>
              <w:t>790.0</w:t>
            </w:r>
          </w:p>
        </w:tc>
        <w:tc>
          <w:tcPr>
            <w:tcW w:w="2880" w:type="dxa"/>
          </w:tcPr>
          <w:p w14:paraId="3F686622" w14:textId="77777777" w:rsidR="009D4EB5" w:rsidRDefault="00000000">
            <w:r>
              <w:t>33.55</w:t>
            </w:r>
          </w:p>
        </w:tc>
        <w:tc>
          <w:tcPr>
            <w:tcW w:w="2880" w:type="dxa"/>
          </w:tcPr>
          <w:p w14:paraId="232300CB" w14:textId="77777777" w:rsidR="009D4EB5" w:rsidRDefault="00000000">
            <w:r>
              <w:t>39.0</w:t>
            </w:r>
          </w:p>
        </w:tc>
      </w:tr>
      <w:tr w:rsidR="009D4EB5" w14:paraId="6E6735B1" w14:textId="77777777">
        <w:tc>
          <w:tcPr>
            <w:tcW w:w="2880" w:type="dxa"/>
          </w:tcPr>
          <w:p w14:paraId="4F362F79" w14:textId="77777777" w:rsidR="009D4EB5" w:rsidRDefault="00000000">
            <w:r>
              <w:t>795.0</w:t>
            </w:r>
          </w:p>
        </w:tc>
        <w:tc>
          <w:tcPr>
            <w:tcW w:w="2880" w:type="dxa"/>
          </w:tcPr>
          <w:p w14:paraId="6CC8062D" w14:textId="77777777" w:rsidR="009D4EB5" w:rsidRDefault="00000000">
            <w:r>
              <w:t>40.05</w:t>
            </w:r>
          </w:p>
        </w:tc>
        <w:tc>
          <w:tcPr>
            <w:tcW w:w="2880" w:type="dxa"/>
          </w:tcPr>
          <w:p w14:paraId="50A1E8A7" w14:textId="77777777" w:rsidR="009D4EB5" w:rsidRDefault="00000000">
            <w:r>
              <w:t>1.0</w:t>
            </w:r>
          </w:p>
        </w:tc>
      </w:tr>
      <w:tr w:rsidR="009D4EB5" w14:paraId="3039938E" w14:textId="77777777">
        <w:tc>
          <w:tcPr>
            <w:tcW w:w="2880" w:type="dxa"/>
          </w:tcPr>
          <w:p w14:paraId="0883BE24" w14:textId="77777777" w:rsidR="009D4EB5" w:rsidRDefault="00000000">
            <w:r>
              <w:t>800.0</w:t>
            </w:r>
          </w:p>
        </w:tc>
        <w:tc>
          <w:tcPr>
            <w:tcW w:w="2880" w:type="dxa"/>
          </w:tcPr>
          <w:p w14:paraId="412221DA" w14:textId="77777777" w:rsidR="009D4EB5" w:rsidRDefault="00000000">
            <w:r>
              <w:t>27.3</w:t>
            </w:r>
          </w:p>
        </w:tc>
        <w:tc>
          <w:tcPr>
            <w:tcW w:w="2880" w:type="dxa"/>
          </w:tcPr>
          <w:p w14:paraId="55797991" w14:textId="77777777" w:rsidR="009D4EB5" w:rsidRDefault="00000000">
            <w:r>
              <w:t>243.0</w:t>
            </w:r>
          </w:p>
        </w:tc>
      </w:tr>
      <w:tr w:rsidR="009D4EB5" w14:paraId="70526AE8" w14:textId="77777777">
        <w:tc>
          <w:tcPr>
            <w:tcW w:w="2880" w:type="dxa"/>
          </w:tcPr>
          <w:p w14:paraId="2BDE8D4C" w14:textId="77777777" w:rsidR="009D4EB5" w:rsidRDefault="00000000">
            <w:r>
              <w:t>805.0</w:t>
            </w:r>
          </w:p>
        </w:tc>
        <w:tc>
          <w:tcPr>
            <w:tcW w:w="2880" w:type="dxa"/>
          </w:tcPr>
          <w:p w14:paraId="13DF66DE" w14:textId="77777777" w:rsidR="009D4EB5" w:rsidRDefault="00000000">
            <w:r>
              <w:t>23.95</w:t>
            </w:r>
          </w:p>
        </w:tc>
        <w:tc>
          <w:tcPr>
            <w:tcW w:w="2880" w:type="dxa"/>
          </w:tcPr>
          <w:p w14:paraId="7C7A0658" w14:textId="77777777" w:rsidR="009D4EB5" w:rsidRDefault="00000000">
            <w:r>
              <w:t>44.0</w:t>
            </w:r>
          </w:p>
        </w:tc>
      </w:tr>
      <w:tr w:rsidR="009D4EB5" w14:paraId="4B58A371" w14:textId="77777777">
        <w:tc>
          <w:tcPr>
            <w:tcW w:w="2880" w:type="dxa"/>
          </w:tcPr>
          <w:p w14:paraId="24DC39BF" w14:textId="77777777" w:rsidR="009D4EB5" w:rsidRDefault="00000000">
            <w:r>
              <w:t>810.0</w:t>
            </w:r>
          </w:p>
        </w:tc>
        <w:tc>
          <w:tcPr>
            <w:tcW w:w="2880" w:type="dxa"/>
          </w:tcPr>
          <w:p w14:paraId="2FA02AC8" w14:textId="77777777" w:rsidR="009D4EB5" w:rsidRDefault="00000000">
            <w:r>
              <w:t>21.05</w:t>
            </w:r>
          </w:p>
        </w:tc>
        <w:tc>
          <w:tcPr>
            <w:tcW w:w="2880" w:type="dxa"/>
          </w:tcPr>
          <w:p w14:paraId="2E95FEB1" w14:textId="77777777" w:rsidR="009D4EB5" w:rsidRDefault="00000000">
            <w:r>
              <w:t>218.0</w:t>
            </w:r>
          </w:p>
        </w:tc>
      </w:tr>
      <w:tr w:rsidR="009D4EB5" w14:paraId="166E24CF" w14:textId="77777777">
        <w:tc>
          <w:tcPr>
            <w:tcW w:w="2880" w:type="dxa"/>
          </w:tcPr>
          <w:p w14:paraId="22830968" w14:textId="77777777" w:rsidR="009D4EB5" w:rsidRDefault="00000000">
            <w:r>
              <w:t>815.0</w:t>
            </w:r>
          </w:p>
        </w:tc>
        <w:tc>
          <w:tcPr>
            <w:tcW w:w="2880" w:type="dxa"/>
          </w:tcPr>
          <w:p w14:paraId="180CAF14" w14:textId="77777777" w:rsidR="009D4EB5" w:rsidRDefault="00000000">
            <w:r>
              <w:t>19.8</w:t>
            </w:r>
          </w:p>
        </w:tc>
        <w:tc>
          <w:tcPr>
            <w:tcW w:w="2880" w:type="dxa"/>
          </w:tcPr>
          <w:p w14:paraId="39A55301" w14:textId="77777777" w:rsidR="009D4EB5" w:rsidRDefault="00000000">
            <w:r>
              <w:t>110.0</w:t>
            </w:r>
          </w:p>
        </w:tc>
      </w:tr>
      <w:tr w:rsidR="009D4EB5" w14:paraId="4E6D5058" w14:textId="77777777">
        <w:tc>
          <w:tcPr>
            <w:tcW w:w="2880" w:type="dxa"/>
          </w:tcPr>
          <w:p w14:paraId="1A86CBB4" w14:textId="77777777" w:rsidR="009D4EB5" w:rsidRDefault="00000000">
            <w:r>
              <w:t>820.0</w:t>
            </w:r>
          </w:p>
        </w:tc>
        <w:tc>
          <w:tcPr>
            <w:tcW w:w="2880" w:type="dxa"/>
          </w:tcPr>
          <w:p w14:paraId="40417C33" w14:textId="77777777" w:rsidR="009D4EB5" w:rsidRDefault="00000000">
            <w:r>
              <w:t>18.0</w:t>
            </w:r>
          </w:p>
        </w:tc>
        <w:tc>
          <w:tcPr>
            <w:tcW w:w="2880" w:type="dxa"/>
          </w:tcPr>
          <w:p w14:paraId="2B469921" w14:textId="77777777" w:rsidR="009D4EB5" w:rsidRDefault="00000000">
            <w:r>
              <w:t>567.0</w:t>
            </w:r>
          </w:p>
        </w:tc>
      </w:tr>
      <w:tr w:rsidR="009D4EB5" w14:paraId="5BDC9298" w14:textId="77777777">
        <w:tc>
          <w:tcPr>
            <w:tcW w:w="2880" w:type="dxa"/>
          </w:tcPr>
          <w:p w14:paraId="52B01323" w14:textId="77777777" w:rsidR="009D4EB5" w:rsidRDefault="00000000">
            <w:r>
              <w:t>825.0</w:t>
            </w:r>
          </w:p>
        </w:tc>
        <w:tc>
          <w:tcPr>
            <w:tcW w:w="2880" w:type="dxa"/>
          </w:tcPr>
          <w:p w14:paraId="47DB1762" w14:textId="77777777" w:rsidR="009D4EB5" w:rsidRDefault="00000000">
            <w:r>
              <w:t>14.6</w:t>
            </w:r>
          </w:p>
        </w:tc>
        <w:tc>
          <w:tcPr>
            <w:tcW w:w="2880" w:type="dxa"/>
          </w:tcPr>
          <w:p w14:paraId="3B1CD322" w14:textId="77777777" w:rsidR="009D4EB5" w:rsidRDefault="00000000">
            <w:r>
              <w:t>323.0</w:t>
            </w:r>
          </w:p>
        </w:tc>
      </w:tr>
      <w:tr w:rsidR="009D4EB5" w14:paraId="70660E3A" w14:textId="77777777">
        <w:tc>
          <w:tcPr>
            <w:tcW w:w="2880" w:type="dxa"/>
          </w:tcPr>
          <w:p w14:paraId="37F0C9DB" w14:textId="77777777" w:rsidR="009D4EB5" w:rsidRDefault="00000000">
            <w:r>
              <w:t>830.0</w:t>
            </w:r>
          </w:p>
        </w:tc>
        <w:tc>
          <w:tcPr>
            <w:tcW w:w="2880" w:type="dxa"/>
          </w:tcPr>
          <w:p w14:paraId="2B7C9AF8" w14:textId="77777777" w:rsidR="009D4EB5" w:rsidRDefault="00000000">
            <w:r>
              <w:t>13.55</w:t>
            </w:r>
          </w:p>
        </w:tc>
        <w:tc>
          <w:tcPr>
            <w:tcW w:w="2880" w:type="dxa"/>
          </w:tcPr>
          <w:p w14:paraId="6651EFB6" w14:textId="77777777" w:rsidR="009D4EB5" w:rsidRDefault="00000000">
            <w:r>
              <w:t>602.0</w:t>
            </w:r>
          </w:p>
        </w:tc>
      </w:tr>
      <w:tr w:rsidR="009D4EB5" w14:paraId="02AF49D1" w14:textId="77777777">
        <w:tc>
          <w:tcPr>
            <w:tcW w:w="2880" w:type="dxa"/>
          </w:tcPr>
          <w:p w14:paraId="163CC39B" w14:textId="77777777" w:rsidR="009D4EB5" w:rsidRDefault="00000000">
            <w:r>
              <w:t>835.0</w:t>
            </w:r>
          </w:p>
        </w:tc>
        <w:tc>
          <w:tcPr>
            <w:tcW w:w="2880" w:type="dxa"/>
          </w:tcPr>
          <w:p w14:paraId="3428C097" w14:textId="77777777" w:rsidR="009D4EB5" w:rsidRDefault="00000000">
            <w:r>
              <w:t>11.2</w:t>
            </w:r>
          </w:p>
        </w:tc>
        <w:tc>
          <w:tcPr>
            <w:tcW w:w="2880" w:type="dxa"/>
          </w:tcPr>
          <w:p w14:paraId="1A712BF0" w14:textId="77777777" w:rsidR="009D4EB5" w:rsidRDefault="00000000">
            <w:r>
              <w:t>174.0</w:t>
            </w:r>
          </w:p>
        </w:tc>
      </w:tr>
      <w:tr w:rsidR="009D4EB5" w14:paraId="6306FF98" w14:textId="77777777">
        <w:tc>
          <w:tcPr>
            <w:tcW w:w="2880" w:type="dxa"/>
          </w:tcPr>
          <w:p w14:paraId="19AF902C" w14:textId="77777777" w:rsidR="009D4EB5" w:rsidRDefault="00000000">
            <w:r>
              <w:t>840.0</w:t>
            </w:r>
          </w:p>
        </w:tc>
        <w:tc>
          <w:tcPr>
            <w:tcW w:w="2880" w:type="dxa"/>
          </w:tcPr>
          <w:p w14:paraId="7F3AB921" w14:textId="77777777" w:rsidR="009D4EB5" w:rsidRDefault="00000000">
            <w:r>
              <w:t>10.35</w:t>
            </w:r>
          </w:p>
        </w:tc>
        <w:tc>
          <w:tcPr>
            <w:tcW w:w="2880" w:type="dxa"/>
          </w:tcPr>
          <w:p w14:paraId="0ADD3355" w14:textId="77777777" w:rsidR="009D4EB5" w:rsidRDefault="00000000">
            <w:r>
              <w:t>509.0</w:t>
            </w:r>
          </w:p>
        </w:tc>
      </w:tr>
      <w:tr w:rsidR="009D4EB5" w14:paraId="408667BB" w14:textId="77777777">
        <w:tc>
          <w:tcPr>
            <w:tcW w:w="2880" w:type="dxa"/>
          </w:tcPr>
          <w:p w14:paraId="1E886182" w14:textId="77777777" w:rsidR="009D4EB5" w:rsidRDefault="00000000">
            <w:r>
              <w:t>845.0</w:t>
            </w:r>
          </w:p>
        </w:tc>
        <w:tc>
          <w:tcPr>
            <w:tcW w:w="2880" w:type="dxa"/>
          </w:tcPr>
          <w:p w14:paraId="7111724B" w14:textId="77777777" w:rsidR="009D4EB5" w:rsidRDefault="00000000">
            <w:r>
              <w:t>9.05</w:t>
            </w:r>
          </w:p>
        </w:tc>
        <w:tc>
          <w:tcPr>
            <w:tcW w:w="2880" w:type="dxa"/>
          </w:tcPr>
          <w:p w14:paraId="455A9EAF" w14:textId="77777777" w:rsidR="009D4EB5" w:rsidRDefault="00000000">
            <w:r>
              <w:t>112.0</w:t>
            </w:r>
          </w:p>
        </w:tc>
      </w:tr>
      <w:tr w:rsidR="009D4EB5" w14:paraId="1EF36907" w14:textId="77777777">
        <w:tc>
          <w:tcPr>
            <w:tcW w:w="2880" w:type="dxa"/>
          </w:tcPr>
          <w:p w14:paraId="7F4647B2" w14:textId="77777777" w:rsidR="009D4EB5" w:rsidRDefault="00000000">
            <w:r>
              <w:t>850.0</w:t>
            </w:r>
          </w:p>
        </w:tc>
        <w:tc>
          <w:tcPr>
            <w:tcW w:w="2880" w:type="dxa"/>
          </w:tcPr>
          <w:p w14:paraId="463984E7" w14:textId="77777777" w:rsidR="009D4EB5" w:rsidRDefault="00000000">
            <w:r>
              <w:t>7.8</w:t>
            </w:r>
          </w:p>
        </w:tc>
        <w:tc>
          <w:tcPr>
            <w:tcW w:w="2880" w:type="dxa"/>
          </w:tcPr>
          <w:p w14:paraId="27AC7AE5" w14:textId="77777777" w:rsidR="009D4EB5" w:rsidRDefault="00000000">
            <w:r>
              <w:t>939.0</w:t>
            </w:r>
          </w:p>
        </w:tc>
      </w:tr>
      <w:tr w:rsidR="009D4EB5" w14:paraId="57B0BA73" w14:textId="77777777">
        <w:tc>
          <w:tcPr>
            <w:tcW w:w="2880" w:type="dxa"/>
          </w:tcPr>
          <w:p w14:paraId="7B10F01B" w14:textId="77777777" w:rsidR="009D4EB5" w:rsidRDefault="00000000">
            <w:r>
              <w:t>855.0</w:t>
            </w:r>
          </w:p>
        </w:tc>
        <w:tc>
          <w:tcPr>
            <w:tcW w:w="2880" w:type="dxa"/>
          </w:tcPr>
          <w:p w14:paraId="53D82F59" w14:textId="77777777" w:rsidR="009D4EB5" w:rsidRDefault="00000000">
            <w:r>
              <w:t>6.7</w:t>
            </w:r>
          </w:p>
        </w:tc>
        <w:tc>
          <w:tcPr>
            <w:tcW w:w="2880" w:type="dxa"/>
          </w:tcPr>
          <w:p w14:paraId="279D46C5" w14:textId="77777777" w:rsidR="009D4EB5" w:rsidRDefault="00000000">
            <w:r>
              <w:t>25.0</w:t>
            </w:r>
          </w:p>
        </w:tc>
      </w:tr>
      <w:tr w:rsidR="009D4EB5" w14:paraId="6E5C003F" w14:textId="77777777">
        <w:tc>
          <w:tcPr>
            <w:tcW w:w="2880" w:type="dxa"/>
          </w:tcPr>
          <w:p w14:paraId="31EDA12C" w14:textId="77777777" w:rsidR="009D4EB5" w:rsidRDefault="00000000">
            <w:r>
              <w:t>860.0</w:t>
            </w:r>
          </w:p>
        </w:tc>
        <w:tc>
          <w:tcPr>
            <w:tcW w:w="2880" w:type="dxa"/>
          </w:tcPr>
          <w:p w14:paraId="044CF532" w14:textId="77777777" w:rsidR="009D4EB5" w:rsidRDefault="00000000">
            <w:r>
              <w:t>5.8</w:t>
            </w:r>
          </w:p>
        </w:tc>
        <w:tc>
          <w:tcPr>
            <w:tcW w:w="2880" w:type="dxa"/>
          </w:tcPr>
          <w:p w14:paraId="17673B56" w14:textId="77777777" w:rsidR="009D4EB5" w:rsidRDefault="00000000">
            <w:r>
              <w:t>354.0</w:t>
            </w:r>
          </w:p>
        </w:tc>
      </w:tr>
      <w:tr w:rsidR="009D4EB5" w14:paraId="1D2B01DF" w14:textId="77777777">
        <w:tc>
          <w:tcPr>
            <w:tcW w:w="2880" w:type="dxa"/>
          </w:tcPr>
          <w:p w14:paraId="5A825EF5" w14:textId="77777777" w:rsidR="009D4EB5" w:rsidRDefault="00000000">
            <w:r>
              <w:t>865.0</w:t>
            </w:r>
          </w:p>
        </w:tc>
        <w:tc>
          <w:tcPr>
            <w:tcW w:w="2880" w:type="dxa"/>
          </w:tcPr>
          <w:p w14:paraId="5681B066" w14:textId="77777777" w:rsidR="009D4EB5" w:rsidRDefault="00000000">
            <w:r>
              <w:t>4.75</w:t>
            </w:r>
          </w:p>
        </w:tc>
        <w:tc>
          <w:tcPr>
            <w:tcW w:w="2880" w:type="dxa"/>
          </w:tcPr>
          <w:p w14:paraId="48591943" w14:textId="77777777" w:rsidR="009D4EB5" w:rsidRDefault="00000000">
            <w:r>
              <w:t>73.0</w:t>
            </w:r>
          </w:p>
        </w:tc>
      </w:tr>
      <w:tr w:rsidR="009D4EB5" w14:paraId="484CD60E" w14:textId="77777777">
        <w:tc>
          <w:tcPr>
            <w:tcW w:w="2880" w:type="dxa"/>
          </w:tcPr>
          <w:p w14:paraId="15F39C62" w14:textId="77777777" w:rsidR="009D4EB5" w:rsidRDefault="00000000">
            <w:r>
              <w:t>870.0</w:t>
            </w:r>
          </w:p>
        </w:tc>
        <w:tc>
          <w:tcPr>
            <w:tcW w:w="2880" w:type="dxa"/>
          </w:tcPr>
          <w:p w14:paraId="3DC3234F" w14:textId="77777777" w:rsidR="009D4EB5" w:rsidRDefault="00000000">
            <w:r>
              <w:t>4.1</w:t>
            </w:r>
          </w:p>
        </w:tc>
        <w:tc>
          <w:tcPr>
            <w:tcW w:w="2880" w:type="dxa"/>
          </w:tcPr>
          <w:p w14:paraId="022E6106" w14:textId="77777777" w:rsidR="009D4EB5" w:rsidRDefault="00000000">
            <w:r>
              <w:t>268.0</w:t>
            </w:r>
          </w:p>
        </w:tc>
      </w:tr>
      <w:tr w:rsidR="009D4EB5" w14:paraId="03D76757" w14:textId="77777777">
        <w:tc>
          <w:tcPr>
            <w:tcW w:w="2880" w:type="dxa"/>
          </w:tcPr>
          <w:p w14:paraId="46BCBDBD" w14:textId="77777777" w:rsidR="009D4EB5" w:rsidRDefault="00000000">
            <w:r>
              <w:t>875.0</w:t>
            </w:r>
          </w:p>
        </w:tc>
        <w:tc>
          <w:tcPr>
            <w:tcW w:w="2880" w:type="dxa"/>
          </w:tcPr>
          <w:p w14:paraId="51C7E6A8" w14:textId="77777777" w:rsidR="009D4EB5" w:rsidRDefault="00000000">
            <w:r>
              <w:t>3.7</w:t>
            </w:r>
          </w:p>
        </w:tc>
        <w:tc>
          <w:tcPr>
            <w:tcW w:w="2880" w:type="dxa"/>
          </w:tcPr>
          <w:p w14:paraId="7CE8A38E" w14:textId="77777777" w:rsidR="009D4EB5" w:rsidRDefault="00000000">
            <w:r>
              <w:t>212.0</w:t>
            </w:r>
          </w:p>
        </w:tc>
      </w:tr>
      <w:tr w:rsidR="009D4EB5" w14:paraId="117D2544" w14:textId="77777777">
        <w:tc>
          <w:tcPr>
            <w:tcW w:w="2880" w:type="dxa"/>
          </w:tcPr>
          <w:p w14:paraId="79A425AE" w14:textId="77777777" w:rsidR="009D4EB5" w:rsidRDefault="00000000">
            <w:r>
              <w:lastRenderedPageBreak/>
              <w:t>880.0</w:t>
            </w:r>
          </w:p>
        </w:tc>
        <w:tc>
          <w:tcPr>
            <w:tcW w:w="2880" w:type="dxa"/>
          </w:tcPr>
          <w:p w14:paraId="29468371" w14:textId="77777777" w:rsidR="009D4EB5" w:rsidRDefault="00000000">
            <w:r>
              <w:t>3.15</w:t>
            </w:r>
          </w:p>
        </w:tc>
        <w:tc>
          <w:tcPr>
            <w:tcW w:w="2880" w:type="dxa"/>
          </w:tcPr>
          <w:p w14:paraId="112D4A04" w14:textId="77777777" w:rsidR="009D4EB5" w:rsidRDefault="00000000">
            <w:r>
              <w:t>266.0</w:t>
            </w:r>
          </w:p>
        </w:tc>
      </w:tr>
      <w:tr w:rsidR="009D4EB5" w14:paraId="131CDA68" w14:textId="77777777">
        <w:tc>
          <w:tcPr>
            <w:tcW w:w="2880" w:type="dxa"/>
          </w:tcPr>
          <w:p w14:paraId="090B62D2" w14:textId="77777777" w:rsidR="009D4EB5" w:rsidRDefault="00000000">
            <w:r>
              <w:t>885.0</w:t>
            </w:r>
          </w:p>
        </w:tc>
        <w:tc>
          <w:tcPr>
            <w:tcW w:w="2880" w:type="dxa"/>
          </w:tcPr>
          <w:p w14:paraId="14DABFD9" w14:textId="77777777" w:rsidR="009D4EB5" w:rsidRDefault="00000000">
            <w:r>
              <w:t>3.75</w:t>
            </w:r>
          </w:p>
        </w:tc>
        <w:tc>
          <w:tcPr>
            <w:tcW w:w="2880" w:type="dxa"/>
          </w:tcPr>
          <w:p w14:paraId="26FEAC18" w14:textId="77777777" w:rsidR="009D4EB5" w:rsidRDefault="00000000">
            <w:r>
              <w:t>32.0</w:t>
            </w:r>
          </w:p>
        </w:tc>
      </w:tr>
      <w:tr w:rsidR="009D4EB5" w14:paraId="694C4C2F" w14:textId="77777777">
        <w:tc>
          <w:tcPr>
            <w:tcW w:w="2880" w:type="dxa"/>
          </w:tcPr>
          <w:p w14:paraId="54F37869" w14:textId="77777777" w:rsidR="009D4EB5" w:rsidRDefault="00000000">
            <w:r>
              <w:t>890.0</w:t>
            </w:r>
          </w:p>
        </w:tc>
        <w:tc>
          <w:tcPr>
            <w:tcW w:w="2880" w:type="dxa"/>
          </w:tcPr>
          <w:p w14:paraId="1B5F2991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2CCA55DA" w14:textId="77777777" w:rsidR="009D4EB5" w:rsidRDefault="00000000">
            <w:r>
              <w:t>156.0</w:t>
            </w:r>
          </w:p>
        </w:tc>
      </w:tr>
      <w:tr w:rsidR="009D4EB5" w14:paraId="039EFCBF" w14:textId="77777777">
        <w:tc>
          <w:tcPr>
            <w:tcW w:w="2880" w:type="dxa"/>
          </w:tcPr>
          <w:p w14:paraId="2F13858F" w14:textId="77777777" w:rsidR="009D4EB5" w:rsidRDefault="00000000">
            <w:r>
              <w:t>895.0</w:t>
            </w:r>
          </w:p>
        </w:tc>
        <w:tc>
          <w:tcPr>
            <w:tcW w:w="2880" w:type="dxa"/>
          </w:tcPr>
          <w:p w14:paraId="1AF79AAA" w14:textId="77777777" w:rsidR="009D4EB5" w:rsidRDefault="00000000">
            <w:r>
              <w:t>3.4</w:t>
            </w:r>
          </w:p>
        </w:tc>
        <w:tc>
          <w:tcPr>
            <w:tcW w:w="2880" w:type="dxa"/>
          </w:tcPr>
          <w:p w14:paraId="27F52BD3" w14:textId="77777777" w:rsidR="009D4EB5" w:rsidRDefault="00000000">
            <w:r>
              <w:t>nan</w:t>
            </w:r>
          </w:p>
        </w:tc>
      </w:tr>
      <w:tr w:rsidR="009D4EB5" w14:paraId="581DD7D5" w14:textId="77777777">
        <w:tc>
          <w:tcPr>
            <w:tcW w:w="2880" w:type="dxa"/>
          </w:tcPr>
          <w:p w14:paraId="0552DC9E" w14:textId="77777777" w:rsidR="009D4EB5" w:rsidRDefault="00000000">
            <w:r>
              <w:t>900.0</w:t>
            </w:r>
          </w:p>
        </w:tc>
        <w:tc>
          <w:tcPr>
            <w:tcW w:w="2880" w:type="dxa"/>
          </w:tcPr>
          <w:p w14:paraId="56E659D6" w14:textId="77777777" w:rsidR="009D4EB5" w:rsidRDefault="00000000">
            <w:r>
              <w:t>1.75</w:t>
            </w:r>
          </w:p>
        </w:tc>
        <w:tc>
          <w:tcPr>
            <w:tcW w:w="2880" w:type="dxa"/>
          </w:tcPr>
          <w:p w14:paraId="5E1148AC" w14:textId="77777777" w:rsidR="009D4EB5" w:rsidRDefault="00000000">
            <w:r>
              <w:t>550.0</w:t>
            </w:r>
          </w:p>
        </w:tc>
      </w:tr>
      <w:tr w:rsidR="009D4EB5" w14:paraId="642C64D7" w14:textId="77777777">
        <w:tc>
          <w:tcPr>
            <w:tcW w:w="2880" w:type="dxa"/>
          </w:tcPr>
          <w:p w14:paraId="0BEDEF0F" w14:textId="77777777" w:rsidR="009D4EB5" w:rsidRDefault="00000000">
            <w:r>
              <w:t>905.0</w:t>
            </w:r>
          </w:p>
        </w:tc>
        <w:tc>
          <w:tcPr>
            <w:tcW w:w="2880" w:type="dxa"/>
          </w:tcPr>
          <w:p w14:paraId="41F8BC69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7E60D731" w14:textId="77777777" w:rsidR="009D4EB5" w:rsidRDefault="00000000">
            <w:r>
              <w:t>5.0</w:t>
            </w:r>
          </w:p>
        </w:tc>
      </w:tr>
      <w:tr w:rsidR="009D4EB5" w14:paraId="655D392D" w14:textId="77777777">
        <w:tc>
          <w:tcPr>
            <w:tcW w:w="2880" w:type="dxa"/>
          </w:tcPr>
          <w:p w14:paraId="162577A1" w14:textId="77777777" w:rsidR="009D4EB5" w:rsidRDefault="00000000">
            <w:r>
              <w:t>910.0</w:t>
            </w:r>
          </w:p>
        </w:tc>
        <w:tc>
          <w:tcPr>
            <w:tcW w:w="2880" w:type="dxa"/>
          </w:tcPr>
          <w:p w14:paraId="366B2811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47ECE014" w14:textId="77777777" w:rsidR="009D4EB5" w:rsidRDefault="00000000">
            <w:r>
              <w:t>67.0</w:t>
            </w:r>
          </w:p>
        </w:tc>
      </w:tr>
      <w:tr w:rsidR="009D4EB5" w14:paraId="22EAA21D" w14:textId="77777777">
        <w:tc>
          <w:tcPr>
            <w:tcW w:w="2880" w:type="dxa"/>
          </w:tcPr>
          <w:p w14:paraId="4467725A" w14:textId="77777777" w:rsidR="009D4EB5" w:rsidRDefault="00000000">
            <w:r>
              <w:t>920.0</w:t>
            </w:r>
          </w:p>
        </w:tc>
        <w:tc>
          <w:tcPr>
            <w:tcW w:w="2880" w:type="dxa"/>
          </w:tcPr>
          <w:p w14:paraId="4F9ABBF7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7E29C154" w14:textId="77777777" w:rsidR="009D4EB5" w:rsidRDefault="00000000">
            <w:r>
              <w:t>244.0</w:t>
            </w:r>
          </w:p>
        </w:tc>
      </w:tr>
      <w:tr w:rsidR="009D4EB5" w14:paraId="0D9A5C48" w14:textId="77777777">
        <w:tc>
          <w:tcPr>
            <w:tcW w:w="2880" w:type="dxa"/>
          </w:tcPr>
          <w:p w14:paraId="1E59E9E9" w14:textId="77777777" w:rsidR="009D4EB5" w:rsidRDefault="00000000">
            <w:r>
              <w:t>925.0</w:t>
            </w:r>
          </w:p>
        </w:tc>
        <w:tc>
          <w:tcPr>
            <w:tcW w:w="2880" w:type="dxa"/>
          </w:tcPr>
          <w:p w14:paraId="7A6F4C09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1AC4DE8C" w14:textId="77777777" w:rsidR="009D4EB5" w:rsidRDefault="00000000">
            <w:r>
              <w:t>nan</w:t>
            </w:r>
          </w:p>
        </w:tc>
      </w:tr>
      <w:tr w:rsidR="009D4EB5" w14:paraId="579DCFE4" w14:textId="77777777">
        <w:tc>
          <w:tcPr>
            <w:tcW w:w="2880" w:type="dxa"/>
          </w:tcPr>
          <w:p w14:paraId="75D2EB34" w14:textId="77777777" w:rsidR="009D4EB5" w:rsidRDefault="00000000">
            <w:r>
              <w:t>930.0</w:t>
            </w:r>
          </w:p>
        </w:tc>
        <w:tc>
          <w:tcPr>
            <w:tcW w:w="2880" w:type="dxa"/>
          </w:tcPr>
          <w:p w14:paraId="37961ACF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148F46DA" w14:textId="77777777" w:rsidR="009D4EB5" w:rsidRDefault="00000000">
            <w:r>
              <w:t>353.0</w:t>
            </w:r>
          </w:p>
        </w:tc>
      </w:tr>
      <w:tr w:rsidR="009D4EB5" w14:paraId="4E05C7FC" w14:textId="77777777">
        <w:tc>
          <w:tcPr>
            <w:tcW w:w="2880" w:type="dxa"/>
          </w:tcPr>
          <w:p w14:paraId="5C3D4E98" w14:textId="77777777" w:rsidR="009D4EB5" w:rsidRDefault="00000000">
            <w:r>
              <w:t>940.0</w:t>
            </w:r>
          </w:p>
        </w:tc>
        <w:tc>
          <w:tcPr>
            <w:tcW w:w="2880" w:type="dxa"/>
          </w:tcPr>
          <w:p w14:paraId="36FD0538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23BE13AE" w14:textId="77777777" w:rsidR="009D4EB5" w:rsidRDefault="00000000">
            <w:r>
              <w:t>11.0</w:t>
            </w:r>
          </w:p>
        </w:tc>
      </w:tr>
    </w:tbl>
    <w:p w14:paraId="4ED5FD37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600D41B" w14:textId="77777777">
        <w:tc>
          <w:tcPr>
            <w:tcW w:w="2880" w:type="dxa"/>
          </w:tcPr>
          <w:p w14:paraId="02600BB0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9AD1736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06035E8" w14:textId="77777777" w:rsidR="009D4EB5" w:rsidRDefault="00000000">
            <w:r>
              <w:t>Put Volume</w:t>
            </w:r>
          </w:p>
        </w:tc>
      </w:tr>
      <w:tr w:rsidR="009D4EB5" w14:paraId="2DD444C4" w14:textId="77777777">
        <w:tc>
          <w:tcPr>
            <w:tcW w:w="2880" w:type="dxa"/>
          </w:tcPr>
          <w:p w14:paraId="28D5ECF2" w14:textId="77777777" w:rsidR="009D4EB5" w:rsidRDefault="00000000">
            <w:r>
              <w:t>570.0</w:t>
            </w:r>
          </w:p>
        </w:tc>
        <w:tc>
          <w:tcPr>
            <w:tcW w:w="2880" w:type="dxa"/>
          </w:tcPr>
          <w:p w14:paraId="31EFD14A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583CC166" w14:textId="77777777" w:rsidR="009D4EB5" w:rsidRDefault="00000000">
            <w:r>
              <w:t>nan</w:t>
            </w:r>
          </w:p>
        </w:tc>
      </w:tr>
      <w:tr w:rsidR="009D4EB5" w14:paraId="06484AA5" w14:textId="77777777">
        <w:tc>
          <w:tcPr>
            <w:tcW w:w="2880" w:type="dxa"/>
          </w:tcPr>
          <w:p w14:paraId="435EDD75" w14:textId="77777777" w:rsidR="009D4EB5" w:rsidRDefault="00000000">
            <w:r>
              <w:t>600.0</w:t>
            </w:r>
          </w:p>
        </w:tc>
        <w:tc>
          <w:tcPr>
            <w:tcW w:w="2880" w:type="dxa"/>
          </w:tcPr>
          <w:p w14:paraId="2962AB92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495CC041" w14:textId="77777777" w:rsidR="009D4EB5" w:rsidRDefault="00000000">
            <w:r>
              <w:t>nan</w:t>
            </w:r>
          </w:p>
        </w:tc>
      </w:tr>
      <w:tr w:rsidR="009D4EB5" w14:paraId="77A3844D" w14:textId="77777777">
        <w:tc>
          <w:tcPr>
            <w:tcW w:w="2880" w:type="dxa"/>
          </w:tcPr>
          <w:p w14:paraId="1E6444EE" w14:textId="77777777" w:rsidR="009D4EB5" w:rsidRDefault="00000000">
            <w:r>
              <w:t>620.0</w:t>
            </w:r>
          </w:p>
        </w:tc>
        <w:tc>
          <w:tcPr>
            <w:tcW w:w="2880" w:type="dxa"/>
          </w:tcPr>
          <w:p w14:paraId="07B51FA7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4A8BFE31" w14:textId="77777777" w:rsidR="009D4EB5" w:rsidRDefault="00000000">
            <w:r>
              <w:t>nan</w:t>
            </w:r>
          </w:p>
        </w:tc>
      </w:tr>
      <w:tr w:rsidR="009D4EB5" w14:paraId="06E08ED8" w14:textId="77777777">
        <w:tc>
          <w:tcPr>
            <w:tcW w:w="2880" w:type="dxa"/>
          </w:tcPr>
          <w:p w14:paraId="57176A65" w14:textId="77777777" w:rsidR="009D4EB5" w:rsidRDefault="00000000">
            <w:r>
              <w:t>625.0</w:t>
            </w:r>
          </w:p>
        </w:tc>
        <w:tc>
          <w:tcPr>
            <w:tcW w:w="2880" w:type="dxa"/>
          </w:tcPr>
          <w:p w14:paraId="3859783D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5B6683F1" w14:textId="77777777" w:rsidR="009D4EB5" w:rsidRDefault="00000000">
            <w:r>
              <w:t>nan</w:t>
            </w:r>
          </w:p>
        </w:tc>
      </w:tr>
      <w:tr w:rsidR="009D4EB5" w14:paraId="1D3AB66D" w14:textId="77777777">
        <w:tc>
          <w:tcPr>
            <w:tcW w:w="2880" w:type="dxa"/>
          </w:tcPr>
          <w:p w14:paraId="6FD4A339" w14:textId="77777777" w:rsidR="009D4EB5" w:rsidRDefault="00000000">
            <w:r>
              <w:t>640.0</w:t>
            </w:r>
          </w:p>
        </w:tc>
        <w:tc>
          <w:tcPr>
            <w:tcW w:w="2880" w:type="dxa"/>
          </w:tcPr>
          <w:p w14:paraId="4B86A8BC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080404D9" w14:textId="77777777" w:rsidR="009D4EB5" w:rsidRDefault="00000000">
            <w:r>
              <w:t>nan</w:t>
            </w:r>
          </w:p>
        </w:tc>
      </w:tr>
      <w:tr w:rsidR="009D4EB5" w14:paraId="30C05702" w14:textId="77777777">
        <w:tc>
          <w:tcPr>
            <w:tcW w:w="2880" w:type="dxa"/>
          </w:tcPr>
          <w:p w14:paraId="707532E9" w14:textId="77777777" w:rsidR="009D4EB5" w:rsidRDefault="00000000">
            <w:r>
              <w:t>650.0</w:t>
            </w:r>
          </w:p>
        </w:tc>
        <w:tc>
          <w:tcPr>
            <w:tcW w:w="2880" w:type="dxa"/>
          </w:tcPr>
          <w:p w14:paraId="5B2F0124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354B9C84" w14:textId="77777777" w:rsidR="009D4EB5" w:rsidRDefault="00000000">
            <w:r>
              <w:t>37.0</w:t>
            </w:r>
          </w:p>
        </w:tc>
      </w:tr>
      <w:tr w:rsidR="009D4EB5" w14:paraId="22C7F8D1" w14:textId="77777777">
        <w:tc>
          <w:tcPr>
            <w:tcW w:w="2880" w:type="dxa"/>
          </w:tcPr>
          <w:p w14:paraId="5DD6C682" w14:textId="77777777" w:rsidR="009D4EB5" w:rsidRDefault="00000000">
            <w:r>
              <w:t>660.0</w:t>
            </w:r>
          </w:p>
        </w:tc>
        <w:tc>
          <w:tcPr>
            <w:tcW w:w="2880" w:type="dxa"/>
          </w:tcPr>
          <w:p w14:paraId="138A60D1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3EB0E181" w14:textId="77777777" w:rsidR="009D4EB5" w:rsidRDefault="00000000">
            <w:r>
              <w:t>nan</w:t>
            </w:r>
          </w:p>
        </w:tc>
      </w:tr>
      <w:tr w:rsidR="009D4EB5" w14:paraId="2DD4624D" w14:textId="77777777">
        <w:tc>
          <w:tcPr>
            <w:tcW w:w="2880" w:type="dxa"/>
          </w:tcPr>
          <w:p w14:paraId="6CA1336E" w14:textId="77777777" w:rsidR="009D4EB5" w:rsidRDefault="00000000">
            <w:r>
              <w:t>670.0</w:t>
            </w:r>
          </w:p>
        </w:tc>
        <w:tc>
          <w:tcPr>
            <w:tcW w:w="2880" w:type="dxa"/>
          </w:tcPr>
          <w:p w14:paraId="7F3EE411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2AC0499A" w14:textId="77777777" w:rsidR="009D4EB5" w:rsidRDefault="00000000">
            <w:r>
              <w:t>nan</w:t>
            </w:r>
          </w:p>
        </w:tc>
      </w:tr>
      <w:tr w:rsidR="009D4EB5" w14:paraId="685BCE9D" w14:textId="77777777">
        <w:tc>
          <w:tcPr>
            <w:tcW w:w="2880" w:type="dxa"/>
          </w:tcPr>
          <w:p w14:paraId="47CBF725" w14:textId="77777777" w:rsidR="009D4EB5" w:rsidRDefault="00000000">
            <w:r>
              <w:t>680.0</w:t>
            </w:r>
          </w:p>
        </w:tc>
        <w:tc>
          <w:tcPr>
            <w:tcW w:w="2880" w:type="dxa"/>
          </w:tcPr>
          <w:p w14:paraId="76D511BE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671694EA" w14:textId="77777777" w:rsidR="009D4EB5" w:rsidRDefault="00000000">
            <w:r>
              <w:t>nan</w:t>
            </w:r>
          </w:p>
        </w:tc>
      </w:tr>
      <w:tr w:rsidR="009D4EB5" w14:paraId="508C1150" w14:textId="77777777">
        <w:tc>
          <w:tcPr>
            <w:tcW w:w="2880" w:type="dxa"/>
          </w:tcPr>
          <w:p w14:paraId="251255AC" w14:textId="77777777" w:rsidR="009D4EB5" w:rsidRDefault="00000000">
            <w:r>
              <w:t>690.0</w:t>
            </w:r>
          </w:p>
        </w:tc>
        <w:tc>
          <w:tcPr>
            <w:tcW w:w="2880" w:type="dxa"/>
          </w:tcPr>
          <w:p w14:paraId="4B6D6BE5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3FD103D0" w14:textId="77777777" w:rsidR="009D4EB5" w:rsidRDefault="00000000">
            <w:r>
              <w:t>11.0</w:t>
            </w:r>
          </w:p>
        </w:tc>
      </w:tr>
      <w:tr w:rsidR="009D4EB5" w14:paraId="55886D2D" w14:textId="77777777">
        <w:tc>
          <w:tcPr>
            <w:tcW w:w="2880" w:type="dxa"/>
          </w:tcPr>
          <w:p w14:paraId="2881003B" w14:textId="77777777" w:rsidR="009D4EB5" w:rsidRDefault="00000000">
            <w:r>
              <w:t>695.0</w:t>
            </w:r>
          </w:p>
        </w:tc>
        <w:tc>
          <w:tcPr>
            <w:tcW w:w="2880" w:type="dxa"/>
          </w:tcPr>
          <w:p w14:paraId="77F2ACEC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33E0E39A" w14:textId="77777777" w:rsidR="009D4EB5" w:rsidRDefault="00000000">
            <w:r>
              <w:t>nan</w:t>
            </w:r>
          </w:p>
        </w:tc>
      </w:tr>
      <w:tr w:rsidR="009D4EB5" w14:paraId="113C8EFF" w14:textId="77777777">
        <w:tc>
          <w:tcPr>
            <w:tcW w:w="2880" w:type="dxa"/>
          </w:tcPr>
          <w:p w14:paraId="6DD13634" w14:textId="77777777" w:rsidR="009D4EB5" w:rsidRDefault="00000000">
            <w:r>
              <w:t>700.0</w:t>
            </w:r>
          </w:p>
        </w:tc>
        <w:tc>
          <w:tcPr>
            <w:tcW w:w="2880" w:type="dxa"/>
          </w:tcPr>
          <w:p w14:paraId="0E196773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7FA2524F" w14:textId="77777777" w:rsidR="009D4EB5" w:rsidRDefault="00000000">
            <w:r>
              <w:t>443.0</w:t>
            </w:r>
          </w:p>
        </w:tc>
      </w:tr>
      <w:tr w:rsidR="009D4EB5" w14:paraId="1FC78B1A" w14:textId="77777777">
        <w:tc>
          <w:tcPr>
            <w:tcW w:w="2880" w:type="dxa"/>
          </w:tcPr>
          <w:p w14:paraId="5B468E7F" w14:textId="77777777" w:rsidR="009D4EB5" w:rsidRDefault="00000000">
            <w:r>
              <w:t>705.0</w:t>
            </w:r>
          </w:p>
        </w:tc>
        <w:tc>
          <w:tcPr>
            <w:tcW w:w="2880" w:type="dxa"/>
          </w:tcPr>
          <w:p w14:paraId="3CD59160" w14:textId="77777777" w:rsidR="009D4EB5" w:rsidRDefault="00000000">
            <w:r>
              <w:t>4.0</w:t>
            </w:r>
          </w:p>
        </w:tc>
        <w:tc>
          <w:tcPr>
            <w:tcW w:w="2880" w:type="dxa"/>
          </w:tcPr>
          <w:p w14:paraId="6836F7A6" w14:textId="77777777" w:rsidR="009D4EB5" w:rsidRDefault="00000000">
            <w:r>
              <w:t>nan</w:t>
            </w:r>
          </w:p>
        </w:tc>
      </w:tr>
      <w:tr w:rsidR="009D4EB5" w14:paraId="17835406" w14:textId="77777777">
        <w:tc>
          <w:tcPr>
            <w:tcW w:w="2880" w:type="dxa"/>
          </w:tcPr>
          <w:p w14:paraId="45301839" w14:textId="77777777" w:rsidR="009D4EB5" w:rsidRDefault="00000000">
            <w:r>
              <w:t>710.0</w:t>
            </w:r>
          </w:p>
        </w:tc>
        <w:tc>
          <w:tcPr>
            <w:tcW w:w="2880" w:type="dxa"/>
          </w:tcPr>
          <w:p w14:paraId="611E09E3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586E38BB" w14:textId="77777777" w:rsidR="009D4EB5" w:rsidRDefault="00000000">
            <w:r>
              <w:t>7.0</w:t>
            </w:r>
          </w:p>
        </w:tc>
      </w:tr>
      <w:tr w:rsidR="009D4EB5" w14:paraId="4C82AB75" w14:textId="77777777">
        <w:tc>
          <w:tcPr>
            <w:tcW w:w="2880" w:type="dxa"/>
          </w:tcPr>
          <w:p w14:paraId="243B27D9" w14:textId="77777777" w:rsidR="009D4EB5" w:rsidRDefault="00000000">
            <w:r>
              <w:t>720.0</w:t>
            </w:r>
          </w:p>
        </w:tc>
        <w:tc>
          <w:tcPr>
            <w:tcW w:w="2880" w:type="dxa"/>
          </w:tcPr>
          <w:p w14:paraId="0C74761E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6AE41EE8" w14:textId="77777777" w:rsidR="009D4EB5" w:rsidRDefault="00000000">
            <w:r>
              <w:t>24.0</w:t>
            </w:r>
          </w:p>
        </w:tc>
      </w:tr>
      <w:tr w:rsidR="009D4EB5" w14:paraId="2D4451BB" w14:textId="77777777">
        <w:tc>
          <w:tcPr>
            <w:tcW w:w="2880" w:type="dxa"/>
          </w:tcPr>
          <w:p w14:paraId="4BF88709" w14:textId="77777777" w:rsidR="009D4EB5" w:rsidRDefault="00000000">
            <w:r>
              <w:t>725.0</w:t>
            </w:r>
          </w:p>
        </w:tc>
        <w:tc>
          <w:tcPr>
            <w:tcW w:w="2880" w:type="dxa"/>
          </w:tcPr>
          <w:p w14:paraId="186154D1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68FF82A8" w14:textId="77777777" w:rsidR="009D4EB5" w:rsidRDefault="00000000">
            <w:r>
              <w:t>21.0</w:t>
            </w:r>
          </w:p>
        </w:tc>
      </w:tr>
      <w:tr w:rsidR="009D4EB5" w14:paraId="51E447DB" w14:textId="77777777">
        <w:tc>
          <w:tcPr>
            <w:tcW w:w="2880" w:type="dxa"/>
          </w:tcPr>
          <w:p w14:paraId="31003F96" w14:textId="77777777" w:rsidR="009D4EB5" w:rsidRDefault="00000000">
            <w:r>
              <w:t>730.0</w:t>
            </w:r>
          </w:p>
        </w:tc>
        <w:tc>
          <w:tcPr>
            <w:tcW w:w="2880" w:type="dxa"/>
          </w:tcPr>
          <w:p w14:paraId="7194305C" w14:textId="77777777" w:rsidR="009D4EB5" w:rsidRDefault="00000000">
            <w:r>
              <w:t>1.8</w:t>
            </w:r>
          </w:p>
        </w:tc>
        <w:tc>
          <w:tcPr>
            <w:tcW w:w="2880" w:type="dxa"/>
          </w:tcPr>
          <w:p w14:paraId="5D103594" w14:textId="77777777" w:rsidR="009D4EB5" w:rsidRDefault="00000000">
            <w:r>
              <w:t>70.0</w:t>
            </w:r>
          </w:p>
        </w:tc>
      </w:tr>
      <w:tr w:rsidR="009D4EB5" w14:paraId="7B81888C" w14:textId="77777777">
        <w:tc>
          <w:tcPr>
            <w:tcW w:w="2880" w:type="dxa"/>
          </w:tcPr>
          <w:p w14:paraId="3DA57546" w14:textId="77777777" w:rsidR="009D4EB5" w:rsidRDefault="00000000">
            <w:r>
              <w:t>735.0</w:t>
            </w:r>
          </w:p>
        </w:tc>
        <w:tc>
          <w:tcPr>
            <w:tcW w:w="2880" w:type="dxa"/>
          </w:tcPr>
          <w:p w14:paraId="0F90DAAB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43219C9A" w14:textId="77777777" w:rsidR="009D4EB5" w:rsidRDefault="00000000">
            <w:r>
              <w:t>6.0</w:t>
            </w:r>
          </w:p>
        </w:tc>
      </w:tr>
      <w:tr w:rsidR="009D4EB5" w14:paraId="1B213BEE" w14:textId="77777777">
        <w:tc>
          <w:tcPr>
            <w:tcW w:w="2880" w:type="dxa"/>
          </w:tcPr>
          <w:p w14:paraId="33606370" w14:textId="77777777" w:rsidR="009D4EB5" w:rsidRDefault="00000000">
            <w:r>
              <w:t>740.0</w:t>
            </w:r>
          </w:p>
        </w:tc>
        <w:tc>
          <w:tcPr>
            <w:tcW w:w="2880" w:type="dxa"/>
          </w:tcPr>
          <w:p w14:paraId="13D38DD7" w14:textId="77777777" w:rsidR="009D4EB5" w:rsidRDefault="00000000">
            <w:r>
              <w:t>2.4</w:t>
            </w:r>
          </w:p>
        </w:tc>
        <w:tc>
          <w:tcPr>
            <w:tcW w:w="2880" w:type="dxa"/>
          </w:tcPr>
          <w:p w14:paraId="35F535E4" w14:textId="77777777" w:rsidR="009D4EB5" w:rsidRDefault="00000000">
            <w:r>
              <w:t>164.0</w:t>
            </w:r>
          </w:p>
        </w:tc>
      </w:tr>
      <w:tr w:rsidR="009D4EB5" w14:paraId="5EB89E55" w14:textId="77777777">
        <w:tc>
          <w:tcPr>
            <w:tcW w:w="2880" w:type="dxa"/>
          </w:tcPr>
          <w:p w14:paraId="6504D39A" w14:textId="77777777" w:rsidR="009D4EB5" w:rsidRDefault="00000000">
            <w:r>
              <w:t>745.0</w:t>
            </w:r>
          </w:p>
        </w:tc>
        <w:tc>
          <w:tcPr>
            <w:tcW w:w="2880" w:type="dxa"/>
          </w:tcPr>
          <w:p w14:paraId="0536B95A" w14:textId="77777777" w:rsidR="009D4EB5" w:rsidRDefault="00000000">
            <w:r>
              <w:t>2.65</w:t>
            </w:r>
          </w:p>
        </w:tc>
        <w:tc>
          <w:tcPr>
            <w:tcW w:w="2880" w:type="dxa"/>
          </w:tcPr>
          <w:p w14:paraId="1F717595" w14:textId="77777777" w:rsidR="009D4EB5" w:rsidRDefault="00000000">
            <w:r>
              <w:t>30.0</w:t>
            </w:r>
          </w:p>
        </w:tc>
      </w:tr>
      <w:tr w:rsidR="009D4EB5" w14:paraId="1F090B1F" w14:textId="77777777">
        <w:tc>
          <w:tcPr>
            <w:tcW w:w="2880" w:type="dxa"/>
          </w:tcPr>
          <w:p w14:paraId="6B9F0E79" w14:textId="77777777" w:rsidR="009D4EB5" w:rsidRDefault="00000000">
            <w:r>
              <w:t>750.0</w:t>
            </w:r>
          </w:p>
        </w:tc>
        <w:tc>
          <w:tcPr>
            <w:tcW w:w="2880" w:type="dxa"/>
          </w:tcPr>
          <w:p w14:paraId="4FFB31DD" w14:textId="77777777" w:rsidR="009D4EB5" w:rsidRDefault="00000000">
            <w:r>
              <w:t>3.1</w:t>
            </w:r>
          </w:p>
        </w:tc>
        <w:tc>
          <w:tcPr>
            <w:tcW w:w="2880" w:type="dxa"/>
          </w:tcPr>
          <w:p w14:paraId="72B4D980" w14:textId="77777777" w:rsidR="009D4EB5" w:rsidRDefault="00000000">
            <w:r>
              <w:t>248.0</w:t>
            </w:r>
          </w:p>
        </w:tc>
      </w:tr>
      <w:tr w:rsidR="009D4EB5" w14:paraId="5E79AA96" w14:textId="77777777">
        <w:tc>
          <w:tcPr>
            <w:tcW w:w="2880" w:type="dxa"/>
          </w:tcPr>
          <w:p w14:paraId="38FC7569" w14:textId="77777777" w:rsidR="009D4EB5" w:rsidRDefault="00000000">
            <w:r>
              <w:t>755.0</w:t>
            </w:r>
          </w:p>
        </w:tc>
        <w:tc>
          <w:tcPr>
            <w:tcW w:w="2880" w:type="dxa"/>
          </w:tcPr>
          <w:p w14:paraId="48310C1E" w14:textId="77777777" w:rsidR="009D4EB5" w:rsidRDefault="00000000">
            <w:r>
              <w:t>3.7</w:t>
            </w:r>
          </w:p>
        </w:tc>
        <w:tc>
          <w:tcPr>
            <w:tcW w:w="2880" w:type="dxa"/>
          </w:tcPr>
          <w:p w14:paraId="1CAAC5F9" w14:textId="77777777" w:rsidR="009D4EB5" w:rsidRDefault="00000000">
            <w:r>
              <w:t>53.0</w:t>
            </w:r>
          </w:p>
        </w:tc>
      </w:tr>
      <w:tr w:rsidR="009D4EB5" w14:paraId="257BF034" w14:textId="77777777">
        <w:tc>
          <w:tcPr>
            <w:tcW w:w="2880" w:type="dxa"/>
          </w:tcPr>
          <w:p w14:paraId="7C92211E" w14:textId="77777777" w:rsidR="009D4EB5" w:rsidRDefault="00000000">
            <w:r>
              <w:t>760.0</w:t>
            </w:r>
          </w:p>
        </w:tc>
        <w:tc>
          <w:tcPr>
            <w:tcW w:w="2880" w:type="dxa"/>
          </w:tcPr>
          <w:p w14:paraId="0D0D79EE" w14:textId="77777777" w:rsidR="009D4EB5" w:rsidRDefault="00000000">
            <w:r>
              <w:t>4.35</w:t>
            </w:r>
          </w:p>
        </w:tc>
        <w:tc>
          <w:tcPr>
            <w:tcW w:w="2880" w:type="dxa"/>
          </w:tcPr>
          <w:p w14:paraId="590B6704" w14:textId="77777777" w:rsidR="009D4EB5" w:rsidRDefault="00000000">
            <w:r>
              <w:t>445.0</w:t>
            </w:r>
          </w:p>
        </w:tc>
      </w:tr>
      <w:tr w:rsidR="009D4EB5" w14:paraId="37EE0832" w14:textId="77777777">
        <w:tc>
          <w:tcPr>
            <w:tcW w:w="2880" w:type="dxa"/>
          </w:tcPr>
          <w:p w14:paraId="1EBAB603" w14:textId="77777777" w:rsidR="009D4EB5" w:rsidRDefault="00000000">
            <w:r>
              <w:t>765.0</w:t>
            </w:r>
          </w:p>
        </w:tc>
        <w:tc>
          <w:tcPr>
            <w:tcW w:w="2880" w:type="dxa"/>
          </w:tcPr>
          <w:p w14:paraId="7BE550A0" w14:textId="77777777" w:rsidR="009D4EB5" w:rsidRDefault="00000000">
            <w:r>
              <w:t>4.8</w:t>
            </w:r>
          </w:p>
        </w:tc>
        <w:tc>
          <w:tcPr>
            <w:tcW w:w="2880" w:type="dxa"/>
          </w:tcPr>
          <w:p w14:paraId="27530B87" w14:textId="77777777" w:rsidR="009D4EB5" w:rsidRDefault="00000000">
            <w:r>
              <w:t>121.0</w:t>
            </w:r>
          </w:p>
        </w:tc>
      </w:tr>
      <w:tr w:rsidR="009D4EB5" w14:paraId="26EF3AA5" w14:textId="77777777">
        <w:tc>
          <w:tcPr>
            <w:tcW w:w="2880" w:type="dxa"/>
          </w:tcPr>
          <w:p w14:paraId="41BD2AF3" w14:textId="77777777" w:rsidR="009D4EB5" w:rsidRDefault="00000000">
            <w:r>
              <w:t>770.0</w:t>
            </w:r>
          </w:p>
        </w:tc>
        <w:tc>
          <w:tcPr>
            <w:tcW w:w="2880" w:type="dxa"/>
          </w:tcPr>
          <w:p w14:paraId="11257C61" w14:textId="77777777" w:rsidR="009D4EB5" w:rsidRDefault="00000000">
            <w:r>
              <w:t>5.75</w:t>
            </w:r>
          </w:p>
        </w:tc>
        <w:tc>
          <w:tcPr>
            <w:tcW w:w="2880" w:type="dxa"/>
          </w:tcPr>
          <w:p w14:paraId="66214F61" w14:textId="77777777" w:rsidR="009D4EB5" w:rsidRDefault="00000000">
            <w:r>
              <w:t>255.0</w:t>
            </w:r>
          </w:p>
        </w:tc>
      </w:tr>
      <w:tr w:rsidR="009D4EB5" w14:paraId="6A81ED18" w14:textId="77777777">
        <w:tc>
          <w:tcPr>
            <w:tcW w:w="2880" w:type="dxa"/>
          </w:tcPr>
          <w:p w14:paraId="42A98FD4" w14:textId="77777777" w:rsidR="009D4EB5" w:rsidRDefault="00000000">
            <w:r>
              <w:t>775.0</w:t>
            </w:r>
          </w:p>
        </w:tc>
        <w:tc>
          <w:tcPr>
            <w:tcW w:w="2880" w:type="dxa"/>
          </w:tcPr>
          <w:p w14:paraId="7DFF8138" w14:textId="77777777" w:rsidR="009D4EB5" w:rsidRDefault="00000000">
            <w:r>
              <w:t>6.75</w:t>
            </w:r>
          </w:p>
        </w:tc>
        <w:tc>
          <w:tcPr>
            <w:tcW w:w="2880" w:type="dxa"/>
          </w:tcPr>
          <w:p w14:paraId="4E0D2CF1" w14:textId="77777777" w:rsidR="009D4EB5" w:rsidRDefault="00000000">
            <w:r>
              <w:t>46.0</w:t>
            </w:r>
          </w:p>
        </w:tc>
      </w:tr>
      <w:tr w:rsidR="009D4EB5" w14:paraId="2F129458" w14:textId="77777777">
        <w:tc>
          <w:tcPr>
            <w:tcW w:w="2880" w:type="dxa"/>
          </w:tcPr>
          <w:p w14:paraId="15719FDE" w14:textId="77777777" w:rsidR="009D4EB5" w:rsidRDefault="00000000">
            <w:r>
              <w:t>780.0</w:t>
            </w:r>
          </w:p>
        </w:tc>
        <w:tc>
          <w:tcPr>
            <w:tcW w:w="2880" w:type="dxa"/>
          </w:tcPr>
          <w:p w14:paraId="430EBB93" w14:textId="77777777" w:rsidR="009D4EB5" w:rsidRDefault="00000000">
            <w:r>
              <w:t>7.5</w:t>
            </w:r>
          </w:p>
        </w:tc>
        <w:tc>
          <w:tcPr>
            <w:tcW w:w="2880" w:type="dxa"/>
          </w:tcPr>
          <w:p w14:paraId="273ECB86" w14:textId="77777777" w:rsidR="009D4EB5" w:rsidRDefault="00000000">
            <w:r>
              <w:t>325.0</w:t>
            </w:r>
          </w:p>
        </w:tc>
      </w:tr>
      <w:tr w:rsidR="009D4EB5" w14:paraId="4A6CAF2B" w14:textId="77777777">
        <w:tc>
          <w:tcPr>
            <w:tcW w:w="2880" w:type="dxa"/>
          </w:tcPr>
          <w:p w14:paraId="76D1C470" w14:textId="77777777" w:rsidR="009D4EB5" w:rsidRDefault="00000000">
            <w:r>
              <w:t>785.0</w:t>
            </w:r>
          </w:p>
        </w:tc>
        <w:tc>
          <w:tcPr>
            <w:tcW w:w="2880" w:type="dxa"/>
          </w:tcPr>
          <w:p w14:paraId="686A0009" w14:textId="77777777" w:rsidR="009D4EB5" w:rsidRDefault="00000000">
            <w:r>
              <w:t>9.1</w:t>
            </w:r>
          </w:p>
        </w:tc>
        <w:tc>
          <w:tcPr>
            <w:tcW w:w="2880" w:type="dxa"/>
          </w:tcPr>
          <w:p w14:paraId="45904325" w14:textId="77777777" w:rsidR="009D4EB5" w:rsidRDefault="00000000">
            <w:r>
              <w:t>41.0</w:t>
            </w:r>
          </w:p>
        </w:tc>
      </w:tr>
      <w:tr w:rsidR="009D4EB5" w14:paraId="07E7C3E9" w14:textId="77777777">
        <w:tc>
          <w:tcPr>
            <w:tcW w:w="2880" w:type="dxa"/>
          </w:tcPr>
          <w:p w14:paraId="4688DE76" w14:textId="77777777" w:rsidR="009D4EB5" w:rsidRDefault="00000000">
            <w:r>
              <w:t>790.0</w:t>
            </w:r>
          </w:p>
        </w:tc>
        <w:tc>
          <w:tcPr>
            <w:tcW w:w="2880" w:type="dxa"/>
          </w:tcPr>
          <w:p w14:paraId="0BCB268B" w14:textId="77777777" w:rsidR="009D4EB5" w:rsidRDefault="00000000">
            <w:r>
              <w:t>10.1</w:t>
            </w:r>
          </w:p>
        </w:tc>
        <w:tc>
          <w:tcPr>
            <w:tcW w:w="2880" w:type="dxa"/>
          </w:tcPr>
          <w:p w14:paraId="0B925587" w14:textId="77777777" w:rsidR="009D4EB5" w:rsidRDefault="00000000">
            <w:r>
              <w:t>112.0</w:t>
            </w:r>
          </w:p>
        </w:tc>
      </w:tr>
      <w:tr w:rsidR="009D4EB5" w14:paraId="00D0D717" w14:textId="77777777">
        <w:tc>
          <w:tcPr>
            <w:tcW w:w="2880" w:type="dxa"/>
          </w:tcPr>
          <w:p w14:paraId="61536708" w14:textId="77777777" w:rsidR="009D4EB5" w:rsidRDefault="00000000">
            <w:r>
              <w:t>795.0</w:t>
            </w:r>
          </w:p>
        </w:tc>
        <w:tc>
          <w:tcPr>
            <w:tcW w:w="2880" w:type="dxa"/>
          </w:tcPr>
          <w:p w14:paraId="57A4903F" w14:textId="77777777" w:rsidR="009D4EB5" w:rsidRDefault="00000000">
            <w:r>
              <w:t>11.7</w:t>
            </w:r>
          </w:p>
        </w:tc>
        <w:tc>
          <w:tcPr>
            <w:tcW w:w="2880" w:type="dxa"/>
          </w:tcPr>
          <w:p w14:paraId="5F3EA1C4" w14:textId="77777777" w:rsidR="009D4EB5" w:rsidRDefault="00000000">
            <w:r>
              <w:t>88.0</w:t>
            </w:r>
          </w:p>
        </w:tc>
      </w:tr>
      <w:tr w:rsidR="009D4EB5" w14:paraId="7FA2289D" w14:textId="77777777">
        <w:tc>
          <w:tcPr>
            <w:tcW w:w="2880" w:type="dxa"/>
          </w:tcPr>
          <w:p w14:paraId="66D83CA2" w14:textId="77777777" w:rsidR="009D4EB5" w:rsidRDefault="00000000">
            <w:r>
              <w:t>800.0</w:t>
            </w:r>
          </w:p>
        </w:tc>
        <w:tc>
          <w:tcPr>
            <w:tcW w:w="2880" w:type="dxa"/>
          </w:tcPr>
          <w:p w14:paraId="109B044C" w14:textId="77777777" w:rsidR="009D4EB5" w:rsidRDefault="00000000">
            <w:r>
              <w:t>13.85</w:t>
            </w:r>
          </w:p>
        </w:tc>
        <w:tc>
          <w:tcPr>
            <w:tcW w:w="2880" w:type="dxa"/>
          </w:tcPr>
          <w:p w14:paraId="260096B3" w14:textId="77777777" w:rsidR="009D4EB5" w:rsidRDefault="00000000">
            <w:r>
              <w:t>772.0</w:t>
            </w:r>
          </w:p>
        </w:tc>
      </w:tr>
      <w:tr w:rsidR="009D4EB5" w14:paraId="66DF62DE" w14:textId="77777777">
        <w:tc>
          <w:tcPr>
            <w:tcW w:w="2880" w:type="dxa"/>
          </w:tcPr>
          <w:p w14:paraId="0AFD1C34" w14:textId="77777777" w:rsidR="009D4EB5" w:rsidRDefault="00000000">
            <w:r>
              <w:t>805.0</w:t>
            </w:r>
          </w:p>
        </w:tc>
        <w:tc>
          <w:tcPr>
            <w:tcW w:w="2880" w:type="dxa"/>
          </w:tcPr>
          <w:p w14:paraId="2B2FB276" w14:textId="77777777" w:rsidR="009D4EB5" w:rsidRDefault="00000000">
            <w:r>
              <w:t>16.2</w:t>
            </w:r>
          </w:p>
        </w:tc>
        <w:tc>
          <w:tcPr>
            <w:tcW w:w="2880" w:type="dxa"/>
          </w:tcPr>
          <w:p w14:paraId="5FDE1BDA" w14:textId="77777777" w:rsidR="009D4EB5" w:rsidRDefault="00000000">
            <w:r>
              <w:t>119.0</w:t>
            </w:r>
          </w:p>
        </w:tc>
      </w:tr>
      <w:tr w:rsidR="009D4EB5" w14:paraId="757E1C1B" w14:textId="77777777">
        <w:tc>
          <w:tcPr>
            <w:tcW w:w="2880" w:type="dxa"/>
          </w:tcPr>
          <w:p w14:paraId="22E0D556" w14:textId="77777777" w:rsidR="009D4EB5" w:rsidRDefault="00000000">
            <w:r>
              <w:t>810.0</w:t>
            </w:r>
          </w:p>
        </w:tc>
        <w:tc>
          <w:tcPr>
            <w:tcW w:w="2880" w:type="dxa"/>
          </w:tcPr>
          <w:p w14:paraId="2665134B" w14:textId="77777777" w:rsidR="009D4EB5" w:rsidRDefault="00000000">
            <w:r>
              <w:t>17.9</w:t>
            </w:r>
          </w:p>
        </w:tc>
        <w:tc>
          <w:tcPr>
            <w:tcW w:w="2880" w:type="dxa"/>
          </w:tcPr>
          <w:p w14:paraId="0EA1EFED" w14:textId="77777777" w:rsidR="009D4EB5" w:rsidRDefault="00000000">
            <w:r>
              <w:t>434.0</w:t>
            </w:r>
          </w:p>
        </w:tc>
      </w:tr>
      <w:tr w:rsidR="009D4EB5" w14:paraId="3561090F" w14:textId="77777777">
        <w:tc>
          <w:tcPr>
            <w:tcW w:w="2880" w:type="dxa"/>
          </w:tcPr>
          <w:p w14:paraId="02091CD1" w14:textId="77777777" w:rsidR="009D4EB5" w:rsidRDefault="00000000">
            <w:r>
              <w:t>815.0</w:t>
            </w:r>
          </w:p>
        </w:tc>
        <w:tc>
          <w:tcPr>
            <w:tcW w:w="2880" w:type="dxa"/>
          </w:tcPr>
          <w:p w14:paraId="32A32BB5" w14:textId="77777777" w:rsidR="009D4EB5" w:rsidRDefault="00000000">
            <w:r>
              <w:t>20.35</w:t>
            </w:r>
          </w:p>
        </w:tc>
        <w:tc>
          <w:tcPr>
            <w:tcW w:w="2880" w:type="dxa"/>
          </w:tcPr>
          <w:p w14:paraId="38D097EC" w14:textId="77777777" w:rsidR="009D4EB5" w:rsidRDefault="00000000">
            <w:r>
              <w:t>141.0</w:t>
            </w:r>
          </w:p>
        </w:tc>
      </w:tr>
      <w:tr w:rsidR="009D4EB5" w14:paraId="5D22C5EC" w14:textId="77777777">
        <w:tc>
          <w:tcPr>
            <w:tcW w:w="2880" w:type="dxa"/>
          </w:tcPr>
          <w:p w14:paraId="66A5537F" w14:textId="77777777" w:rsidR="009D4EB5" w:rsidRDefault="00000000">
            <w:r>
              <w:lastRenderedPageBreak/>
              <w:t>820.0</w:t>
            </w:r>
          </w:p>
        </w:tc>
        <w:tc>
          <w:tcPr>
            <w:tcW w:w="2880" w:type="dxa"/>
          </w:tcPr>
          <w:p w14:paraId="6F81212D" w14:textId="77777777" w:rsidR="009D4EB5" w:rsidRDefault="00000000">
            <w:r>
              <w:t>23.4</w:t>
            </w:r>
          </w:p>
        </w:tc>
        <w:tc>
          <w:tcPr>
            <w:tcW w:w="2880" w:type="dxa"/>
          </w:tcPr>
          <w:p w14:paraId="47E2A6B8" w14:textId="77777777" w:rsidR="009D4EB5" w:rsidRDefault="00000000">
            <w:r>
              <w:t>608.0</w:t>
            </w:r>
          </w:p>
        </w:tc>
      </w:tr>
      <w:tr w:rsidR="009D4EB5" w14:paraId="1A6951EC" w14:textId="77777777">
        <w:tc>
          <w:tcPr>
            <w:tcW w:w="2880" w:type="dxa"/>
          </w:tcPr>
          <w:p w14:paraId="1A0FC9DA" w14:textId="77777777" w:rsidR="009D4EB5" w:rsidRDefault="00000000">
            <w:r>
              <w:t>825.0</w:t>
            </w:r>
          </w:p>
        </w:tc>
        <w:tc>
          <w:tcPr>
            <w:tcW w:w="2880" w:type="dxa"/>
          </w:tcPr>
          <w:p w14:paraId="6ABF5EE0" w14:textId="77777777" w:rsidR="009D4EB5" w:rsidRDefault="00000000">
            <w:r>
              <w:t>27.0</w:t>
            </w:r>
          </w:p>
        </w:tc>
        <w:tc>
          <w:tcPr>
            <w:tcW w:w="2880" w:type="dxa"/>
          </w:tcPr>
          <w:p w14:paraId="4AA7976F" w14:textId="77777777" w:rsidR="009D4EB5" w:rsidRDefault="00000000">
            <w:r>
              <w:t>257.0</w:t>
            </w:r>
          </w:p>
        </w:tc>
      </w:tr>
      <w:tr w:rsidR="009D4EB5" w14:paraId="2CAB7A29" w14:textId="77777777">
        <w:tc>
          <w:tcPr>
            <w:tcW w:w="2880" w:type="dxa"/>
          </w:tcPr>
          <w:p w14:paraId="557880FB" w14:textId="77777777" w:rsidR="009D4EB5" w:rsidRDefault="00000000">
            <w:r>
              <w:t>830.0</w:t>
            </w:r>
          </w:p>
        </w:tc>
        <w:tc>
          <w:tcPr>
            <w:tcW w:w="2880" w:type="dxa"/>
          </w:tcPr>
          <w:p w14:paraId="0AF90A82" w14:textId="77777777" w:rsidR="009D4EB5" w:rsidRDefault="00000000">
            <w:r>
              <w:t>29.95</w:t>
            </w:r>
          </w:p>
        </w:tc>
        <w:tc>
          <w:tcPr>
            <w:tcW w:w="2880" w:type="dxa"/>
          </w:tcPr>
          <w:p w14:paraId="0F14D13B" w14:textId="77777777" w:rsidR="009D4EB5" w:rsidRDefault="00000000">
            <w:r>
              <w:t>180.0</w:t>
            </w:r>
          </w:p>
        </w:tc>
      </w:tr>
      <w:tr w:rsidR="009D4EB5" w14:paraId="26093024" w14:textId="77777777">
        <w:tc>
          <w:tcPr>
            <w:tcW w:w="2880" w:type="dxa"/>
          </w:tcPr>
          <w:p w14:paraId="497A3370" w14:textId="77777777" w:rsidR="009D4EB5" w:rsidRDefault="00000000">
            <w:r>
              <w:t>835.0</w:t>
            </w:r>
          </w:p>
        </w:tc>
        <w:tc>
          <w:tcPr>
            <w:tcW w:w="2880" w:type="dxa"/>
          </w:tcPr>
          <w:p w14:paraId="70142088" w14:textId="77777777" w:rsidR="009D4EB5" w:rsidRDefault="00000000">
            <w:r>
              <w:t>32.25</w:t>
            </w:r>
          </w:p>
        </w:tc>
        <w:tc>
          <w:tcPr>
            <w:tcW w:w="2880" w:type="dxa"/>
          </w:tcPr>
          <w:p w14:paraId="4F31013C" w14:textId="77777777" w:rsidR="009D4EB5" w:rsidRDefault="00000000">
            <w:r>
              <w:t>60.0</w:t>
            </w:r>
          </w:p>
        </w:tc>
      </w:tr>
      <w:tr w:rsidR="009D4EB5" w14:paraId="023362A3" w14:textId="77777777">
        <w:tc>
          <w:tcPr>
            <w:tcW w:w="2880" w:type="dxa"/>
          </w:tcPr>
          <w:p w14:paraId="4988AAA5" w14:textId="77777777" w:rsidR="009D4EB5" w:rsidRDefault="00000000">
            <w:r>
              <w:t>840.0</w:t>
            </w:r>
          </w:p>
        </w:tc>
        <w:tc>
          <w:tcPr>
            <w:tcW w:w="2880" w:type="dxa"/>
          </w:tcPr>
          <w:p w14:paraId="1B07666B" w14:textId="77777777" w:rsidR="009D4EB5" w:rsidRDefault="00000000">
            <w:r>
              <w:t>36.0</w:t>
            </w:r>
          </w:p>
        </w:tc>
        <w:tc>
          <w:tcPr>
            <w:tcW w:w="2880" w:type="dxa"/>
          </w:tcPr>
          <w:p w14:paraId="05F0CE9F" w14:textId="77777777" w:rsidR="009D4EB5" w:rsidRDefault="00000000">
            <w:r>
              <w:t>43.0</w:t>
            </w:r>
          </w:p>
        </w:tc>
      </w:tr>
      <w:tr w:rsidR="009D4EB5" w14:paraId="7595A759" w14:textId="77777777">
        <w:tc>
          <w:tcPr>
            <w:tcW w:w="2880" w:type="dxa"/>
          </w:tcPr>
          <w:p w14:paraId="085BB586" w14:textId="77777777" w:rsidR="009D4EB5" w:rsidRDefault="00000000">
            <w:r>
              <w:t>845.0</w:t>
            </w:r>
          </w:p>
        </w:tc>
        <w:tc>
          <w:tcPr>
            <w:tcW w:w="2880" w:type="dxa"/>
          </w:tcPr>
          <w:p w14:paraId="414F92E6" w14:textId="77777777" w:rsidR="009D4EB5" w:rsidRDefault="00000000">
            <w:r>
              <w:t>36.8</w:t>
            </w:r>
          </w:p>
        </w:tc>
        <w:tc>
          <w:tcPr>
            <w:tcW w:w="2880" w:type="dxa"/>
          </w:tcPr>
          <w:p w14:paraId="24C35B63" w14:textId="77777777" w:rsidR="009D4EB5" w:rsidRDefault="00000000">
            <w:r>
              <w:t>10.0</w:t>
            </w:r>
          </w:p>
        </w:tc>
      </w:tr>
      <w:tr w:rsidR="009D4EB5" w14:paraId="43B90E46" w14:textId="77777777">
        <w:tc>
          <w:tcPr>
            <w:tcW w:w="2880" w:type="dxa"/>
          </w:tcPr>
          <w:p w14:paraId="0941FEFE" w14:textId="77777777" w:rsidR="009D4EB5" w:rsidRDefault="00000000">
            <w:r>
              <w:t>850.0</w:t>
            </w:r>
          </w:p>
        </w:tc>
        <w:tc>
          <w:tcPr>
            <w:tcW w:w="2880" w:type="dxa"/>
          </w:tcPr>
          <w:p w14:paraId="43DFFAEA" w14:textId="77777777" w:rsidR="009D4EB5" w:rsidRDefault="00000000">
            <w:r>
              <w:t>43.2</w:t>
            </w:r>
          </w:p>
        </w:tc>
        <w:tc>
          <w:tcPr>
            <w:tcW w:w="2880" w:type="dxa"/>
          </w:tcPr>
          <w:p w14:paraId="02A9B608" w14:textId="77777777" w:rsidR="009D4EB5" w:rsidRDefault="00000000">
            <w:r>
              <w:t>39.0</w:t>
            </w:r>
          </w:p>
        </w:tc>
      </w:tr>
      <w:tr w:rsidR="009D4EB5" w14:paraId="71C459D8" w14:textId="77777777">
        <w:tc>
          <w:tcPr>
            <w:tcW w:w="2880" w:type="dxa"/>
          </w:tcPr>
          <w:p w14:paraId="2D656435" w14:textId="77777777" w:rsidR="009D4EB5" w:rsidRDefault="00000000">
            <w:r>
              <w:t>855.0</w:t>
            </w:r>
          </w:p>
        </w:tc>
        <w:tc>
          <w:tcPr>
            <w:tcW w:w="2880" w:type="dxa"/>
          </w:tcPr>
          <w:p w14:paraId="25C20864" w14:textId="77777777" w:rsidR="009D4EB5" w:rsidRDefault="00000000">
            <w:r>
              <w:t>48.0</w:t>
            </w:r>
          </w:p>
        </w:tc>
        <w:tc>
          <w:tcPr>
            <w:tcW w:w="2880" w:type="dxa"/>
          </w:tcPr>
          <w:p w14:paraId="1FC8B494" w14:textId="77777777" w:rsidR="009D4EB5" w:rsidRDefault="00000000">
            <w:r>
              <w:t>9.0</w:t>
            </w:r>
          </w:p>
        </w:tc>
      </w:tr>
      <w:tr w:rsidR="009D4EB5" w14:paraId="1D3A8CAF" w14:textId="77777777">
        <w:tc>
          <w:tcPr>
            <w:tcW w:w="2880" w:type="dxa"/>
          </w:tcPr>
          <w:p w14:paraId="14B7A9A2" w14:textId="77777777" w:rsidR="009D4EB5" w:rsidRDefault="00000000">
            <w:r>
              <w:t>860.0</w:t>
            </w:r>
          </w:p>
        </w:tc>
        <w:tc>
          <w:tcPr>
            <w:tcW w:w="2880" w:type="dxa"/>
          </w:tcPr>
          <w:p w14:paraId="64F3708F" w14:textId="77777777" w:rsidR="009D4EB5" w:rsidRDefault="00000000">
            <w:r>
              <w:t>44.0</w:t>
            </w:r>
          </w:p>
        </w:tc>
        <w:tc>
          <w:tcPr>
            <w:tcW w:w="2880" w:type="dxa"/>
          </w:tcPr>
          <w:p w14:paraId="6A320D71" w14:textId="77777777" w:rsidR="009D4EB5" w:rsidRDefault="00000000">
            <w:r>
              <w:t>nan</w:t>
            </w:r>
          </w:p>
        </w:tc>
      </w:tr>
      <w:tr w:rsidR="009D4EB5" w14:paraId="50543AF9" w14:textId="77777777">
        <w:tc>
          <w:tcPr>
            <w:tcW w:w="2880" w:type="dxa"/>
          </w:tcPr>
          <w:p w14:paraId="6A33C6E0" w14:textId="77777777" w:rsidR="009D4EB5" w:rsidRDefault="00000000">
            <w:r>
              <w:t>865.0</w:t>
            </w:r>
          </w:p>
        </w:tc>
        <w:tc>
          <w:tcPr>
            <w:tcW w:w="2880" w:type="dxa"/>
          </w:tcPr>
          <w:p w14:paraId="5F616D25" w14:textId="77777777" w:rsidR="009D4EB5" w:rsidRDefault="00000000">
            <w:r>
              <w:t>47.9</w:t>
            </w:r>
          </w:p>
        </w:tc>
        <w:tc>
          <w:tcPr>
            <w:tcW w:w="2880" w:type="dxa"/>
          </w:tcPr>
          <w:p w14:paraId="37A50241" w14:textId="77777777" w:rsidR="009D4EB5" w:rsidRDefault="00000000">
            <w:r>
              <w:t>nan</w:t>
            </w:r>
          </w:p>
        </w:tc>
      </w:tr>
      <w:tr w:rsidR="009D4EB5" w14:paraId="25F417B4" w14:textId="77777777">
        <w:tc>
          <w:tcPr>
            <w:tcW w:w="2880" w:type="dxa"/>
          </w:tcPr>
          <w:p w14:paraId="4A67479C" w14:textId="77777777" w:rsidR="009D4EB5" w:rsidRDefault="00000000">
            <w:r>
              <w:t>870.0</w:t>
            </w:r>
          </w:p>
        </w:tc>
        <w:tc>
          <w:tcPr>
            <w:tcW w:w="2880" w:type="dxa"/>
          </w:tcPr>
          <w:p w14:paraId="77330DC0" w14:textId="77777777" w:rsidR="009D4EB5" w:rsidRDefault="00000000">
            <w:r>
              <w:t>54.0</w:t>
            </w:r>
          </w:p>
        </w:tc>
        <w:tc>
          <w:tcPr>
            <w:tcW w:w="2880" w:type="dxa"/>
          </w:tcPr>
          <w:p w14:paraId="7CA37608" w14:textId="77777777" w:rsidR="009D4EB5" w:rsidRDefault="00000000">
            <w:r>
              <w:t>6.0</w:t>
            </w:r>
          </w:p>
        </w:tc>
      </w:tr>
      <w:tr w:rsidR="009D4EB5" w14:paraId="6B8EE33B" w14:textId="77777777">
        <w:tc>
          <w:tcPr>
            <w:tcW w:w="2880" w:type="dxa"/>
          </w:tcPr>
          <w:p w14:paraId="203E258A" w14:textId="77777777" w:rsidR="009D4EB5" w:rsidRDefault="00000000">
            <w:r>
              <w:t>875.0</w:t>
            </w:r>
          </w:p>
        </w:tc>
        <w:tc>
          <w:tcPr>
            <w:tcW w:w="2880" w:type="dxa"/>
          </w:tcPr>
          <w:p w14:paraId="0B32EE1C" w14:textId="77777777" w:rsidR="009D4EB5" w:rsidRDefault="00000000">
            <w:r>
              <w:t>52.95</w:t>
            </w:r>
          </w:p>
        </w:tc>
        <w:tc>
          <w:tcPr>
            <w:tcW w:w="2880" w:type="dxa"/>
          </w:tcPr>
          <w:p w14:paraId="3BE56CE2" w14:textId="77777777" w:rsidR="009D4EB5" w:rsidRDefault="00000000">
            <w:r>
              <w:t>nan</w:t>
            </w:r>
          </w:p>
        </w:tc>
      </w:tr>
      <w:tr w:rsidR="009D4EB5" w14:paraId="2AFA3C35" w14:textId="77777777">
        <w:tc>
          <w:tcPr>
            <w:tcW w:w="2880" w:type="dxa"/>
          </w:tcPr>
          <w:p w14:paraId="63B0330F" w14:textId="77777777" w:rsidR="009D4EB5" w:rsidRDefault="00000000">
            <w:r>
              <w:t>880.0</w:t>
            </w:r>
          </w:p>
        </w:tc>
        <w:tc>
          <w:tcPr>
            <w:tcW w:w="2880" w:type="dxa"/>
          </w:tcPr>
          <w:p w14:paraId="79A3C48D" w14:textId="77777777" w:rsidR="009D4EB5" w:rsidRDefault="00000000">
            <w:r>
              <w:t>49.15</w:t>
            </w:r>
          </w:p>
        </w:tc>
        <w:tc>
          <w:tcPr>
            <w:tcW w:w="2880" w:type="dxa"/>
          </w:tcPr>
          <w:p w14:paraId="1AB849F7" w14:textId="77777777" w:rsidR="009D4EB5" w:rsidRDefault="00000000">
            <w:r>
              <w:t>nan</w:t>
            </w:r>
          </w:p>
        </w:tc>
      </w:tr>
      <w:tr w:rsidR="009D4EB5" w14:paraId="7DF8C8F7" w14:textId="77777777">
        <w:tc>
          <w:tcPr>
            <w:tcW w:w="2880" w:type="dxa"/>
          </w:tcPr>
          <w:p w14:paraId="5CE48EED" w14:textId="77777777" w:rsidR="009D4EB5" w:rsidRDefault="00000000">
            <w:r>
              <w:t>900.0</w:t>
            </w:r>
          </w:p>
        </w:tc>
        <w:tc>
          <w:tcPr>
            <w:tcW w:w="2880" w:type="dxa"/>
          </w:tcPr>
          <w:p w14:paraId="474BF37D" w14:textId="77777777" w:rsidR="009D4EB5" w:rsidRDefault="00000000">
            <w:r>
              <w:t>87.15</w:t>
            </w:r>
          </w:p>
        </w:tc>
        <w:tc>
          <w:tcPr>
            <w:tcW w:w="2880" w:type="dxa"/>
          </w:tcPr>
          <w:p w14:paraId="47C8D0A3" w14:textId="77777777" w:rsidR="009D4EB5" w:rsidRDefault="00000000">
            <w:r>
              <w:t>3.0</w:t>
            </w:r>
          </w:p>
        </w:tc>
      </w:tr>
    </w:tbl>
    <w:p w14:paraId="4C429E12" w14:textId="77777777" w:rsidR="009D4EB5" w:rsidRDefault="00000000">
      <w:r>
        <w:br/>
      </w:r>
    </w:p>
    <w:p w14:paraId="32B6F993" w14:textId="77777777" w:rsidR="009D4EB5" w:rsidRDefault="00000000">
      <w:pPr>
        <w:pStyle w:val="Heading2"/>
      </w:pPr>
      <w:r>
        <w:t>SBILIFE</w:t>
      </w:r>
    </w:p>
    <w:p w14:paraId="3091387F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000ABD3" w14:textId="77777777">
        <w:tc>
          <w:tcPr>
            <w:tcW w:w="2880" w:type="dxa"/>
          </w:tcPr>
          <w:p w14:paraId="4E312D8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FACD2F6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3425FA50" w14:textId="77777777" w:rsidR="009D4EB5" w:rsidRDefault="00000000">
            <w:r>
              <w:t>Call Volume</w:t>
            </w:r>
          </w:p>
        </w:tc>
      </w:tr>
      <w:tr w:rsidR="009D4EB5" w14:paraId="4FB3F3AE" w14:textId="77777777">
        <w:tc>
          <w:tcPr>
            <w:tcW w:w="2880" w:type="dxa"/>
          </w:tcPr>
          <w:p w14:paraId="24CC928C" w14:textId="77777777" w:rsidR="009D4EB5" w:rsidRDefault="00000000">
            <w:r>
              <w:t>1,520.00</w:t>
            </w:r>
          </w:p>
        </w:tc>
        <w:tc>
          <w:tcPr>
            <w:tcW w:w="2880" w:type="dxa"/>
          </w:tcPr>
          <w:p w14:paraId="571ED6FB" w14:textId="77777777" w:rsidR="009D4EB5" w:rsidRDefault="00000000">
            <w:r>
              <w:t>12.8</w:t>
            </w:r>
          </w:p>
        </w:tc>
        <w:tc>
          <w:tcPr>
            <w:tcW w:w="2880" w:type="dxa"/>
          </w:tcPr>
          <w:p w14:paraId="552A3805" w14:textId="77777777" w:rsidR="009D4EB5" w:rsidRDefault="00000000">
            <w:r>
              <w:t>nan</w:t>
            </w:r>
          </w:p>
        </w:tc>
      </w:tr>
      <w:tr w:rsidR="009D4EB5" w14:paraId="146DE7E5" w14:textId="77777777">
        <w:tc>
          <w:tcPr>
            <w:tcW w:w="2880" w:type="dxa"/>
          </w:tcPr>
          <w:p w14:paraId="45982836" w14:textId="77777777" w:rsidR="009D4EB5" w:rsidRDefault="00000000">
            <w:r>
              <w:t>1,540.00</w:t>
            </w:r>
          </w:p>
        </w:tc>
        <w:tc>
          <w:tcPr>
            <w:tcW w:w="2880" w:type="dxa"/>
          </w:tcPr>
          <w:p w14:paraId="794B7CD3" w14:textId="77777777" w:rsidR="009D4EB5" w:rsidRDefault="00000000">
            <w:r>
              <w:t>8.65</w:t>
            </w:r>
          </w:p>
        </w:tc>
        <w:tc>
          <w:tcPr>
            <w:tcW w:w="2880" w:type="dxa"/>
          </w:tcPr>
          <w:p w14:paraId="6000A95B" w14:textId="77777777" w:rsidR="009D4EB5" w:rsidRDefault="00000000">
            <w:r>
              <w:t>748.0</w:t>
            </w:r>
          </w:p>
        </w:tc>
      </w:tr>
      <w:tr w:rsidR="009D4EB5" w14:paraId="55F092FD" w14:textId="77777777">
        <w:tc>
          <w:tcPr>
            <w:tcW w:w="2880" w:type="dxa"/>
          </w:tcPr>
          <w:p w14:paraId="5765FBE1" w14:textId="77777777" w:rsidR="009D4EB5" w:rsidRDefault="00000000">
            <w:r>
              <w:t>1,560.00</w:t>
            </w:r>
          </w:p>
        </w:tc>
        <w:tc>
          <w:tcPr>
            <w:tcW w:w="2880" w:type="dxa"/>
          </w:tcPr>
          <w:p w14:paraId="7E7CCFB6" w14:textId="77777777" w:rsidR="009D4EB5" w:rsidRDefault="00000000">
            <w:r>
              <w:t>5.8</w:t>
            </w:r>
          </w:p>
        </w:tc>
        <w:tc>
          <w:tcPr>
            <w:tcW w:w="2880" w:type="dxa"/>
          </w:tcPr>
          <w:p w14:paraId="15396551" w14:textId="77777777" w:rsidR="009D4EB5" w:rsidRDefault="00000000">
            <w:r>
              <w:t>579.0</w:t>
            </w:r>
          </w:p>
        </w:tc>
      </w:tr>
      <w:tr w:rsidR="009D4EB5" w14:paraId="7DBDB5E5" w14:textId="77777777">
        <w:tc>
          <w:tcPr>
            <w:tcW w:w="2880" w:type="dxa"/>
          </w:tcPr>
          <w:p w14:paraId="0943E774" w14:textId="77777777" w:rsidR="009D4EB5" w:rsidRDefault="00000000">
            <w:r>
              <w:t>1,580.00</w:t>
            </w:r>
          </w:p>
        </w:tc>
        <w:tc>
          <w:tcPr>
            <w:tcW w:w="2880" w:type="dxa"/>
          </w:tcPr>
          <w:p w14:paraId="0D130411" w14:textId="77777777" w:rsidR="009D4EB5" w:rsidRDefault="00000000">
            <w:r>
              <w:t>4.1</w:t>
            </w:r>
          </w:p>
        </w:tc>
        <w:tc>
          <w:tcPr>
            <w:tcW w:w="2880" w:type="dxa"/>
          </w:tcPr>
          <w:p w14:paraId="2D8FB91F" w14:textId="77777777" w:rsidR="009D4EB5" w:rsidRDefault="00000000">
            <w:r>
              <w:t>251.0</w:t>
            </w:r>
          </w:p>
        </w:tc>
      </w:tr>
      <w:tr w:rsidR="009D4EB5" w14:paraId="178EB26F" w14:textId="77777777">
        <w:tc>
          <w:tcPr>
            <w:tcW w:w="2880" w:type="dxa"/>
          </w:tcPr>
          <w:p w14:paraId="71F81803" w14:textId="77777777" w:rsidR="009D4EB5" w:rsidRDefault="00000000">
            <w:r>
              <w:t>1,600.00</w:t>
            </w:r>
          </w:p>
        </w:tc>
        <w:tc>
          <w:tcPr>
            <w:tcW w:w="2880" w:type="dxa"/>
          </w:tcPr>
          <w:p w14:paraId="55BE14D0" w14:textId="77777777" w:rsidR="009D4EB5" w:rsidRDefault="00000000">
            <w:r>
              <w:t>3.25</w:t>
            </w:r>
          </w:p>
        </w:tc>
        <w:tc>
          <w:tcPr>
            <w:tcW w:w="2880" w:type="dxa"/>
          </w:tcPr>
          <w:p w14:paraId="783154CA" w14:textId="77777777" w:rsidR="009D4EB5" w:rsidRDefault="00000000">
            <w:r>
              <w:t>630.0</w:t>
            </w:r>
          </w:p>
        </w:tc>
      </w:tr>
      <w:tr w:rsidR="009D4EB5" w14:paraId="6336E79E" w14:textId="77777777">
        <w:tc>
          <w:tcPr>
            <w:tcW w:w="2880" w:type="dxa"/>
          </w:tcPr>
          <w:p w14:paraId="58601946" w14:textId="77777777" w:rsidR="009D4EB5" w:rsidRDefault="00000000">
            <w:r>
              <w:t>1,620.00</w:t>
            </w:r>
          </w:p>
        </w:tc>
        <w:tc>
          <w:tcPr>
            <w:tcW w:w="2880" w:type="dxa"/>
          </w:tcPr>
          <w:p w14:paraId="79B6812C" w14:textId="77777777" w:rsidR="009D4EB5" w:rsidRDefault="00000000">
            <w:r>
              <w:t>2.3</w:t>
            </w:r>
          </w:p>
        </w:tc>
        <w:tc>
          <w:tcPr>
            <w:tcW w:w="2880" w:type="dxa"/>
          </w:tcPr>
          <w:p w14:paraId="698660A7" w14:textId="77777777" w:rsidR="009D4EB5" w:rsidRDefault="00000000">
            <w:r>
              <w:t>113.0</w:t>
            </w:r>
          </w:p>
        </w:tc>
      </w:tr>
      <w:tr w:rsidR="009D4EB5" w14:paraId="2CB2ED73" w14:textId="77777777">
        <w:tc>
          <w:tcPr>
            <w:tcW w:w="2880" w:type="dxa"/>
          </w:tcPr>
          <w:p w14:paraId="4C608964" w14:textId="77777777" w:rsidR="009D4EB5" w:rsidRDefault="00000000">
            <w:r>
              <w:t>1,640.00</w:t>
            </w:r>
          </w:p>
        </w:tc>
        <w:tc>
          <w:tcPr>
            <w:tcW w:w="2880" w:type="dxa"/>
          </w:tcPr>
          <w:p w14:paraId="2E8397DF" w14:textId="77777777" w:rsidR="009D4EB5" w:rsidRDefault="00000000">
            <w:r>
              <w:t>1.75</w:t>
            </w:r>
          </w:p>
        </w:tc>
        <w:tc>
          <w:tcPr>
            <w:tcW w:w="2880" w:type="dxa"/>
          </w:tcPr>
          <w:p w14:paraId="096617FD" w14:textId="77777777" w:rsidR="009D4EB5" w:rsidRDefault="00000000">
            <w:r>
              <w:t>30.0</w:t>
            </w:r>
          </w:p>
        </w:tc>
      </w:tr>
      <w:tr w:rsidR="009D4EB5" w14:paraId="5E8618CC" w14:textId="77777777">
        <w:tc>
          <w:tcPr>
            <w:tcW w:w="2880" w:type="dxa"/>
          </w:tcPr>
          <w:p w14:paraId="674C1284" w14:textId="77777777" w:rsidR="009D4EB5" w:rsidRDefault="00000000">
            <w:r>
              <w:t>1,660.00</w:t>
            </w:r>
          </w:p>
        </w:tc>
        <w:tc>
          <w:tcPr>
            <w:tcW w:w="2880" w:type="dxa"/>
          </w:tcPr>
          <w:p w14:paraId="6C6F4591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03CCAFEF" w14:textId="77777777" w:rsidR="009D4EB5" w:rsidRDefault="00000000">
            <w:r>
              <w:t>7.0</w:t>
            </w:r>
          </w:p>
        </w:tc>
      </w:tr>
      <w:tr w:rsidR="009D4EB5" w14:paraId="0BDE22F2" w14:textId="77777777">
        <w:tc>
          <w:tcPr>
            <w:tcW w:w="2880" w:type="dxa"/>
          </w:tcPr>
          <w:p w14:paraId="5972340F" w14:textId="77777777" w:rsidR="009D4EB5" w:rsidRDefault="00000000">
            <w:r>
              <w:t>1,680.00</w:t>
            </w:r>
          </w:p>
        </w:tc>
        <w:tc>
          <w:tcPr>
            <w:tcW w:w="2880" w:type="dxa"/>
          </w:tcPr>
          <w:p w14:paraId="0D43F726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036D1C2A" w14:textId="77777777" w:rsidR="009D4EB5" w:rsidRDefault="00000000">
            <w:r>
              <w:t>15.0</w:t>
            </w:r>
          </w:p>
        </w:tc>
      </w:tr>
      <w:tr w:rsidR="009D4EB5" w14:paraId="580F57CE" w14:textId="77777777">
        <w:tc>
          <w:tcPr>
            <w:tcW w:w="2880" w:type="dxa"/>
          </w:tcPr>
          <w:p w14:paraId="63EF4D6B" w14:textId="77777777" w:rsidR="009D4EB5" w:rsidRDefault="00000000">
            <w:r>
              <w:t>1,760.00</w:t>
            </w:r>
          </w:p>
        </w:tc>
        <w:tc>
          <w:tcPr>
            <w:tcW w:w="2880" w:type="dxa"/>
          </w:tcPr>
          <w:p w14:paraId="6E79E1DA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54DA5C2F" w14:textId="77777777" w:rsidR="009D4EB5" w:rsidRDefault="00000000">
            <w:r>
              <w:t>15.0</w:t>
            </w:r>
          </w:p>
        </w:tc>
      </w:tr>
    </w:tbl>
    <w:p w14:paraId="5FA866C8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0C1C108" w14:textId="77777777">
        <w:tc>
          <w:tcPr>
            <w:tcW w:w="2880" w:type="dxa"/>
          </w:tcPr>
          <w:p w14:paraId="5A7BE48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DFB72D3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270E9B0" w14:textId="77777777" w:rsidR="009D4EB5" w:rsidRDefault="00000000">
            <w:r>
              <w:t>Put Volume</w:t>
            </w:r>
          </w:p>
        </w:tc>
      </w:tr>
      <w:tr w:rsidR="009D4EB5" w14:paraId="6C2F42AB" w14:textId="77777777">
        <w:tc>
          <w:tcPr>
            <w:tcW w:w="2880" w:type="dxa"/>
          </w:tcPr>
          <w:p w14:paraId="74171D4E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35CC2B87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74AEACFC" w14:textId="77777777" w:rsidR="009D4EB5" w:rsidRDefault="00000000">
            <w:r>
              <w:t>nan</w:t>
            </w:r>
          </w:p>
        </w:tc>
      </w:tr>
      <w:tr w:rsidR="009D4EB5" w14:paraId="44F05401" w14:textId="77777777">
        <w:tc>
          <w:tcPr>
            <w:tcW w:w="2880" w:type="dxa"/>
          </w:tcPr>
          <w:p w14:paraId="6C1D9587" w14:textId="77777777" w:rsidR="009D4EB5" w:rsidRDefault="00000000">
            <w:r>
              <w:t>1,260.00</w:t>
            </w:r>
          </w:p>
        </w:tc>
        <w:tc>
          <w:tcPr>
            <w:tcW w:w="2880" w:type="dxa"/>
          </w:tcPr>
          <w:p w14:paraId="45FE3C2D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455765FC" w14:textId="77777777" w:rsidR="009D4EB5" w:rsidRDefault="00000000">
            <w:r>
              <w:t>nan</w:t>
            </w:r>
          </w:p>
        </w:tc>
      </w:tr>
      <w:tr w:rsidR="009D4EB5" w14:paraId="4F0D3B32" w14:textId="77777777">
        <w:tc>
          <w:tcPr>
            <w:tcW w:w="2880" w:type="dxa"/>
          </w:tcPr>
          <w:p w14:paraId="52D393F0" w14:textId="77777777" w:rsidR="009D4EB5" w:rsidRDefault="00000000">
            <w:r>
              <w:t>1,280.00</w:t>
            </w:r>
          </w:p>
        </w:tc>
        <w:tc>
          <w:tcPr>
            <w:tcW w:w="2880" w:type="dxa"/>
          </w:tcPr>
          <w:p w14:paraId="19DF3568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23109ABE" w14:textId="77777777" w:rsidR="009D4EB5" w:rsidRDefault="00000000">
            <w:r>
              <w:t>25.0</w:t>
            </w:r>
          </w:p>
        </w:tc>
      </w:tr>
      <w:tr w:rsidR="009D4EB5" w14:paraId="6BF1EB85" w14:textId="77777777">
        <w:tc>
          <w:tcPr>
            <w:tcW w:w="2880" w:type="dxa"/>
          </w:tcPr>
          <w:p w14:paraId="49A4D4A4" w14:textId="77777777" w:rsidR="009D4EB5" w:rsidRDefault="00000000">
            <w:r>
              <w:t>1,300.00</w:t>
            </w:r>
          </w:p>
        </w:tc>
        <w:tc>
          <w:tcPr>
            <w:tcW w:w="2880" w:type="dxa"/>
          </w:tcPr>
          <w:p w14:paraId="537E6B7F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33EED1C3" w14:textId="77777777" w:rsidR="009D4EB5" w:rsidRDefault="00000000">
            <w:r>
              <w:t>134.0</w:t>
            </w:r>
          </w:p>
        </w:tc>
      </w:tr>
      <w:tr w:rsidR="009D4EB5" w14:paraId="32C92962" w14:textId="77777777">
        <w:tc>
          <w:tcPr>
            <w:tcW w:w="2880" w:type="dxa"/>
          </w:tcPr>
          <w:p w14:paraId="3AE54AAC" w14:textId="77777777" w:rsidR="009D4EB5" w:rsidRDefault="00000000">
            <w:r>
              <w:t>1,320.00</w:t>
            </w:r>
          </w:p>
        </w:tc>
        <w:tc>
          <w:tcPr>
            <w:tcW w:w="2880" w:type="dxa"/>
          </w:tcPr>
          <w:p w14:paraId="096E7DFB" w14:textId="77777777" w:rsidR="009D4EB5" w:rsidRDefault="00000000">
            <w:r>
              <w:t>1.55</w:t>
            </w:r>
          </w:p>
        </w:tc>
        <w:tc>
          <w:tcPr>
            <w:tcW w:w="2880" w:type="dxa"/>
          </w:tcPr>
          <w:p w14:paraId="6EE3C353" w14:textId="77777777" w:rsidR="009D4EB5" w:rsidRDefault="00000000">
            <w:r>
              <w:t>21.0</w:t>
            </w:r>
          </w:p>
        </w:tc>
      </w:tr>
      <w:tr w:rsidR="009D4EB5" w14:paraId="5B38F998" w14:textId="77777777">
        <w:tc>
          <w:tcPr>
            <w:tcW w:w="2880" w:type="dxa"/>
          </w:tcPr>
          <w:p w14:paraId="6A457389" w14:textId="77777777" w:rsidR="009D4EB5" w:rsidRDefault="00000000">
            <w:r>
              <w:t>1,340.00</w:t>
            </w:r>
          </w:p>
        </w:tc>
        <w:tc>
          <w:tcPr>
            <w:tcW w:w="2880" w:type="dxa"/>
          </w:tcPr>
          <w:p w14:paraId="056E2DEF" w14:textId="77777777" w:rsidR="009D4EB5" w:rsidRDefault="00000000">
            <w:r>
              <w:t>2.4</w:t>
            </w:r>
          </w:p>
        </w:tc>
        <w:tc>
          <w:tcPr>
            <w:tcW w:w="2880" w:type="dxa"/>
          </w:tcPr>
          <w:p w14:paraId="6EE4D129" w14:textId="77777777" w:rsidR="009D4EB5" w:rsidRDefault="00000000">
            <w:r>
              <w:t>75.0</w:t>
            </w:r>
          </w:p>
        </w:tc>
      </w:tr>
      <w:tr w:rsidR="009D4EB5" w14:paraId="40610A72" w14:textId="77777777">
        <w:tc>
          <w:tcPr>
            <w:tcW w:w="2880" w:type="dxa"/>
          </w:tcPr>
          <w:p w14:paraId="33CC250B" w14:textId="77777777" w:rsidR="009D4EB5" w:rsidRDefault="00000000">
            <w:r>
              <w:t>1,360.00</w:t>
            </w:r>
          </w:p>
        </w:tc>
        <w:tc>
          <w:tcPr>
            <w:tcW w:w="2880" w:type="dxa"/>
          </w:tcPr>
          <w:p w14:paraId="39B5F542" w14:textId="77777777" w:rsidR="009D4EB5" w:rsidRDefault="00000000">
            <w:r>
              <w:t>3.6</w:t>
            </w:r>
          </w:p>
        </w:tc>
        <w:tc>
          <w:tcPr>
            <w:tcW w:w="2880" w:type="dxa"/>
          </w:tcPr>
          <w:p w14:paraId="148EABC9" w14:textId="77777777" w:rsidR="009D4EB5" w:rsidRDefault="00000000">
            <w:r>
              <w:t>136.0</w:t>
            </w:r>
          </w:p>
        </w:tc>
      </w:tr>
      <w:tr w:rsidR="009D4EB5" w14:paraId="273BB642" w14:textId="77777777">
        <w:tc>
          <w:tcPr>
            <w:tcW w:w="2880" w:type="dxa"/>
          </w:tcPr>
          <w:p w14:paraId="65DA9BBE" w14:textId="77777777" w:rsidR="009D4EB5" w:rsidRDefault="00000000">
            <w:r>
              <w:t>1,380.00</w:t>
            </w:r>
          </w:p>
        </w:tc>
        <w:tc>
          <w:tcPr>
            <w:tcW w:w="2880" w:type="dxa"/>
          </w:tcPr>
          <w:p w14:paraId="0E95AA2F" w14:textId="77777777" w:rsidR="009D4EB5" w:rsidRDefault="00000000">
            <w:r>
              <w:t>5.3</w:t>
            </w:r>
          </w:p>
        </w:tc>
        <w:tc>
          <w:tcPr>
            <w:tcW w:w="2880" w:type="dxa"/>
          </w:tcPr>
          <w:p w14:paraId="1EAE7E9B" w14:textId="77777777" w:rsidR="009D4EB5" w:rsidRDefault="00000000">
            <w:r>
              <w:t>310.0</w:t>
            </w:r>
          </w:p>
        </w:tc>
      </w:tr>
      <w:tr w:rsidR="009D4EB5" w14:paraId="3DC3B80C" w14:textId="77777777">
        <w:tc>
          <w:tcPr>
            <w:tcW w:w="2880" w:type="dxa"/>
          </w:tcPr>
          <w:p w14:paraId="38CBD36D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7E7AC114" w14:textId="77777777" w:rsidR="009D4EB5" w:rsidRDefault="00000000">
            <w:r>
              <w:t>7.9</w:t>
            </w:r>
          </w:p>
        </w:tc>
        <w:tc>
          <w:tcPr>
            <w:tcW w:w="2880" w:type="dxa"/>
          </w:tcPr>
          <w:p w14:paraId="464E1D38" w14:textId="77777777" w:rsidR="009D4EB5" w:rsidRDefault="00000000">
            <w:r>
              <w:t>650.0</w:t>
            </w:r>
          </w:p>
        </w:tc>
      </w:tr>
      <w:tr w:rsidR="009D4EB5" w14:paraId="7CC3E487" w14:textId="77777777">
        <w:tc>
          <w:tcPr>
            <w:tcW w:w="2880" w:type="dxa"/>
          </w:tcPr>
          <w:p w14:paraId="187881DF" w14:textId="77777777" w:rsidR="009D4EB5" w:rsidRDefault="00000000">
            <w:r>
              <w:t>1,420.00</w:t>
            </w:r>
          </w:p>
        </w:tc>
        <w:tc>
          <w:tcPr>
            <w:tcW w:w="2880" w:type="dxa"/>
          </w:tcPr>
          <w:p w14:paraId="621B15DC" w14:textId="77777777" w:rsidR="009D4EB5" w:rsidRDefault="00000000">
            <w:r>
              <w:t>12.25</w:t>
            </w:r>
          </w:p>
        </w:tc>
        <w:tc>
          <w:tcPr>
            <w:tcW w:w="2880" w:type="dxa"/>
          </w:tcPr>
          <w:p w14:paraId="44228E8F" w14:textId="77777777" w:rsidR="009D4EB5" w:rsidRDefault="00000000">
            <w:r>
              <w:t>355.0</w:t>
            </w:r>
          </w:p>
        </w:tc>
      </w:tr>
    </w:tbl>
    <w:p w14:paraId="0223146B" w14:textId="77777777" w:rsidR="009D4EB5" w:rsidRDefault="00000000">
      <w:r>
        <w:br/>
      </w:r>
    </w:p>
    <w:p w14:paraId="16D30CA3" w14:textId="77777777" w:rsidR="009D4EB5" w:rsidRDefault="00000000">
      <w:pPr>
        <w:pStyle w:val="Heading2"/>
      </w:pPr>
      <w:r>
        <w:lastRenderedPageBreak/>
        <w:t>SBIN</w:t>
      </w:r>
    </w:p>
    <w:p w14:paraId="399892CC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E79AE4F" w14:textId="77777777">
        <w:tc>
          <w:tcPr>
            <w:tcW w:w="2880" w:type="dxa"/>
          </w:tcPr>
          <w:p w14:paraId="2D4474D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6429EE4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34D65B4F" w14:textId="77777777" w:rsidR="009D4EB5" w:rsidRDefault="00000000">
            <w:r>
              <w:t>Call Volume</w:t>
            </w:r>
          </w:p>
        </w:tc>
      </w:tr>
      <w:tr w:rsidR="009D4EB5" w14:paraId="2F88B57F" w14:textId="77777777">
        <w:tc>
          <w:tcPr>
            <w:tcW w:w="2880" w:type="dxa"/>
          </w:tcPr>
          <w:p w14:paraId="3D20C08D" w14:textId="77777777" w:rsidR="009D4EB5" w:rsidRDefault="00000000">
            <w:r>
              <w:t>770.0</w:t>
            </w:r>
          </w:p>
        </w:tc>
        <w:tc>
          <w:tcPr>
            <w:tcW w:w="2880" w:type="dxa"/>
          </w:tcPr>
          <w:p w14:paraId="2C87AF60" w14:textId="77777777" w:rsidR="009D4EB5" w:rsidRDefault="00000000">
            <w:r>
              <w:t>15.85</w:t>
            </w:r>
          </w:p>
        </w:tc>
        <w:tc>
          <w:tcPr>
            <w:tcW w:w="2880" w:type="dxa"/>
          </w:tcPr>
          <w:p w14:paraId="6C5FBAA8" w14:textId="77777777" w:rsidR="009D4EB5" w:rsidRDefault="00000000">
            <w:r>
              <w:t>nan</w:t>
            </w:r>
          </w:p>
        </w:tc>
      </w:tr>
      <w:tr w:rsidR="009D4EB5" w14:paraId="3F0884FE" w14:textId="77777777">
        <w:tc>
          <w:tcPr>
            <w:tcW w:w="2880" w:type="dxa"/>
          </w:tcPr>
          <w:p w14:paraId="2AA7835C" w14:textId="77777777" w:rsidR="009D4EB5" w:rsidRDefault="00000000">
            <w:r>
              <w:t>780.0</w:t>
            </w:r>
          </w:p>
        </w:tc>
        <w:tc>
          <w:tcPr>
            <w:tcW w:w="2880" w:type="dxa"/>
          </w:tcPr>
          <w:p w14:paraId="77671911" w14:textId="77777777" w:rsidR="009D4EB5" w:rsidRDefault="00000000">
            <w:r>
              <w:t>12.25</w:t>
            </w:r>
          </w:p>
        </w:tc>
        <w:tc>
          <w:tcPr>
            <w:tcW w:w="2880" w:type="dxa"/>
          </w:tcPr>
          <w:p w14:paraId="4939874E" w14:textId="77777777" w:rsidR="009D4EB5" w:rsidRDefault="00000000">
            <w:r>
              <w:t>nan</w:t>
            </w:r>
          </w:p>
        </w:tc>
      </w:tr>
      <w:tr w:rsidR="009D4EB5" w14:paraId="66C57BBB" w14:textId="77777777">
        <w:tc>
          <w:tcPr>
            <w:tcW w:w="2880" w:type="dxa"/>
          </w:tcPr>
          <w:p w14:paraId="44E2CCF4" w14:textId="77777777" w:rsidR="009D4EB5" w:rsidRDefault="00000000">
            <w:r>
              <w:t>790.0</w:t>
            </w:r>
          </w:p>
        </w:tc>
        <w:tc>
          <w:tcPr>
            <w:tcW w:w="2880" w:type="dxa"/>
          </w:tcPr>
          <w:p w14:paraId="4BDD8DD2" w14:textId="77777777" w:rsidR="009D4EB5" w:rsidRDefault="00000000">
            <w:r>
              <w:t>9.25</w:t>
            </w:r>
          </w:p>
        </w:tc>
        <w:tc>
          <w:tcPr>
            <w:tcW w:w="2880" w:type="dxa"/>
          </w:tcPr>
          <w:p w14:paraId="0D96A1AF" w14:textId="77777777" w:rsidR="009D4EB5" w:rsidRDefault="00000000">
            <w:r>
              <w:t>nan</w:t>
            </w:r>
          </w:p>
        </w:tc>
      </w:tr>
      <w:tr w:rsidR="009D4EB5" w14:paraId="1191A966" w14:textId="77777777">
        <w:tc>
          <w:tcPr>
            <w:tcW w:w="2880" w:type="dxa"/>
          </w:tcPr>
          <w:p w14:paraId="4128A7E0" w14:textId="77777777" w:rsidR="009D4EB5" w:rsidRDefault="00000000">
            <w:r>
              <w:t>800.0</w:t>
            </w:r>
          </w:p>
        </w:tc>
        <w:tc>
          <w:tcPr>
            <w:tcW w:w="2880" w:type="dxa"/>
          </w:tcPr>
          <w:p w14:paraId="4FBD0847" w14:textId="77777777" w:rsidR="009D4EB5" w:rsidRDefault="00000000">
            <w:r>
              <w:t>6.95</w:t>
            </w:r>
          </w:p>
        </w:tc>
        <w:tc>
          <w:tcPr>
            <w:tcW w:w="2880" w:type="dxa"/>
          </w:tcPr>
          <w:p w14:paraId="21F365B6" w14:textId="77777777" w:rsidR="009D4EB5" w:rsidRDefault="00000000">
            <w:r>
              <w:t>nan</w:t>
            </w:r>
          </w:p>
        </w:tc>
      </w:tr>
      <w:tr w:rsidR="009D4EB5" w14:paraId="08D646E4" w14:textId="77777777">
        <w:tc>
          <w:tcPr>
            <w:tcW w:w="2880" w:type="dxa"/>
          </w:tcPr>
          <w:p w14:paraId="1C1C5CF6" w14:textId="77777777" w:rsidR="009D4EB5" w:rsidRDefault="00000000">
            <w:r>
              <w:t>810.0</w:t>
            </w:r>
          </w:p>
        </w:tc>
        <w:tc>
          <w:tcPr>
            <w:tcW w:w="2880" w:type="dxa"/>
          </w:tcPr>
          <w:p w14:paraId="072717F9" w14:textId="77777777" w:rsidR="009D4EB5" w:rsidRDefault="00000000">
            <w:r>
              <w:t>5.15</w:t>
            </w:r>
          </w:p>
        </w:tc>
        <w:tc>
          <w:tcPr>
            <w:tcW w:w="2880" w:type="dxa"/>
          </w:tcPr>
          <w:p w14:paraId="01CF4D54" w14:textId="77777777" w:rsidR="009D4EB5" w:rsidRDefault="00000000">
            <w:r>
              <w:t>nan</w:t>
            </w:r>
          </w:p>
        </w:tc>
      </w:tr>
      <w:tr w:rsidR="009D4EB5" w14:paraId="44497C65" w14:textId="77777777">
        <w:tc>
          <w:tcPr>
            <w:tcW w:w="2880" w:type="dxa"/>
          </w:tcPr>
          <w:p w14:paraId="1F6A553A" w14:textId="77777777" w:rsidR="009D4EB5" w:rsidRDefault="00000000">
            <w:r>
              <w:t>820.0</w:t>
            </w:r>
          </w:p>
        </w:tc>
        <w:tc>
          <w:tcPr>
            <w:tcW w:w="2880" w:type="dxa"/>
          </w:tcPr>
          <w:p w14:paraId="4D54459C" w14:textId="77777777" w:rsidR="009D4EB5" w:rsidRDefault="00000000">
            <w:r>
              <w:t>3.85</w:t>
            </w:r>
          </w:p>
        </w:tc>
        <w:tc>
          <w:tcPr>
            <w:tcW w:w="2880" w:type="dxa"/>
          </w:tcPr>
          <w:p w14:paraId="34FF616E" w14:textId="77777777" w:rsidR="009D4EB5" w:rsidRDefault="00000000">
            <w:r>
              <w:t>nan</w:t>
            </w:r>
          </w:p>
        </w:tc>
      </w:tr>
      <w:tr w:rsidR="009D4EB5" w14:paraId="34BA17BC" w14:textId="77777777">
        <w:tc>
          <w:tcPr>
            <w:tcW w:w="2880" w:type="dxa"/>
          </w:tcPr>
          <w:p w14:paraId="52361AD0" w14:textId="77777777" w:rsidR="009D4EB5" w:rsidRDefault="00000000">
            <w:r>
              <w:t>830.0</w:t>
            </w:r>
          </w:p>
        </w:tc>
        <w:tc>
          <w:tcPr>
            <w:tcW w:w="2880" w:type="dxa"/>
          </w:tcPr>
          <w:p w14:paraId="00AF7B87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672294FA" w14:textId="77777777" w:rsidR="009D4EB5" w:rsidRDefault="00000000">
            <w:r>
              <w:t>nan</w:t>
            </w:r>
          </w:p>
        </w:tc>
      </w:tr>
      <w:tr w:rsidR="009D4EB5" w14:paraId="548D98F9" w14:textId="77777777">
        <w:tc>
          <w:tcPr>
            <w:tcW w:w="2880" w:type="dxa"/>
          </w:tcPr>
          <w:p w14:paraId="622D4F3A" w14:textId="77777777" w:rsidR="009D4EB5" w:rsidRDefault="00000000">
            <w:r>
              <w:t>840.0</w:t>
            </w:r>
          </w:p>
        </w:tc>
        <w:tc>
          <w:tcPr>
            <w:tcW w:w="2880" w:type="dxa"/>
          </w:tcPr>
          <w:p w14:paraId="7F454C4B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208CCC7D" w14:textId="77777777" w:rsidR="009D4EB5" w:rsidRDefault="00000000">
            <w:r>
              <w:t>nan</w:t>
            </w:r>
          </w:p>
        </w:tc>
      </w:tr>
      <w:tr w:rsidR="009D4EB5" w14:paraId="0EC23066" w14:textId="77777777">
        <w:tc>
          <w:tcPr>
            <w:tcW w:w="2880" w:type="dxa"/>
          </w:tcPr>
          <w:p w14:paraId="57325FD3" w14:textId="77777777" w:rsidR="009D4EB5" w:rsidRDefault="00000000">
            <w:r>
              <w:t>850.0</w:t>
            </w:r>
          </w:p>
        </w:tc>
        <w:tc>
          <w:tcPr>
            <w:tcW w:w="2880" w:type="dxa"/>
          </w:tcPr>
          <w:p w14:paraId="4292F38D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1A963028" w14:textId="77777777" w:rsidR="009D4EB5" w:rsidRDefault="00000000">
            <w:r>
              <w:t>nan</w:t>
            </w:r>
          </w:p>
        </w:tc>
      </w:tr>
      <w:tr w:rsidR="009D4EB5" w14:paraId="3262672E" w14:textId="77777777">
        <w:tc>
          <w:tcPr>
            <w:tcW w:w="2880" w:type="dxa"/>
          </w:tcPr>
          <w:p w14:paraId="4AC75F91" w14:textId="77777777" w:rsidR="009D4EB5" w:rsidRDefault="00000000">
            <w:r>
              <w:t>860.0</w:t>
            </w:r>
          </w:p>
        </w:tc>
        <w:tc>
          <w:tcPr>
            <w:tcW w:w="2880" w:type="dxa"/>
          </w:tcPr>
          <w:p w14:paraId="5DAA2573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636B9C92" w14:textId="77777777" w:rsidR="009D4EB5" w:rsidRDefault="00000000">
            <w:r>
              <w:t>nan</w:t>
            </w:r>
          </w:p>
        </w:tc>
      </w:tr>
      <w:tr w:rsidR="009D4EB5" w14:paraId="593230DD" w14:textId="77777777">
        <w:tc>
          <w:tcPr>
            <w:tcW w:w="2880" w:type="dxa"/>
          </w:tcPr>
          <w:p w14:paraId="041D16E6" w14:textId="77777777" w:rsidR="009D4EB5" w:rsidRDefault="00000000">
            <w:r>
              <w:t>870.0</w:t>
            </w:r>
          </w:p>
        </w:tc>
        <w:tc>
          <w:tcPr>
            <w:tcW w:w="2880" w:type="dxa"/>
          </w:tcPr>
          <w:p w14:paraId="6B041818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171D46CF" w14:textId="77777777" w:rsidR="009D4EB5" w:rsidRDefault="00000000">
            <w:r>
              <w:t>nan</w:t>
            </w:r>
          </w:p>
        </w:tc>
      </w:tr>
      <w:tr w:rsidR="009D4EB5" w14:paraId="096AC6FE" w14:textId="77777777">
        <w:tc>
          <w:tcPr>
            <w:tcW w:w="2880" w:type="dxa"/>
          </w:tcPr>
          <w:p w14:paraId="75897AEE" w14:textId="77777777" w:rsidR="009D4EB5" w:rsidRDefault="00000000">
            <w:r>
              <w:t>880.0</w:t>
            </w:r>
          </w:p>
        </w:tc>
        <w:tc>
          <w:tcPr>
            <w:tcW w:w="2880" w:type="dxa"/>
          </w:tcPr>
          <w:p w14:paraId="363DE4D6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7F80C0A0" w14:textId="77777777" w:rsidR="009D4EB5" w:rsidRDefault="00000000">
            <w:r>
              <w:t>nan</w:t>
            </w:r>
          </w:p>
        </w:tc>
      </w:tr>
      <w:tr w:rsidR="009D4EB5" w14:paraId="761C66B5" w14:textId="77777777">
        <w:tc>
          <w:tcPr>
            <w:tcW w:w="2880" w:type="dxa"/>
          </w:tcPr>
          <w:p w14:paraId="6060C454" w14:textId="77777777" w:rsidR="009D4EB5" w:rsidRDefault="00000000">
            <w:r>
              <w:t>890.0</w:t>
            </w:r>
          </w:p>
        </w:tc>
        <w:tc>
          <w:tcPr>
            <w:tcW w:w="2880" w:type="dxa"/>
          </w:tcPr>
          <w:p w14:paraId="7B58C459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17717183" w14:textId="77777777" w:rsidR="009D4EB5" w:rsidRDefault="00000000">
            <w:r>
              <w:t>762.0</w:t>
            </w:r>
          </w:p>
        </w:tc>
      </w:tr>
      <w:tr w:rsidR="009D4EB5" w14:paraId="76895E74" w14:textId="77777777">
        <w:tc>
          <w:tcPr>
            <w:tcW w:w="2880" w:type="dxa"/>
          </w:tcPr>
          <w:p w14:paraId="3A9D2FD4" w14:textId="77777777" w:rsidR="009D4EB5" w:rsidRDefault="00000000">
            <w:r>
              <w:t>900.0</w:t>
            </w:r>
          </w:p>
        </w:tc>
        <w:tc>
          <w:tcPr>
            <w:tcW w:w="2880" w:type="dxa"/>
          </w:tcPr>
          <w:p w14:paraId="3B40BE71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3DD6DA81" w14:textId="77777777" w:rsidR="009D4EB5" w:rsidRDefault="00000000">
            <w:r>
              <w:t>nan</w:t>
            </w:r>
          </w:p>
        </w:tc>
      </w:tr>
      <w:tr w:rsidR="009D4EB5" w14:paraId="360B7095" w14:textId="77777777">
        <w:tc>
          <w:tcPr>
            <w:tcW w:w="2880" w:type="dxa"/>
          </w:tcPr>
          <w:p w14:paraId="0EF96EF2" w14:textId="77777777" w:rsidR="009D4EB5" w:rsidRDefault="00000000">
            <w:r>
              <w:t>920.0</w:t>
            </w:r>
          </w:p>
        </w:tc>
        <w:tc>
          <w:tcPr>
            <w:tcW w:w="2880" w:type="dxa"/>
          </w:tcPr>
          <w:p w14:paraId="1221F57C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3BD35909" w14:textId="77777777" w:rsidR="009D4EB5" w:rsidRDefault="00000000">
            <w:r>
              <w:t>448.0</w:t>
            </w:r>
          </w:p>
        </w:tc>
      </w:tr>
      <w:tr w:rsidR="009D4EB5" w14:paraId="73BC678F" w14:textId="77777777">
        <w:tc>
          <w:tcPr>
            <w:tcW w:w="2880" w:type="dxa"/>
          </w:tcPr>
          <w:p w14:paraId="6FEAD473" w14:textId="77777777" w:rsidR="009D4EB5" w:rsidRDefault="00000000">
            <w:r>
              <w:t>960.0</w:t>
            </w:r>
          </w:p>
        </w:tc>
        <w:tc>
          <w:tcPr>
            <w:tcW w:w="2880" w:type="dxa"/>
          </w:tcPr>
          <w:p w14:paraId="1EE53531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5A36648D" w14:textId="77777777" w:rsidR="009D4EB5" w:rsidRDefault="00000000">
            <w:r>
              <w:t>189.0</w:t>
            </w:r>
          </w:p>
        </w:tc>
      </w:tr>
    </w:tbl>
    <w:p w14:paraId="1DDDE032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78CAD6E" w14:textId="77777777">
        <w:tc>
          <w:tcPr>
            <w:tcW w:w="2880" w:type="dxa"/>
          </w:tcPr>
          <w:p w14:paraId="63EEB2C2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74C9916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3099CE50" w14:textId="77777777" w:rsidR="009D4EB5" w:rsidRDefault="00000000">
            <w:r>
              <w:t>Put Volume</w:t>
            </w:r>
          </w:p>
        </w:tc>
      </w:tr>
      <w:tr w:rsidR="009D4EB5" w14:paraId="5A844BDF" w14:textId="77777777">
        <w:tc>
          <w:tcPr>
            <w:tcW w:w="2880" w:type="dxa"/>
          </w:tcPr>
          <w:p w14:paraId="0AE60AB0" w14:textId="77777777" w:rsidR="009D4EB5" w:rsidRDefault="00000000">
            <w:r>
              <w:t>600.0</w:t>
            </w:r>
          </w:p>
        </w:tc>
        <w:tc>
          <w:tcPr>
            <w:tcW w:w="2880" w:type="dxa"/>
          </w:tcPr>
          <w:p w14:paraId="3634BE7B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207C4589" w14:textId="77777777" w:rsidR="009D4EB5" w:rsidRDefault="00000000">
            <w:r>
              <w:t>145.0</w:t>
            </w:r>
          </w:p>
        </w:tc>
      </w:tr>
      <w:tr w:rsidR="009D4EB5" w14:paraId="2F3FB24A" w14:textId="77777777">
        <w:tc>
          <w:tcPr>
            <w:tcW w:w="2880" w:type="dxa"/>
          </w:tcPr>
          <w:p w14:paraId="205F7F35" w14:textId="77777777" w:rsidR="009D4EB5" w:rsidRDefault="00000000">
            <w:r>
              <w:t>620.0</w:t>
            </w:r>
          </w:p>
        </w:tc>
        <w:tc>
          <w:tcPr>
            <w:tcW w:w="2880" w:type="dxa"/>
          </w:tcPr>
          <w:p w14:paraId="0A9FDBE4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31C35FD1" w14:textId="77777777" w:rsidR="009D4EB5" w:rsidRDefault="00000000">
            <w:r>
              <w:t>430.0</w:t>
            </w:r>
          </w:p>
        </w:tc>
      </w:tr>
      <w:tr w:rsidR="009D4EB5" w14:paraId="24AA630F" w14:textId="77777777">
        <w:tc>
          <w:tcPr>
            <w:tcW w:w="2880" w:type="dxa"/>
          </w:tcPr>
          <w:p w14:paraId="39A780CC" w14:textId="77777777" w:rsidR="009D4EB5" w:rsidRDefault="00000000">
            <w:r>
              <w:t>630.0</w:t>
            </w:r>
          </w:p>
        </w:tc>
        <w:tc>
          <w:tcPr>
            <w:tcW w:w="2880" w:type="dxa"/>
          </w:tcPr>
          <w:p w14:paraId="6A04E9A0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59837EF5" w14:textId="77777777" w:rsidR="009D4EB5" w:rsidRDefault="00000000">
            <w:r>
              <w:t>934.0</w:t>
            </w:r>
          </w:p>
        </w:tc>
      </w:tr>
      <w:tr w:rsidR="009D4EB5" w14:paraId="57BF3E30" w14:textId="77777777">
        <w:tc>
          <w:tcPr>
            <w:tcW w:w="2880" w:type="dxa"/>
          </w:tcPr>
          <w:p w14:paraId="37A6F910" w14:textId="77777777" w:rsidR="009D4EB5" w:rsidRDefault="00000000">
            <w:r>
              <w:t>640.0</w:t>
            </w:r>
          </w:p>
        </w:tc>
        <w:tc>
          <w:tcPr>
            <w:tcW w:w="2880" w:type="dxa"/>
          </w:tcPr>
          <w:p w14:paraId="1BADA0A6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6EF8BEDE" w14:textId="77777777" w:rsidR="009D4EB5" w:rsidRDefault="00000000">
            <w:r>
              <w:t>892.0</w:t>
            </w:r>
          </w:p>
        </w:tc>
      </w:tr>
      <w:tr w:rsidR="009D4EB5" w14:paraId="194893B9" w14:textId="77777777">
        <w:tc>
          <w:tcPr>
            <w:tcW w:w="2880" w:type="dxa"/>
          </w:tcPr>
          <w:p w14:paraId="5EC194DF" w14:textId="77777777" w:rsidR="009D4EB5" w:rsidRDefault="00000000">
            <w:r>
              <w:t>650.0</w:t>
            </w:r>
          </w:p>
        </w:tc>
        <w:tc>
          <w:tcPr>
            <w:tcW w:w="2880" w:type="dxa"/>
          </w:tcPr>
          <w:p w14:paraId="43791C42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183DE360" w14:textId="77777777" w:rsidR="009D4EB5" w:rsidRDefault="00000000">
            <w:r>
              <w:t>nan</w:t>
            </w:r>
          </w:p>
        </w:tc>
      </w:tr>
      <w:tr w:rsidR="009D4EB5" w14:paraId="71166D89" w14:textId="77777777">
        <w:tc>
          <w:tcPr>
            <w:tcW w:w="2880" w:type="dxa"/>
          </w:tcPr>
          <w:p w14:paraId="1057DC61" w14:textId="77777777" w:rsidR="009D4EB5" w:rsidRDefault="00000000">
            <w:r>
              <w:t>660.0</w:t>
            </w:r>
          </w:p>
        </w:tc>
        <w:tc>
          <w:tcPr>
            <w:tcW w:w="2880" w:type="dxa"/>
          </w:tcPr>
          <w:p w14:paraId="15AE233F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548AEF98" w14:textId="77777777" w:rsidR="009D4EB5" w:rsidRDefault="00000000">
            <w:r>
              <w:t>nan</w:t>
            </w:r>
          </w:p>
        </w:tc>
      </w:tr>
      <w:tr w:rsidR="009D4EB5" w14:paraId="1B5850BC" w14:textId="77777777">
        <w:tc>
          <w:tcPr>
            <w:tcW w:w="2880" w:type="dxa"/>
          </w:tcPr>
          <w:p w14:paraId="04752060" w14:textId="77777777" w:rsidR="009D4EB5" w:rsidRDefault="00000000">
            <w:r>
              <w:t>670.0</w:t>
            </w:r>
          </w:p>
        </w:tc>
        <w:tc>
          <w:tcPr>
            <w:tcW w:w="2880" w:type="dxa"/>
          </w:tcPr>
          <w:p w14:paraId="1C67C33E" w14:textId="77777777" w:rsidR="009D4EB5" w:rsidRDefault="00000000">
            <w:r>
              <w:t>1.85</w:t>
            </w:r>
          </w:p>
        </w:tc>
        <w:tc>
          <w:tcPr>
            <w:tcW w:w="2880" w:type="dxa"/>
          </w:tcPr>
          <w:p w14:paraId="53B9D61F" w14:textId="77777777" w:rsidR="009D4EB5" w:rsidRDefault="00000000">
            <w:r>
              <w:t>nan</w:t>
            </w:r>
          </w:p>
        </w:tc>
      </w:tr>
      <w:tr w:rsidR="009D4EB5" w14:paraId="5CD0119A" w14:textId="77777777">
        <w:tc>
          <w:tcPr>
            <w:tcW w:w="2880" w:type="dxa"/>
          </w:tcPr>
          <w:p w14:paraId="261DFE3C" w14:textId="77777777" w:rsidR="009D4EB5" w:rsidRDefault="00000000">
            <w:r>
              <w:t>680.0</w:t>
            </w:r>
          </w:p>
        </w:tc>
        <w:tc>
          <w:tcPr>
            <w:tcW w:w="2880" w:type="dxa"/>
          </w:tcPr>
          <w:p w14:paraId="67AF17A4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432AD23C" w14:textId="77777777" w:rsidR="009D4EB5" w:rsidRDefault="00000000">
            <w:r>
              <w:t>nan</w:t>
            </w:r>
          </w:p>
        </w:tc>
      </w:tr>
      <w:tr w:rsidR="009D4EB5" w14:paraId="673450F4" w14:textId="77777777">
        <w:tc>
          <w:tcPr>
            <w:tcW w:w="2880" w:type="dxa"/>
          </w:tcPr>
          <w:p w14:paraId="35401790" w14:textId="77777777" w:rsidR="009D4EB5" w:rsidRDefault="00000000">
            <w:r>
              <w:t>690.0</w:t>
            </w:r>
          </w:p>
        </w:tc>
        <w:tc>
          <w:tcPr>
            <w:tcW w:w="2880" w:type="dxa"/>
          </w:tcPr>
          <w:p w14:paraId="76D4C840" w14:textId="77777777" w:rsidR="009D4EB5" w:rsidRDefault="00000000">
            <w:r>
              <w:t>3.7</w:t>
            </w:r>
          </w:p>
        </w:tc>
        <w:tc>
          <w:tcPr>
            <w:tcW w:w="2880" w:type="dxa"/>
          </w:tcPr>
          <w:p w14:paraId="5C133064" w14:textId="77777777" w:rsidR="009D4EB5" w:rsidRDefault="00000000">
            <w:r>
              <w:t>nan</w:t>
            </w:r>
          </w:p>
        </w:tc>
      </w:tr>
      <w:tr w:rsidR="009D4EB5" w14:paraId="079609F1" w14:textId="77777777">
        <w:tc>
          <w:tcPr>
            <w:tcW w:w="2880" w:type="dxa"/>
          </w:tcPr>
          <w:p w14:paraId="5D129EAB" w14:textId="77777777" w:rsidR="009D4EB5" w:rsidRDefault="00000000">
            <w:r>
              <w:t>700.0</w:t>
            </w:r>
          </w:p>
        </w:tc>
        <w:tc>
          <w:tcPr>
            <w:tcW w:w="2880" w:type="dxa"/>
          </w:tcPr>
          <w:p w14:paraId="2E5DF3E4" w14:textId="77777777" w:rsidR="009D4EB5" w:rsidRDefault="00000000">
            <w:r>
              <w:t>4.95</w:t>
            </w:r>
          </w:p>
        </w:tc>
        <w:tc>
          <w:tcPr>
            <w:tcW w:w="2880" w:type="dxa"/>
          </w:tcPr>
          <w:p w14:paraId="65624FA3" w14:textId="77777777" w:rsidR="009D4EB5" w:rsidRDefault="00000000">
            <w:r>
              <w:t>nan</w:t>
            </w:r>
          </w:p>
        </w:tc>
      </w:tr>
      <w:tr w:rsidR="009D4EB5" w14:paraId="3F53705B" w14:textId="77777777">
        <w:tc>
          <w:tcPr>
            <w:tcW w:w="2880" w:type="dxa"/>
          </w:tcPr>
          <w:p w14:paraId="22082158" w14:textId="77777777" w:rsidR="009D4EB5" w:rsidRDefault="00000000">
            <w:r>
              <w:t>710.0</w:t>
            </w:r>
          </w:p>
        </w:tc>
        <w:tc>
          <w:tcPr>
            <w:tcW w:w="2880" w:type="dxa"/>
          </w:tcPr>
          <w:p w14:paraId="2CF3E8B0" w14:textId="77777777" w:rsidR="009D4EB5" w:rsidRDefault="00000000">
            <w:r>
              <w:t>6.4</w:t>
            </w:r>
          </w:p>
        </w:tc>
        <w:tc>
          <w:tcPr>
            <w:tcW w:w="2880" w:type="dxa"/>
          </w:tcPr>
          <w:p w14:paraId="243278DD" w14:textId="77777777" w:rsidR="009D4EB5" w:rsidRDefault="00000000">
            <w:r>
              <w:t>nan</w:t>
            </w:r>
          </w:p>
        </w:tc>
      </w:tr>
      <w:tr w:rsidR="009D4EB5" w14:paraId="0C28043E" w14:textId="77777777">
        <w:tc>
          <w:tcPr>
            <w:tcW w:w="2880" w:type="dxa"/>
          </w:tcPr>
          <w:p w14:paraId="7F0A2421" w14:textId="77777777" w:rsidR="009D4EB5" w:rsidRDefault="00000000">
            <w:r>
              <w:t>720.0</w:t>
            </w:r>
          </w:p>
        </w:tc>
        <w:tc>
          <w:tcPr>
            <w:tcW w:w="2880" w:type="dxa"/>
          </w:tcPr>
          <w:p w14:paraId="4318F45C" w14:textId="77777777" w:rsidR="009D4EB5" w:rsidRDefault="00000000">
            <w:r>
              <w:t>8.4</w:t>
            </w:r>
          </w:p>
        </w:tc>
        <w:tc>
          <w:tcPr>
            <w:tcW w:w="2880" w:type="dxa"/>
          </w:tcPr>
          <w:p w14:paraId="2F633654" w14:textId="77777777" w:rsidR="009D4EB5" w:rsidRDefault="00000000">
            <w:r>
              <w:t>nan</w:t>
            </w:r>
          </w:p>
        </w:tc>
      </w:tr>
      <w:tr w:rsidR="009D4EB5" w14:paraId="2CE2D0EB" w14:textId="77777777">
        <w:tc>
          <w:tcPr>
            <w:tcW w:w="2880" w:type="dxa"/>
          </w:tcPr>
          <w:p w14:paraId="76377C30" w14:textId="77777777" w:rsidR="009D4EB5" w:rsidRDefault="00000000">
            <w:r>
              <w:t>730.0</w:t>
            </w:r>
          </w:p>
        </w:tc>
        <w:tc>
          <w:tcPr>
            <w:tcW w:w="2880" w:type="dxa"/>
          </w:tcPr>
          <w:p w14:paraId="49A42A15" w14:textId="77777777" w:rsidR="009D4EB5" w:rsidRDefault="00000000">
            <w:r>
              <w:t>10.6</w:t>
            </w:r>
          </w:p>
        </w:tc>
        <w:tc>
          <w:tcPr>
            <w:tcW w:w="2880" w:type="dxa"/>
          </w:tcPr>
          <w:p w14:paraId="39EF5028" w14:textId="77777777" w:rsidR="009D4EB5" w:rsidRDefault="00000000">
            <w:r>
              <w:t>nan</w:t>
            </w:r>
          </w:p>
        </w:tc>
      </w:tr>
      <w:tr w:rsidR="009D4EB5" w14:paraId="19CAEAD7" w14:textId="77777777">
        <w:tc>
          <w:tcPr>
            <w:tcW w:w="2880" w:type="dxa"/>
          </w:tcPr>
          <w:p w14:paraId="14759EAA" w14:textId="77777777" w:rsidR="009D4EB5" w:rsidRDefault="00000000">
            <w:r>
              <w:t>740.0</w:t>
            </w:r>
          </w:p>
        </w:tc>
        <w:tc>
          <w:tcPr>
            <w:tcW w:w="2880" w:type="dxa"/>
          </w:tcPr>
          <w:p w14:paraId="7F54AAAF" w14:textId="77777777" w:rsidR="009D4EB5" w:rsidRDefault="00000000">
            <w:r>
              <w:t>13.75</w:t>
            </w:r>
          </w:p>
        </w:tc>
        <w:tc>
          <w:tcPr>
            <w:tcW w:w="2880" w:type="dxa"/>
          </w:tcPr>
          <w:p w14:paraId="6E24EDFD" w14:textId="77777777" w:rsidR="009D4EB5" w:rsidRDefault="00000000">
            <w:r>
              <w:t>nan</w:t>
            </w:r>
          </w:p>
        </w:tc>
      </w:tr>
    </w:tbl>
    <w:p w14:paraId="189FEB30" w14:textId="77777777" w:rsidR="009D4EB5" w:rsidRDefault="00000000">
      <w:r>
        <w:br/>
      </w:r>
    </w:p>
    <w:p w14:paraId="4A0E42F0" w14:textId="77777777" w:rsidR="009D4EB5" w:rsidRDefault="00000000">
      <w:r>
        <w:br/>
      </w:r>
    </w:p>
    <w:p w14:paraId="202ADB5D" w14:textId="77777777" w:rsidR="009D4EB5" w:rsidRDefault="00000000">
      <w:pPr>
        <w:pStyle w:val="Heading2"/>
      </w:pPr>
      <w:r>
        <w:t>SHRIRAMFIN</w:t>
      </w:r>
    </w:p>
    <w:p w14:paraId="272E4106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EEA0816" w14:textId="77777777">
        <w:tc>
          <w:tcPr>
            <w:tcW w:w="2880" w:type="dxa"/>
          </w:tcPr>
          <w:p w14:paraId="34814C8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F61F6F0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4C4B46DA" w14:textId="77777777" w:rsidR="009D4EB5" w:rsidRDefault="00000000">
            <w:r>
              <w:t>Call Volume</w:t>
            </w:r>
          </w:p>
        </w:tc>
      </w:tr>
      <w:tr w:rsidR="009D4EB5" w14:paraId="5092087E" w14:textId="77777777">
        <w:tc>
          <w:tcPr>
            <w:tcW w:w="2880" w:type="dxa"/>
          </w:tcPr>
          <w:p w14:paraId="73452D99" w14:textId="77777777" w:rsidR="009D4EB5" w:rsidRDefault="00000000">
            <w:r>
              <w:t>610.0</w:t>
            </w:r>
          </w:p>
        </w:tc>
        <w:tc>
          <w:tcPr>
            <w:tcW w:w="2880" w:type="dxa"/>
          </w:tcPr>
          <w:p w14:paraId="3FF33F4B" w14:textId="77777777" w:rsidR="009D4EB5" w:rsidRDefault="00000000">
            <w:r>
              <w:t>6.4</w:t>
            </w:r>
          </w:p>
        </w:tc>
        <w:tc>
          <w:tcPr>
            <w:tcW w:w="2880" w:type="dxa"/>
          </w:tcPr>
          <w:p w14:paraId="71CFEBB2" w14:textId="77777777" w:rsidR="009D4EB5" w:rsidRDefault="00000000">
            <w:r>
              <w:t>nan</w:t>
            </w:r>
          </w:p>
        </w:tc>
      </w:tr>
      <w:tr w:rsidR="009D4EB5" w14:paraId="416915BE" w14:textId="77777777">
        <w:tc>
          <w:tcPr>
            <w:tcW w:w="2880" w:type="dxa"/>
          </w:tcPr>
          <w:p w14:paraId="0D5CBB4B" w14:textId="77777777" w:rsidR="009D4EB5" w:rsidRDefault="00000000">
            <w:r>
              <w:lastRenderedPageBreak/>
              <w:t>620.0</w:t>
            </w:r>
          </w:p>
        </w:tc>
        <w:tc>
          <w:tcPr>
            <w:tcW w:w="2880" w:type="dxa"/>
          </w:tcPr>
          <w:p w14:paraId="3989E6D7" w14:textId="77777777" w:rsidR="009D4EB5" w:rsidRDefault="00000000">
            <w:r>
              <w:t>4.9</w:t>
            </w:r>
          </w:p>
        </w:tc>
        <w:tc>
          <w:tcPr>
            <w:tcW w:w="2880" w:type="dxa"/>
          </w:tcPr>
          <w:p w14:paraId="7A69A197" w14:textId="77777777" w:rsidR="009D4EB5" w:rsidRDefault="00000000">
            <w:r>
              <w:t>nan</w:t>
            </w:r>
          </w:p>
        </w:tc>
      </w:tr>
      <w:tr w:rsidR="009D4EB5" w14:paraId="23E63FBB" w14:textId="77777777">
        <w:tc>
          <w:tcPr>
            <w:tcW w:w="2880" w:type="dxa"/>
          </w:tcPr>
          <w:p w14:paraId="7773E579" w14:textId="77777777" w:rsidR="009D4EB5" w:rsidRDefault="00000000">
            <w:r>
              <w:t>630.0</w:t>
            </w:r>
          </w:p>
        </w:tc>
        <w:tc>
          <w:tcPr>
            <w:tcW w:w="2880" w:type="dxa"/>
          </w:tcPr>
          <w:p w14:paraId="34374FCA" w14:textId="77777777" w:rsidR="009D4EB5" w:rsidRDefault="00000000">
            <w:r>
              <w:t>3.65</w:t>
            </w:r>
          </w:p>
        </w:tc>
        <w:tc>
          <w:tcPr>
            <w:tcW w:w="2880" w:type="dxa"/>
          </w:tcPr>
          <w:p w14:paraId="48FCC389" w14:textId="77777777" w:rsidR="009D4EB5" w:rsidRDefault="00000000">
            <w:r>
              <w:t>866.0</w:t>
            </w:r>
          </w:p>
        </w:tc>
      </w:tr>
      <w:tr w:rsidR="009D4EB5" w14:paraId="073F361E" w14:textId="77777777">
        <w:tc>
          <w:tcPr>
            <w:tcW w:w="2880" w:type="dxa"/>
          </w:tcPr>
          <w:p w14:paraId="53279E0F" w14:textId="77777777" w:rsidR="009D4EB5" w:rsidRDefault="00000000">
            <w:r>
              <w:t>640.0</w:t>
            </w:r>
          </w:p>
        </w:tc>
        <w:tc>
          <w:tcPr>
            <w:tcW w:w="2880" w:type="dxa"/>
          </w:tcPr>
          <w:p w14:paraId="31E776F9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17CBF9EA" w14:textId="77777777" w:rsidR="009D4EB5" w:rsidRDefault="00000000">
            <w:r>
              <w:t>617.0</w:t>
            </w:r>
          </w:p>
        </w:tc>
      </w:tr>
      <w:tr w:rsidR="009D4EB5" w14:paraId="5E4D4553" w14:textId="77777777">
        <w:tc>
          <w:tcPr>
            <w:tcW w:w="2880" w:type="dxa"/>
          </w:tcPr>
          <w:p w14:paraId="1F0BC18A" w14:textId="77777777" w:rsidR="009D4EB5" w:rsidRDefault="00000000">
            <w:r>
              <w:t>650.0</w:t>
            </w:r>
          </w:p>
        </w:tc>
        <w:tc>
          <w:tcPr>
            <w:tcW w:w="2880" w:type="dxa"/>
          </w:tcPr>
          <w:p w14:paraId="210C9E28" w14:textId="77777777" w:rsidR="009D4EB5" w:rsidRDefault="00000000">
            <w:r>
              <w:t>2.05</w:t>
            </w:r>
          </w:p>
        </w:tc>
        <w:tc>
          <w:tcPr>
            <w:tcW w:w="2880" w:type="dxa"/>
          </w:tcPr>
          <w:p w14:paraId="7C1C21E5" w14:textId="77777777" w:rsidR="009D4EB5" w:rsidRDefault="00000000">
            <w:r>
              <w:t>645.0</w:t>
            </w:r>
          </w:p>
        </w:tc>
      </w:tr>
      <w:tr w:rsidR="009D4EB5" w14:paraId="13AEC6EA" w14:textId="77777777">
        <w:tc>
          <w:tcPr>
            <w:tcW w:w="2880" w:type="dxa"/>
          </w:tcPr>
          <w:p w14:paraId="55697A29" w14:textId="77777777" w:rsidR="009D4EB5" w:rsidRDefault="00000000">
            <w:r>
              <w:t>660.0</w:t>
            </w:r>
          </w:p>
        </w:tc>
        <w:tc>
          <w:tcPr>
            <w:tcW w:w="2880" w:type="dxa"/>
          </w:tcPr>
          <w:p w14:paraId="4A805E25" w14:textId="77777777" w:rsidR="009D4EB5" w:rsidRDefault="00000000">
            <w:r>
              <w:t>1.55</w:t>
            </w:r>
          </w:p>
        </w:tc>
        <w:tc>
          <w:tcPr>
            <w:tcW w:w="2880" w:type="dxa"/>
          </w:tcPr>
          <w:p w14:paraId="39A896D2" w14:textId="77777777" w:rsidR="009D4EB5" w:rsidRDefault="00000000">
            <w:r>
              <w:t>157.0</w:t>
            </w:r>
          </w:p>
        </w:tc>
      </w:tr>
      <w:tr w:rsidR="009D4EB5" w14:paraId="05220642" w14:textId="77777777">
        <w:tc>
          <w:tcPr>
            <w:tcW w:w="2880" w:type="dxa"/>
          </w:tcPr>
          <w:p w14:paraId="3311C391" w14:textId="77777777" w:rsidR="009D4EB5" w:rsidRDefault="00000000">
            <w:r>
              <w:t>670.0</w:t>
            </w:r>
          </w:p>
        </w:tc>
        <w:tc>
          <w:tcPr>
            <w:tcW w:w="2880" w:type="dxa"/>
          </w:tcPr>
          <w:p w14:paraId="4B88733B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4CB98B4E" w14:textId="77777777" w:rsidR="009D4EB5" w:rsidRDefault="00000000">
            <w:r>
              <w:t>83.0</w:t>
            </w:r>
          </w:p>
        </w:tc>
      </w:tr>
      <w:tr w:rsidR="009D4EB5" w14:paraId="746E181E" w14:textId="77777777">
        <w:tc>
          <w:tcPr>
            <w:tcW w:w="2880" w:type="dxa"/>
          </w:tcPr>
          <w:p w14:paraId="0556BA11" w14:textId="77777777" w:rsidR="009D4EB5" w:rsidRDefault="00000000">
            <w:r>
              <w:t>680.0</w:t>
            </w:r>
          </w:p>
        </w:tc>
        <w:tc>
          <w:tcPr>
            <w:tcW w:w="2880" w:type="dxa"/>
          </w:tcPr>
          <w:p w14:paraId="6B2CD878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32795993" w14:textId="77777777" w:rsidR="009D4EB5" w:rsidRDefault="00000000">
            <w:r>
              <w:t>37.0</w:t>
            </w:r>
          </w:p>
        </w:tc>
      </w:tr>
      <w:tr w:rsidR="009D4EB5" w14:paraId="544F56FA" w14:textId="77777777">
        <w:tc>
          <w:tcPr>
            <w:tcW w:w="2880" w:type="dxa"/>
          </w:tcPr>
          <w:p w14:paraId="3EA02E2F" w14:textId="77777777" w:rsidR="009D4EB5" w:rsidRDefault="00000000">
            <w:r>
              <w:t>690.0</w:t>
            </w:r>
          </w:p>
        </w:tc>
        <w:tc>
          <w:tcPr>
            <w:tcW w:w="2880" w:type="dxa"/>
          </w:tcPr>
          <w:p w14:paraId="2218A182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25F8C94D" w14:textId="77777777" w:rsidR="009D4EB5" w:rsidRDefault="00000000">
            <w:r>
              <w:t>nan</w:t>
            </w:r>
          </w:p>
        </w:tc>
      </w:tr>
      <w:tr w:rsidR="009D4EB5" w14:paraId="40CC6DB1" w14:textId="77777777">
        <w:tc>
          <w:tcPr>
            <w:tcW w:w="2880" w:type="dxa"/>
          </w:tcPr>
          <w:p w14:paraId="02C8A405" w14:textId="77777777" w:rsidR="009D4EB5" w:rsidRDefault="00000000">
            <w:r>
              <w:t>700.0</w:t>
            </w:r>
          </w:p>
        </w:tc>
        <w:tc>
          <w:tcPr>
            <w:tcW w:w="2880" w:type="dxa"/>
          </w:tcPr>
          <w:p w14:paraId="6648F635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181A3769" w14:textId="77777777" w:rsidR="009D4EB5" w:rsidRDefault="00000000">
            <w:r>
              <w:t>24.0</w:t>
            </w:r>
          </w:p>
        </w:tc>
      </w:tr>
      <w:tr w:rsidR="009D4EB5" w14:paraId="61459173" w14:textId="77777777">
        <w:tc>
          <w:tcPr>
            <w:tcW w:w="2880" w:type="dxa"/>
          </w:tcPr>
          <w:p w14:paraId="7D990221" w14:textId="77777777" w:rsidR="009D4EB5" w:rsidRDefault="00000000">
            <w:r>
              <w:t>720.0</w:t>
            </w:r>
          </w:p>
        </w:tc>
        <w:tc>
          <w:tcPr>
            <w:tcW w:w="2880" w:type="dxa"/>
          </w:tcPr>
          <w:p w14:paraId="71F39C3A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29BD612C" w14:textId="77777777" w:rsidR="009D4EB5" w:rsidRDefault="00000000">
            <w:r>
              <w:t>3.0</w:t>
            </w:r>
          </w:p>
        </w:tc>
      </w:tr>
    </w:tbl>
    <w:p w14:paraId="44E9D905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1154F06" w14:textId="77777777">
        <w:tc>
          <w:tcPr>
            <w:tcW w:w="2880" w:type="dxa"/>
          </w:tcPr>
          <w:p w14:paraId="5A37726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C2CAE3D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925254F" w14:textId="77777777" w:rsidR="009D4EB5" w:rsidRDefault="00000000">
            <w:r>
              <w:t>Put Volume</w:t>
            </w:r>
          </w:p>
        </w:tc>
      </w:tr>
      <w:tr w:rsidR="009D4EB5" w14:paraId="474A7FBF" w14:textId="77777777">
        <w:tc>
          <w:tcPr>
            <w:tcW w:w="2880" w:type="dxa"/>
          </w:tcPr>
          <w:p w14:paraId="49854E74" w14:textId="77777777" w:rsidR="009D4EB5" w:rsidRDefault="00000000">
            <w:r>
              <w:t>430.0</w:t>
            </w:r>
          </w:p>
        </w:tc>
        <w:tc>
          <w:tcPr>
            <w:tcW w:w="2880" w:type="dxa"/>
          </w:tcPr>
          <w:p w14:paraId="1A1F979A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4907B228" w14:textId="77777777" w:rsidR="009D4EB5" w:rsidRDefault="00000000">
            <w:r>
              <w:t>nan</w:t>
            </w:r>
          </w:p>
        </w:tc>
      </w:tr>
      <w:tr w:rsidR="009D4EB5" w14:paraId="49FF8557" w14:textId="77777777">
        <w:tc>
          <w:tcPr>
            <w:tcW w:w="2880" w:type="dxa"/>
          </w:tcPr>
          <w:p w14:paraId="1013ACB7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5DD5924A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655A085B" w14:textId="77777777" w:rsidR="009D4EB5" w:rsidRDefault="00000000">
            <w:r>
              <w:t>942.0</w:t>
            </w:r>
          </w:p>
        </w:tc>
      </w:tr>
      <w:tr w:rsidR="009D4EB5" w14:paraId="213A7F40" w14:textId="77777777">
        <w:tc>
          <w:tcPr>
            <w:tcW w:w="2880" w:type="dxa"/>
          </w:tcPr>
          <w:p w14:paraId="6AAB453A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478BAE1E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54A38BE4" w14:textId="77777777" w:rsidR="009D4EB5" w:rsidRDefault="00000000">
            <w:r>
              <w:t>83.0</w:t>
            </w:r>
          </w:p>
        </w:tc>
      </w:tr>
      <w:tr w:rsidR="009D4EB5" w14:paraId="17E1F789" w14:textId="77777777">
        <w:tc>
          <w:tcPr>
            <w:tcW w:w="2880" w:type="dxa"/>
          </w:tcPr>
          <w:p w14:paraId="5C30706C" w14:textId="77777777" w:rsidR="009D4EB5" w:rsidRDefault="00000000">
            <w:r>
              <w:t>470.0</w:t>
            </w:r>
          </w:p>
        </w:tc>
        <w:tc>
          <w:tcPr>
            <w:tcW w:w="2880" w:type="dxa"/>
          </w:tcPr>
          <w:p w14:paraId="4955C596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7A89E9F9" w14:textId="77777777" w:rsidR="009D4EB5" w:rsidRDefault="00000000">
            <w:r>
              <w:t>126.0</w:t>
            </w:r>
          </w:p>
        </w:tc>
      </w:tr>
      <w:tr w:rsidR="009D4EB5" w14:paraId="10F9E4E6" w14:textId="77777777">
        <w:tc>
          <w:tcPr>
            <w:tcW w:w="2880" w:type="dxa"/>
          </w:tcPr>
          <w:p w14:paraId="52E202D5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43938AD5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0E41E4F9" w14:textId="77777777" w:rsidR="009D4EB5" w:rsidRDefault="00000000">
            <w:r>
              <w:t>297.0</w:t>
            </w:r>
          </w:p>
        </w:tc>
      </w:tr>
      <w:tr w:rsidR="009D4EB5" w14:paraId="5A404CA7" w14:textId="77777777">
        <w:tc>
          <w:tcPr>
            <w:tcW w:w="2880" w:type="dxa"/>
          </w:tcPr>
          <w:p w14:paraId="5DCF071F" w14:textId="77777777" w:rsidR="009D4EB5" w:rsidRDefault="00000000">
            <w:r>
              <w:t>490.0</w:t>
            </w:r>
          </w:p>
        </w:tc>
        <w:tc>
          <w:tcPr>
            <w:tcW w:w="2880" w:type="dxa"/>
          </w:tcPr>
          <w:p w14:paraId="6A51199C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44505E59" w14:textId="77777777" w:rsidR="009D4EB5" w:rsidRDefault="00000000">
            <w:r>
              <w:t>269.0</w:t>
            </w:r>
          </w:p>
        </w:tc>
      </w:tr>
      <w:tr w:rsidR="009D4EB5" w14:paraId="6341447F" w14:textId="77777777">
        <w:tc>
          <w:tcPr>
            <w:tcW w:w="2880" w:type="dxa"/>
          </w:tcPr>
          <w:p w14:paraId="6FC99814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23DC294F" w14:textId="77777777" w:rsidR="009D4EB5" w:rsidRDefault="00000000">
            <w:r>
              <w:t>2.65</w:t>
            </w:r>
          </w:p>
        </w:tc>
        <w:tc>
          <w:tcPr>
            <w:tcW w:w="2880" w:type="dxa"/>
          </w:tcPr>
          <w:p w14:paraId="502980DB" w14:textId="77777777" w:rsidR="009D4EB5" w:rsidRDefault="00000000">
            <w:r>
              <w:t>549.0</w:t>
            </w:r>
          </w:p>
        </w:tc>
      </w:tr>
      <w:tr w:rsidR="009D4EB5" w14:paraId="3D389B96" w14:textId="77777777">
        <w:tc>
          <w:tcPr>
            <w:tcW w:w="2880" w:type="dxa"/>
          </w:tcPr>
          <w:p w14:paraId="59EDAE67" w14:textId="77777777" w:rsidR="009D4EB5" w:rsidRDefault="00000000">
            <w:r>
              <w:t>510.0</w:t>
            </w:r>
          </w:p>
        </w:tc>
        <w:tc>
          <w:tcPr>
            <w:tcW w:w="2880" w:type="dxa"/>
          </w:tcPr>
          <w:p w14:paraId="0E487F56" w14:textId="77777777" w:rsidR="009D4EB5" w:rsidRDefault="00000000">
            <w:r>
              <w:t>3.25</w:t>
            </w:r>
          </w:p>
        </w:tc>
        <w:tc>
          <w:tcPr>
            <w:tcW w:w="2880" w:type="dxa"/>
          </w:tcPr>
          <w:p w14:paraId="0E49B886" w14:textId="77777777" w:rsidR="009D4EB5" w:rsidRDefault="00000000">
            <w:r>
              <w:t>787.0</w:t>
            </w:r>
          </w:p>
        </w:tc>
      </w:tr>
      <w:tr w:rsidR="009D4EB5" w14:paraId="28ABD5D9" w14:textId="77777777">
        <w:tc>
          <w:tcPr>
            <w:tcW w:w="2880" w:type="dxa"/>
          </w:tcPr>
          <w:p w14:paraId="3FB59818" w14:textId="77777777" w:rsidR="009D4EB5" w:rsidRDefault="00000000">
            <w:r>
              <w:t>520.0</w:t>
            </w:r>
          </w:p>
        </w:tc>
        <w:tc>
          <w:tcPr>
            <w:tcW w:w="2880" w:type="dxa"/>
          </w:tcPr>
          <w:p w14:paraId="349898F3" w14:textId="77777777" w:rsidR="009D4EB5" w:rsidRDefault="00000000">
            <w:r>
              <w:t>4.65</w:t>
            </w:r>
          </w:p>
        </w:tc>
        <w:tc>
          <w:tcPr>
            <w:tcW w:w="2880" w:type="dxa"/>
          </w:tcPr>
          <w:p w14:paraId="5D308003" w14:textId="77777777" w:rsidR="009D4EB5" w:rsidRDefault="00000000">
            <w:r>
              <w:t>nan</w:t>
            </w:r>
          </w:p>
        </w:tc>
      </w:tr>
      <w:tr w:rsidR="009D4EB5" w14:paraId="6D8E7BE9" w14:textId="77777777">
        <w:tc>
          <w:tcPr>
            <w:tcW w:w="2880" w:type="dxa"/>
          </w:tcPr>
          <w:p w14:paraId="6337A8BE" w14:textId="77777777" w:rsidR="009D4EB5" w:rsidRDefault="00000000">
            <w:r>
              <w:t>530.0</w:t>
            </w:r>
          </w:p>
        </w:tc>
        <w:tc>
          <w:tcPr>
            <w:tcW w:w="2880" w:type="dxa"/>
          </w:tcPr>
          <w:p w14:paraId="695162BA" w14:textId="77777777" w:rsidR="009D4EB5" w:rsidRDefault="00000000">
            <w:r>
              <w:t>6.3</w:t>
            </w:r>
          </w:p>
        </w:tc>
        <w:tc>
          <w:tcPr>
            <w:tcW w:w="2880" w:type="dxa"/>
          </w:tcPr>
          <w:p w14:paraId="72457460" w14:textId="77777777" w:rsidR="009D4EB5" w:rsidRDefault="00000000">
            <w:r>
              <w:t>nan</w:t>
            </w:r>
          </w:p>
        </w:tc>
      </w:tr>
    </w:tbl>
    <w:p w14:paraId="0E348F5C" w14:textId="77777777" w:rsidR="009D4EB5" w:rsidRDefault="00000000">
      <w:r>
        <w:br/>
      </w:r>
    </w:p>
    <w:p w14:paraId="116C7DB0" w14:textId="77777777" w:rsidR="009D4EB5" w:rsidRDefault="00000000">
      <w:pPr>
        <w:pStyle w:val="Heading2"/>
      </w:pPr>
      <w:r>
        <w:t>SIEMENS</w:t>
      </w:r>
    </w:p>
    <w:p w14:paraId="0A1E846F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EC08BB9" w14:textId="77777777">
        <w:tc>
          <w:tcPr>
            <w:tcW w:w="2880" w:type="dxa"/>
          </w:tcPr>
          <w:p w14:paraId="4FCB525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622C067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3E3BFF5E" w14:textId="77777777" w:rsidR="009D4EB5" w:rsidRDefault="00000000">
            <w:r>
              <w:t>Call Volume</w:t>
            </w:r>
          </w:p>
        </w:tc>
      </w:tr>
      <w:tr w:rsidR="009D4EB5" w14:paraId="49DE7F88" w14:textId="77777777">
        <w:tc>
          <w:tcPr>
            <w:tcW w:w="2880" w:type="dxa"/>
          </w:tcPr>
          <w:p w14:paraId="5BBCF220" w14:textId="77777777" w:rsidR="009D4EB5" w:rsidRDefault="00000000">
            <w:r>
              <w:t>7,000.00</w:t>
            </w:r>
          </w:p>
        </w:tc>
        <w:tc>
          <w:tcPr>
            <w:tcW w:w="2880" w:type="dxa"/>
          </w:tcPr>
          <w:p w14:paraId="7AA19F1F" w14:textId="77777777" w:rsidR="009D4EB5" w:rsidRDefault="00000000">
            <w:r>
              <w:t>7.8</w:t>
            </w:r>
          </w:p>
        </w:tc>
        <w:tc>
          <w:tcPr>
            <w:tcW w:w="2880" w:type="dxa"/>
          </w:tcPr>
          <w:p w14:paraId="25625EE0" w14:textId="77777777" w:rsidR="009D4EB5" w:rsidRDefault="00000000">
            <w:r>
              <w:t>512.0</w:t>
            </w:r>
          </w:p>
        </w:tc>
      </w:tr>
      <w:tr w:rsidR="009D4EB5" w14:paraId="49925263" w14:textId="77777777">
        <w:tc>
          <w:tcPr>
            <w:tcW w:w="2880" w:type="dxa"/>
          </w:tcPr>
          <w:p w14:paraId="77CF5B2C" w14:textId="77777777" w:rsidR="009D4EB5" w:rsidRDefault="00000000">
            <w:r>
              <w:t>7,100.00</w:t>
            </w:r>
          </w:p>
        </w:tc>
        <w:tc>
          <w:tcPr>
            <w:tcW w:w="2880" w:type="dxa"/>
          </w:tcPr>
          <w:p w14:paraId="68E98DDC" w14:textId="77777777" w:rsidR="009D4EB5" w:rsidRDefault="00000000">
            <w:r>
              <w:t>5.85</w:t>
            </w:r>
          </w:p>
        </w:tc>
        <w:tc>
          <w:tcPr>
            <w:tcW w:w="2880" w:type="dxa"/>
          </w:tcPr>
          <w:p w14:paraId="62F419E5" w14:textId="77777777" w:rsidR="009D4EB5" w:rsidRDefault="00000000">
            <w:r>
              <w:t>3.0</w:t>
            </w:r>
          </w:p>
        </w:tc>
      </w:tr>
      <w:tr w:rsidR="009D4EB5" w14:paraId="256BEAA3" w14:textId="77777777">
        <w:tc>
          <w:tcPr>
            <w:tcW w:w="2880" w:type="dxa"/>
          </w:tcPr>
          <w:p w14:paraId="0D6F84E6" w14:textId="77777777" w:rsidR="009D4EB5" w:rsidRDefault="00000000">
            <w:r>
              <w:t>7,200.00</w:t>
            </w:r>
          </w:p>
        </w:tc>
        <w:tc>
          <w:tcPr>
            <w:tcW w:w="2880" w:type="dxa"/>
          </w:tcPr>
          <w:p w14:paraId="0A4A125F" w14:textId="77777777" w:rsidR="009D4EB5" w:rsidRDefault="00000000">
            <w:r>
              <w:t>4.1</w:t>
            </w:r>
          </w:p>
        </w:tc>
        <w:tc>
          <w:tcPr>
            <w:tcW w:w="2880" w:type="dxa"/>
          </w:tcPr>
          <w:p w14:paraId="56AF7D6F" w14:textId="77777777" w:rsidR="009D4EB5" w:rsidRDefault="00000000">
            <w:r>
              <w:t>35.0</w:t>
            </w:r>
          </w:p>
        </w:tc>
      </w:tr>
      <w:tr w:rsidR="009D4EB5" w14:paraId="24BBB5ED" w14:textId="77777777">
        <w:tc>
          <w:tcPr>
            <w:tcW w:w="2880" w:type="dxa"/>
          </w:tcPr>
          <w:p w14:paraId="3815247D" w14:textId="77777777" w:rsidR="009D4EB5" w:rsidRDefault="00000000">
            <w:r>
              <w:t>7,500.00</w:t>
            </w:r>
          </w:p>
        </w:tc>
        <w:tc>
          <w:tcPr>
            <w:tcW w:w="2880" w:type="dxa"/>
          </w:tcPr>
          <w:p w14:paraId="1E25AEDF" w14:textId="77777777" w:rsidR="009D4EB5" w:rsidRDefault="00000000">
            <w:r>
              <w:t>3.95</w:t>
            </w:r>
          </w:p>
        </w:tc>
        <w:tc>
          <w:tcPr>
            <w:tcW w:w="2880" w:type="dxa"/>
          </w:tcPr>
          <w:p w14:paraId="26B26439" w14:textId="77777777" w:rsidR="009D4EB5" w:rsidRDefault="00000000">
            <w:r>
              <w:t>46.0</w:t>
            </w:r>
          </w:p>
        </w:tc>
      </w:tr>
      <w:tr w:rsidR="009D4EB5" w14:paraId="3458DB15" w14:textId="77777777">
        <w:tc>
          <w:tcPr>
            <w:tcW w:w="2880" w:type="dxa"/>
          </w:tcPr>
          <w:p w14:paraId="503F090F" w14:textId="77777777" w:rsidR="009D4EB5" w:rsidRDefault="00000000">
            <w:r>
              <w:t>7,600.00</w:t>
            </w:r>
          </w:p>
        </w:tc>
        <w:tc>
          <w:tcPr>
            <w:tcW w:w="2880" w:type="dxa"/>
          </w:tcPr>
          <w:p w14:paraId="1D4B54A0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6DFA3F3C" w14:textId="77777777" w:rsidR="009D4EB5" w:rsidRDefault="00000000">
            <w:r>
              <w:t>4.0</w:t>
            </w:r>
          </w:p>
        </w:tc>
      </w:tr>
      <w:tr w:rsidR="009D4EB5" w14:paraId="33C8898C" w14:textId="77777777">
        <w:tc>
          <w:tcPr>
            <w:tcW w:w="2880" w:type="dxa"/>
          </w:tcPr>
          <w:p w14:paraId="4FD978E3" w14:textId="77777777" w:rsidR="009D4EB5" w:rsidRDefault="00000000">
            <w:r>
              <w:t>7,800.00</w:t>
            </w:r>
          </w:p>
        </w:tc>
        <w:tc>
          <w:tcPr>
            <w:tcW w:w="2880" w:type="dxa"/>
          </w:tcPr>
          <w:p w14:paraId="64FF8882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3A24E095" w14:textId="77777777" w:rsidR="009D4EB5" w:rsidRDefault="00000000">
            <w:r>
              <w:t>nan</w:t>
            </w:r>
          </w:p>
        </w:tc>
      </w:tr>
      <w:tr w:rsidR="009D4EB5" w14:paraId="0C1D5B66" w14:textId="77777777">
        <w:tc>
          <w:tcPr>
            <w:tcW w:w="2880" w:type="dxa"/>
          </w:tcPr>
          <w:p w14:paraId="2F519C66" w14:textId="77777777" w:rsidR="009D4EB5" w:rsidRDefault="00000000">
            <w:r>
              <w:t>8,000.00</w:t>
            </w:r>
          </w:p>
        </w:tc>
        <w:tc>
          <w:tcPr>
            <w:tcW w:w="2880" w:type="dxa"/>
          </w:tcPr>
          <w:p w14:paraId="68E9B50B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68D3457A" w14:textId="77777777" w:rsidR="009D4EB5" w:rsidRDefault="00000000">
            <w:r>
              <w:t>nan</w:t>
            </w:r>
          </w:p>
        </w:tc>
      </w:tr>
    </w:tbl>
    <w:p w14:paraId="5D48181E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356C6B9" w14:textId="77777777">
        <w:tc>
          <w:tcPr>
            <w:tcW w:w="2880" w:type="dxa"/>
          </w:tcPr>
          <w:p w14:paraId="31D21C5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4968049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CC45751" w14:textId="77777777" w:rsidR="009D4EB5" w:rsidRDefault="00000000">
            <w:r>
              <w:t>Put Volume</w:t>
            </w:r>
          </w:p>
        </w:tc>
      </w:tr>
      <w:tr w:rsidR="009D4EB5" w14:paraId="5C9FFA32" w14:textId="77777777">
        <w:tc>
          <w:tcPr>
            <w:tcW w:w="2880" w:type="dxa"/>
          </w:tcPr>
          <w:p w14:paraId="03126A46" w14:textId="77777777" w:rsidR="009D4EB5" w:rsidRDefault="00000000">
            <w:r>
              <w:t>4,000.00</w:t>
            </w:r>
          </w:p>
        </w:tc>
        <w:tc>
          <w:tcPr>
            <w:tcW w:w="2880" w:type="dxa"/>
          </w:tcPr>
          <w:p w14:paraId="7483A258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78F7FC89" w14:textId="77777777" w:rsidR="009D4EB5" w:rsidRDefault="00000000">
            <w:r>
              <w:t>4.0</w:t>
            </w:r>
          </w:p>
        </w:tc>
      </w:tr>
    </w:tbl>
    <w:p w14:paraId="004E35B2" w14:textId="77777777" w:rsidR="009D4EB5" w:rsidRDefault="00000000">
      <w:r>
        <w:br/>
      </w:r>
    </w:p>
    <w:p w14:paraId="536EA5DC" w14:textId="77777777" w:rsidR="009D4EB5" w:rsidRDefault="00000000">
      <w:pPr>
        <w:pStyle w:val="Heading2"/>
      </w:pPr>
      <w:r>
        <w:t>SJVN</w:t>
      </w:r>
    </w:p>
    <w:p w14:paraId="56DDCB9A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DFC315F" w14:textId="77777777">
        <w:tc>
          <w:tcPr>
            <w:tcW w:w="2880" w:type="dxa"/>
          </w:tcPr>
          <w:p w14:paraId="15D8C3A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7D6253F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D5FC458" w14:textId="77777777" w:rsidR="009D4EB5" w:rsidRDefault="00000000">
            <w:r>
              <w:t>Call Volume</w:t>
            </w:r>
          </w:p>
        </w:tc>
      </w:tr>
      <w:tr w:rsidR="009D4EB5" w14:paraId="05356698" w14:textId="77777777">
        <w:tc>
          <w:tcPr>
            <w:tcW w:w="2880" w:type="dxa"/>
          </w:tcPr>
          <w:p w14:paraId="5EFED556" w14:textId="77777777" w:rsidR="009D4EB5" w:rsidRDefault="00000000">
            <w:r>
              <w:lastRenderedPageBreak/>
              <w:t>87.5</w:t>
            </w:r>
          </w:p>
        </w:tc>
        <w:tc>
          <w:tcPr>
            <w:tcW w:w="2880" w:type="dxa"/>
          </w:tcPr>
          <w:p w14:paraId="714B3D8C" w14:textId="77777777" w:rsidR="009D4EB5" w:rsidRDefault="00000000">
            <w:r>
              <w:t>7.7</w:t>
            </w:r>
          </w:p>
        </w:tc>
        <w:tc>
          <w:tcPr>
            <w:tcW w:w="2880" w:type="dxa"/>
          </w:tcPr>
          <w:p w14:paraId="6E8526FB" w14:textId="77777777" w:rsidR="009D4EB5" w:rsidRDefault="00000000">
            <w:r>
              <w:t>nan</w:t>
            </w:r>
          </w:p>
        </w:tc>
      </w:tr>
      <w:tr w:rsidR="009D4EB5" w14:paraId="202207DA" w14:textId="77777777">
        <w:tc>
          <w:tcPr>
            <w:tcW w:w="2880" w:type="dxa"/>
          </w:tcPr>
          <w:p w14:paraId="6CAD8EFC" w14:textId="77777777" w:rsidR="009D4EB5" w:rsidRDefault="00000000">
            <w:r>
              <w:t>90.0</w:t>
            </w:r>
          </w:p>
        </w:tc>
        <w:tc>
          <w:tcPr>
            <w:tcW w:w="2880" w:type="dxa"/>
          </w:tcPr>
          <w:p w14:paraId="59535B79" w14:textId="77777777" w:rsidR="009D4EB5" w:rsidRDefault="00000000">
            <w:r>
              <w:t>7.55</w:t>
            </w:r>
          </w:p>
        </w:tc>
        <w:tc>
          <w:tcPr>
            <w:tcW w:w="2880" w:type="dxa"/>
          </w:tcPr>
          <w:p w14:paraId="6DE90998" w14:textId="77777777" w:rsidR="009D4EB5" w:rsidRDefault="00000000">
            <w:r>
              <w:t>34.0</w:t>
            </w:r>
          </w:p>
        </w:tc>
      </w:tr>
      <w:tr w:rsidR="009D4EB5" w14:paraId="64E535C4" w14:textId="77777777">
        <w:tc>
          <w:tcPr>
            <w:tcW w:w="2880" w:type="dxa"/>
          </w:tcPr>
          <w:p w14:paraId="549404F2" w14:textId="77777777" w:rsidR="009D4EB5" w:rsidRDefault="00000000">
            <w:r>
              <w:t>92.5</w:t>
            </w:r>
          </w:p>
        </w:tc>
        <w:tc>
          <w:tcPr>
            <w:tcW w:w="2880" w:type="dxa"/>
          </w:tcPr>
          <w:p w14:paraId="4D8E8E15" w14:textId="77777777" w:rsidR="009D4EB5" w:rsidRDefault="00000000">
            <w:r>
              <w:t>5.15</w:t>
            </w:r>
          </w:p>
        </w:tc>
        <w:tc>
          <w:tcPr>
            <w:tcW w:w="2880" w:type="dxa"/>
          </w:tcPr>
          <w:p w14:paraId="70ED911F" w14:textId="77777777" w:rsidR="009D4EB5" w:rsidRDefault="00000000">
            <w:r>
              <w:t>18.0</w:t>
            </w:r>
          </w:p>
        </w:tc>
      </w:tr>
      <w:tr w:rsidR="009D4EB5" w14:paraId="0B784C87" w14:textId="77777777">
        <w:tc>
          <w:tcPr>
            <w:tcW w:w="2880" w:type="dxa"/>
          </w:tcPr>
          <w:p w14:paraId="484C826F" w14:textId="77777777" w:rsidR="009D4EB5" w:rsidRDefault="00000000">
            <w:r>
              <w:t>95.0</w:t>
            </w:r>
          </w:p>
        </w:tc>
        <w:tc>
          <w:tcPr>
            <w:tcW w:w="2880" w:type="dxa"/>
          </w:tcPr>
          <w:p w14:paraId="3A34BB2F" w14:textId="77777777" w:rsidR="009D4EB5" w:rsidRDefault="00000000">
            <w:r>
              <w:t>3.8</w:t>
            </w:r>
          </w:p>
        </w:tc>
        <w:tc>
          <w:tcPr>
            <w:tcW w:w="2880" w:type="dxa"/>
          </w:tcPr>
          <w:p w14:paraId="13FDD245" w14:textId="77777777" w:rsidR="009D4EB5" w:rsidRDefault="00000000">
            <w:r>
              <w:t>619.0</w:t>
            </w:r>
          </w:p>
        </w:tc>
      </w:tr>
      <w:tr w:rsidR="009D4EB5" w14:paraId="013B3CB3" w14:textId="77777777">
        <w:tc>
          <w:tcPr>
            <w:tcW w:w="2880" w:type="dxa"/>
          </w:tcPr>
          <w:p w14:paraId="211C9802" w14:textId="77777777" w:rsidR="009D4EB5" w:rsidRDefault="00000000">
            <w:r>
              <w:t>97.5</w:t>
            </w:r>
          </w:p>
        </w:tc>
        <w:tc>
          <w:tcPr>
            <w:tcW w:w="2880" w:type="dxa"/>
          </w:tcPr>
          <w:p w14:paraId="61004AB5" w14:textId="77777777" w:rsidR="009D4EB5" w:rsidRDefault="00000000">
            <w:r>
              <w:t>2.95</w:t>
            </w:r>
          </w:p>
        </w:tc>
        <w:tc>
          <w:tcPr>
            <w:tcW w:w="2880" w:type="dxa"/>
          </w:tcPr>
          <w:p w14:paraId="633EF49E" w14:textId="77777777" w:rsidR="009D4EB5" w:rsidRDefault="00000000">
            <w:r>
              <w:t>246.0</w:t>
            </w:r>
          </w:p>
        </w:tc>
      </w:tr>
      <w:tr w:rsidR="009D4EB5" w14:paraId="3843F7B0" w14:textId="77777777">
        <w:tc>
          <w:tcPr>
            <w:tcW w:w="2880" w:type="dxa"/>
          </w:tcPr>
          <w:p w14:paraId="589456B3" w14:textId="77777777" w:rsidR="009D4EB5" w:rsidRDefault="00000000">
            <w:r>
              <w:t>100.0</w:t>
            </w:r>
          </w:p>
        </w:tc>
        <w:tc>
          <w:tcPr>
            <w:tcW w:w="2880" w:type="dxa"/>
          </w:tcPr>
          <w:p w14:paraId="4DCEE94B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15D8C681" w14:textId="77777777" w:rsidR="009D4EB5" w:rsidRDefault="00000000">
            <w:r>
              <w:t>nan</w:t>
            </w:r>
          </w:p>
        </w:tc>
      </w:tr>
      <w:tr w:rsidR="009D4EB5" w14:paraId="7D9C9183" w14:textId="77777777">
        <w:tc>
          <w:tcPr>
            <w:tcW w:w="2880" w:type="dxa"/>
          </w:tcPr>
          <w:p w14:paraId="2281F6F4" w14:textId="77777777" w:rsidR="009D4EB5" w:rsidRDefault="00000000">
            <w:r>
              <w:t>102.5</w:t>
            </w:r>
          </w:p>
        </w:tc>
        <w:tc>
          <w:tcPr>
            <w:tcW w:w="2880" w:type="dxa"/>
          </w:tcPr>
          <w:p w14:paraId="6EEBA436" w14:textId="77777777" w:rsidR="009D4EB5" w:rsidRDefault="00000000">
            <w:r>
              <w:t>1.6</w:t>
            </w:r>
          </w:p>
        </w:tc>
        <w:tc>
          <w:tcPr>
            <w:tcW w:w="2880" w:type="dxa"/>
          </w:tcPr>
          <w:p w14:paraId="6107A6F3" w14:textId="77777777" w:rsidR="009D4EB5" w:rsidRDefault="00000000">
            <w:r>
              <w:t>74.0</w:t>
            </w:r>
          </w:p>
        </w:tc>
      </w:tr>
      <w:tr w:rsidR="009D4EB5" w14:paraId="763AA3E3" w14:textId="77777777">
        <w:tc>
          <w:tcPr>
            <w:tcW w:w="2880" w:type="dxa"/>
          </w:tcPr>
          <w:p w14:paraId="7A875B9A" w14:textId="77777777" w:rsidR="009D4EB5" w:rsidRDefault="00000000">
            <w:r>
              <w:t>105.0</w:t>
            </w:r>
          </w:p>
        </w:tc>
        <w:tc>
          <w:tcPr>
            <w:tcW w:w="2880" w:type="dxa"/>
          </w:tcPr>
          <w:p w14:paraId="35D21D74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58C0C461" w14:textId="77777777" w:rsidR="009D4EB5" w:rsidRDefault="00000000">
            <w:r>
              <w:t>256.0</w:t>
            </w:r>
          </w:p>
        </w:tc>
      </w:tr>
      <w:tr w:rsidR="009D4EB5" w14:paraId="6128F803" w14:textId="77777777">
        <w:tc>
          <w:tcPr>
            <w:tcW w:w="2880" w:type="dxa"/>
          </w:tcPr>
          <w:p w14:paraId="42AE35D3" w14:textId="77777777" w:rsidR="009D4EB5" w:rsidRDefault="00000000">
            <w:r>
              <w:t>107.5</w:t>
            </w:r>
          </w:p>
        </w:tc>
        <w:tc>
          <w:tcPr>
            <w:tcW w:w="2880" w:type="dxa"/>
          </w:tcPr>
          <w:p w14:paraId="3053AAF5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14D2418A" w14:textId="77777777" w:rsidR="009D4EB5" w:rsidRDefault="00000000">
            <w:r>
              <w:t>48.0</w:t>
            </w:r>
          </w:p>
        </w:tc>
      </w:tr>
      <w:tr w:rsidR="009D4EB5" w14:paraId="6B75C787" w14:textId="77777777">
        <w:tc>
          <w:tcPr>
            <w:tcW w:w="2880" w:type="dxa"/>
          </w:tcPr>
          <w:p w14:paraId="7BBF83B9" w14:textId="77777777" w:rsidR="009D4EB5" w:rsidRDefault="00000000">
            <w:r>
              <w:t>110.0</w:t>
            </w:r>
          </w:p>
        </w:tc>
        <w:tc>
          <w:tcPr>
            <w:tcW w:w="2880" w:type="dxa"/>
          </w:tcPr>
          <w:p w14:paraId="7D2D3AFA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4B3C82E1" w14:textId="77777777" w:rsidR="009D4EB5" w:rsidRDefault="00000000">
            <w:r>
              <w:t>134.0</w:t>
            </w:r>
          </w:p>
        </w:tc>
      </w:tr>
      <w:tr w:rsidR="009D4EB5" w14:paraId="76FAA099" w14:textId="77777777">
        <w:tc>
          <w:tcPr>
            <w:tcW w:w="2880" w:type="dxa"/>
          </w:tcPr>
          <w:p w14:paraId="2074856C" w14:textId="77777777" w:rsidR="009D4EB5" w:rsidRDefault="00000000">
            <w:r>
              <w:t>112.5</w:t>
            </w:r>
          </w:p>
        </w:tc>
        <w:tc>
          <w:tcPr>
            <w:tcW w:w="2880" w:type="dxa"/>
          </w:tcPr>
          <w:p w14:paraId="312F51FB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7F68EA8A" w14:textId="77777777" w:rsidR="009D4EB5" w:rsidRDefault="00000000">
            <w:r>
              <w:t>22.0</w:t>
            </w:r>
          </w:p>
        </w:tc>
      </w:tr>
      <w:tr w:rsidR="009D4EB5" w14:paraId="6752ED83" w14:textId="77777777">
        <w:tc>
          <w:tcPr>
            <w:tcW w:w="2880" w:type="dxa"/>
          </w:tcPr>
          <w:p w14:paraId="07F00027" w14:textId="77777777" w:rsidR="009D4EB5" w:rsidRDefault="00000000">
            <w:r>
              <w:t>115.0</w:t>
            </w:r>
          </w:p>
        </w:tc>
        <w:tc>
          <w:tcPr>
            <w:tcW w:w="2880" w:type="dxa"/>
          </w:tcPr>
          <w:p w14:paraId="1D42814E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1B675C76" w14:textId="77777777" w:rsidR="009D4EB5" w:rsidRDefault="00000000">
            <w:r>
              <w:t>80.0</w:t>
            </w:r>
          </w:p>
        </w:tc>
      </w:tr>
      <w:tr w:rsidR="009D4EB5" w14:paraId="485505FD" w14:textId="77777777">
        <w:tc>
          <w:tcPr>
            <w:tcW w:w="2880" w:type="dxa"/>
          </w:tcPr>
          <w:p w14:paraId="736EA1D7" w14:textId="77777777" w:rsidR="009D4EB5" w:rsidRDefault="00000000">
            <w:r>
              <w:t>120.0</w:t>
            </w:r>
          </w:p>
        </w:tc>
        <w:tc>
          <w:tcPr>
            <w:tcW w:w="2880" w:type="dxa"/>
          </w:tcPr>
          <w:p w14:paraId="76439A7B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1A8A57BF" w14:textId="77777777" w:rsidR="009D4EB5" w:rsidRDefault="00000000">
            <w:r>
              <w:t>48.0</w:t>
            </w:r>
          </w:p>
        </w:tc>
      </w:tr>
      <w:tr w:rsidR="009D4EB5" w14:paraId="11CD5B68" w14:textId="77777777">
        <w:tc>
          <w:tcPr>
            <w:tcW w:w="2880" w:type="dxa"/>
          </w:tcPr>
          <w:p w14:paraId="00D39F51" w14:textId="77777777" w:rsidR="009D4EB5" w:rsidRDefault="00000000">
            <w:r>
              <w:t>125.0</w:t>
            </w:r>
          </w:p>
        </w:tc>
        <w:tc>
          <w:tcPr>
            <w:tcW w:w="2880" w:type="dxa"/>
          </w:tcPr>
          <w:p w14:paraId="5193A930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28CE6A36" w14:textId="77777777" w:rsidR="009D4EB5" w:rsidRDefault="00000000">
            <w:r>
              <w:t>44.0</w:t>
            </w:r>
          </w:p>
        </w:tc>
      </w:tr>
      <w:tr w:rsidR="009D4EB5" w14:paraId="23F596C6" w14:textId="77777777">
        <w:tc>
          <w:tcPr>
            <w:tcW w:w="2880" w:type="dxa"/>
          </w:tcPr>
          <w:p w14:paraId="0E386AB1" w14:textId="77777777" w:rsidR="009D4EB5" w:rsidRDefault="00000000">
            <w:r>
              <w:t>130.0</w:t>
            </w:r>
          </w:p>
        </w:tc>
        <w:tc>
          <w:tcPr>
            <w:tcW w:w="2880" w:type="dxa"/>
          </w:tcPr>
          <w:p w14:paraId="2561CDD6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342253CC" w14:textId="77777777" w:rsidR="009D4EB5" w:rsidRDefault="00000000">
            <w:r>
              <w:t>7.0</w:t>
            </w:r>
          </w:p>
        </w:tc>
      </w:tr>
    </w:tbl>
    <w:p w14:paraId="1FA5DF5B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028C834" w14:textId="77777777">
        <w:tc>
          <w:tcPr>
            <w:tcW w:w="2880" w:type="dxa"/>
          </w:tcPr>
          <w:p w14:paraId="39766D1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F43ECB1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3BDBF3E7" w14:textId="77777777" w:rsidR="009D4EB5" w:rsidRDefault="00000000">
            <w:r>
              <w:t>Put Volume</w:t>
            </w:r>
          </w:p>
        </w:tc>
      </w:tr>
      <w:tr w:rsidR="009D4EB5" w14:paraId="54EA00E4" w14:textId="77777777">
        <w:tc>
          <w:tcPr>
            <w:tcW w:w="2880" w:type="dxa"/>
          </w:tcPr>
          <w:p w14:paraId="379519DB" w14:textId="77777777" w:rsidR="009D4EB5" w:rsidRDefault="00000000">
            <w:r>
              <w:t>70.0</w:t>
            </w:r>
          </w:p>
        </w:tc>
        <w:tc>
          <w:tcPr>
            <w:tcW w:w="2880" w:type="dxa"/>
          </w:tcPr>
          <w:p w14:paraId="6E0DAB6B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1D760D54" w14:textId="77777777" w:rsidR="009D4EB5" w:rsidRDefault="00000000">
            <w:r>
              <w:t>17.0</w:t>
            </w:r>
          </w:p>
        </w:tc>
      </w:tr>
      <w:tr w:rsidR="009D4EB5" w14:paraId="0FBD63BD" w14:textId="77777777">
        <w:tc>
          <w:tcPr>
            <w:tcW w:w="2880" w:type="dxa"/>
          </w:tcPr>
          <w:p w14:paraId="30311F91" w14:textId="77777777" w:rsidR="009D4EB5" w:rsidRDefault="00000000">
            <w:r>
              <w:t>75.0</w:t>
            </w:r>
          </w:p>
        </w:tc>
        <w:tc>
          <w:tcPr>
            <w:tcW w:w="2880" w:type="dxa"/>
          </w:tcPr>
          <w:p w14:paraId="6794D75D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5416F4E2" w14:textId="77777777" w:rsidR="009D4EB5" w:rsidRDefault="00000000">
            <w:r>
              <w:t>16.0</w:t>
            </w:r>
          </w:p>
        </w:tc>
      </w:tr>
      <w:tr w:rsidR="009D4EB5" w14:paraId="69E4B3B2" w14:textId="77777777">
        <w:tc>
          <w:tcPr>
            <w:tcW w:w="2880" w:type="dxa"/>
          </w:tcPr>
          <w:p w14:paraId="6FA7F0C5" w14:textId="77777777" w:rsidR="009D4EB5" w:rsidRDefault="00000000">
            <w:r>
              <w:t>80.0</w:t>
            </w:r>
          </w:p>
        </w:tc>
        <w:tc>
          <w:tcPr>
            <w:tcW w:w="2880" w:type="dxa"/>
          </w:tcPr>
          <w:p w14:paraId="18CCAEBA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7F57E477" w14:textId="77777777" w:rsidR="009D4EB5" w:rsidRDefault="00000000">
            <w:r>
              <w:t>118.0</w:t>
            </w:r>
          </w:p>
        </w:tc>
      </w:tr>
      <w:tr w:rsidR="009D4EB5" w14:paraId="6DA18CDE" w14:textId="77777777">
        <w:tc>
          <w:tcPr>
            <w:tcW w:w="2880" w:type="dxa"/>
          </w:tcPr>
          <w:p w14:paraId="05CEA748" w14:textId="77777777" w:rsidR="009D4EB5" w:rsidRDefault="00000000">
            <w:r>
              <w:t>82.5</w:t>
            </w:r>
          </w:p>
        </w:tc>
        <w:tc>
          <w:tcPr>
            <w:tcW w:w="2880" w:type="dxa"/>
          </w:tcPr>
          <w:p w14:paraId="63F4330C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2A572E8C" w14:textId="77777777" w:rsidR="009D4EB5" w:rsidRDefault="00000000">
            <w:r>
              <w:t>1.0</w:t>
            </w:r>
          </w:p>
        </w:tc>
      </w:tr>
      <w:tr w:rsidR="009D4EB5" w14:paraId="46635F6D" w14:textId="77777777">
        <w:tc>
          <w:tcPr>
            <w:tcW w:w="2880" w:type="dxa"/>
          </w:tcPr>
          <w:p w14:paraId="69A622F2" w14:textId="77777777" w:rsidR="009D4EB5" w:rsidRDefault="00000000">
            <w:r>
              <w:t>85.0</w:t>
            </w:r>
          </w:p>
        </w:tc>
        <w:tc>
          <w:tcPr>
            <w:tcW w:w="2880" w:type="dxa"/>
          </w:tcPr>
          <w:p w14:paraId="25979953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43E1BED9" w14:textId="77777777" w:rsidR="009D4EB5" w:rsidRDefault="00000000">
            <w:r>
              <w:t>90.0</w:t>
            </w:r>
          </w:p>
        </w:tc>
      </w:tr>
      <w:tr w:rsidR="009D4EB5" w14:paraId="5082AF29" w14:textId="77777777">
        <w:tc>
          <w:tcPr>
            <w:tcW w:w="2880" w:type="dxa"/>
          </w:tcPr>
          <w:p w14:paraId="6D50B535" w14:textId="77777777" w:rsidR="009D4EB5" w:rsidRDefault="00000000">
            <w:r>
              <w:t>87.5</w:t>
            </w:r>
          </w:p>
        </w:tc>
        <w:tc>
          <w:tcPr>
            <w:tcW w:w="2880" w:type="dxa"/>
          </w:tcPr>
          <w:p w14:paraId="4C449F93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7FAAA4D6" w14:textId="77777777" w:rsidR="009D4EB5" w:rsidRDefault="00000000">
            <w:r>
              <w:t>67.0</w:t>
            </w:r>
          </w:p>
        </w:tc>
      </w:tr>
      <w:tr w:rsidR="009D4EB5" w14:paraId="08E24210" w14:textId="77777777">
        <w:tc>
          <w:tcPr>
            <w:tcW w:w="2880" w:type="dxa"/>
          </w:tcPr>
          <w:p w14:paraId="408696D4" w14:textId="77777777" w:rsidR="009D4EB5" w:rsidRDefault="00000000">
            <w:r>
              <w:t>90.0</w:t>
            </w:r>
          </w:p>
        </w:tc>
        <w:tc>
          <w:tcPr>
            <w:tcW w:w="2880" w:type="dxa"/>
          </w:tcPr>
          <w:p w14:paraId="0655222E" w14:textId="77777777" w:rsidR="009D4EB5" w:rsidRDefault="00000000">
            <w:r>
              <w:t>2.95</w:t>
            </w:r>
          </w:p>
        </w:tc>
        <w:tc>
          <w:tcPr>
            <w:tcW w:w="2880" w:type="dxa"/>
          </w:tcPr>
          <w:p w14:paraId="0B0CE60D" w14:textId="77777777" w:rsidR="009D4EB5" w:rsidRDefault="00000000">
            <w:r>
              <w:t>192.0</w:t>
            </w:r>
          </w:p>
        </w:tc>
      </w:tr>
      <w:tr w:rsidR="009D4EB5" w14:paraId="1622D46B" w14:textId="77777777">
        <w:tc>
          <w:tcPr>
            <w:tcW w:w="2880" w:type="dxa"/>
          </w:tcPr>
          <w:p w14:paraId="6B0D2246" w14:textId="77777777" w:rsidR="009D4EB5" w:rsidRDefault="00000000">
            <w:r>
              <w:t>92.5</w:t>
            </w:r>
          </w:p>
        </w:tc>
        <w:tc>
          <w:tcPr>
            <w:tcW w:w="2880" w:type="dxa"/>
          </w:tcPr>
          <w:p w14:paraId="71E8B5B0" w14:textId="77777777" w:rsidR="009D4EB5" w:rsidRDefault="00000000">
            <w:r>
              <w:t>4.1</w:t>
            </w:r>
          </w:p>
        </w:tc>
        <w:tc>
          <w:tcPr>
            <w:tcW w:w="2880" w:type="dxa"/>
          </w:tcPr>
          <w:p w14:paraId="078F0E43" w14:textId="77777777" w:rsidR="009D4EB5" w:rsidRDefault="00000000">
            <w:r>
              <w:t>92.0</w:t>
            </w:r>
          </w:p>
        </w:tc>
      </w:tr>
      <w:tr w:rsidR="009D4EB5" w14:paraId="65A30E47" w14:textId="77777777">
        <w:tc>
          <w:tcPr>
            <w:tcW w:w="2880" w:type="dxa"/>
          </w:tcPr>
          <w:p w14:paraId="513BC990" w14:textId="77777777" w:rsidR="009D4EB5" w:rsidRDefault="00000000">
            <w:r>
              <w:t>95.0</w:t>
            </w:r>
          </w:p>
        </w:tc>
        <w:tc>
          <w:tcPr>
            <w:tcW w:w="2880" w:type="dxa"/>
          </w:tcPr>
          <w:p w14:paraId="7DB07818" w14:textId="77777777" w:rsidR="009D4EB5" w:rsidRDefault="00000000">
            <w:r>
              <w:t>5.45</w:t>
            </w:r>
          </w:p>
        </w:tc>
        <w:tc>
          <w:tcPr>
            <w:tcW w:w="2880" w:type="dxa"/>
          </w:tcPr>
          <w:p w14:paraId="75FC284D" w14:textId="77777777" w:rsidR="009D4EB5" w:rsidRDefault="00000000">
            <w:r>
              <w:t>445.0</w:t>
            </w:r>
          </w:p>
        </w:tc>
      </w:tr>
      <w:tr w:rsidR="009D4EB5" w14:paraId="7586D173" w14:textId="77777777">
        <w:tc>
          <w:tcPr>
            <w:tcW w:w="2880" w:type="dxa"/>
          </w:tcPr>
          <w:p w14:paraId="3B67A0D2" w14:textId="77777777" w:rsidR="009D4EB5" w:rsidRDefault="00000000">
            <w:r>
              <w:t>97.5</w:t>
            </w:r>
          </w:p>
        </w:tc>
        <w:tc>
          <w:tcPr>
            <w:tcW w:w="2880" w:type="dxa"/>
          </w:tcPr>
          <w:p w14:paraId="119168C4" w14:textId="77777777" w:rsidR="009D4EB5" w:rsidRDefault="00000000">
            <w:r>
              <w:t>6.65</w:t>
            </w:r>
          </w:p>
        </w:tc>
        <w:tc>
          <w:tcPr>
            <w:tcW w:w="2880" w:type="dxa"/>
          </w:tcPr>
          <w:p w14:paraId="126CDDD4" w14:textId="77777777" w:rsidR="009D4EB5" w:rsidRDefault="00000000">
            <w:r>
              <w:t>58.0</w:t>
            </w:r>
          </w:p>
        </w:tc>
      </w:tr>
    </w:tbl>
    <w:p w14:paraId="501E14E6" w14:textId="77777777" w:rsidR="009D4EB5" w:rsidRDefault="00000000">
      <w:r>
        <w:br/>
      </w:r>
    </w:p>
    <w:p w14:paraId="2D149997" w14:textId="77777777" w:rsidR="009D4EB5" w:rsidRDefault="00000000">
      <w:r>
        <w:br/>
      </w:r>
    </w:p>
    <w:p w14:paraId="0A550E20" w14:textId="77777777" w:rsidR="009D4EB5" w:rsidRDefault="00000000">
      <w:pPr>
        <w:pStyle w:val="Heading2"/>
      </w:pPr>
      <w:r>
        <w:t>SONACOMS</w:t>
      </w:r>
    </w:p>
    <w:p w14:paraId="7C0B940C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23AB7C2" w14:textId="77777777">
        <w:tc>
          <w:tcPr>
            <w:tcW w:w="2880" w:type="dxa"/>
          </w:tcPr>
          <w:p w14:paraId="633B99E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08D05D3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3D251245" w14:textId="77777777" w:rsidR="009D4EB5" w:rsidRDefault="00000000">
            <w:r>
              <w:t>Call Volume</w:t>
            </w:r>
          </w:p>
        </w:tc>
      </w:tr>
      <w:tr w:rsidR="009D4EB5" w14:paraId="56B2D7A1" w14:textId="77777777">
        <w:tc>
          <w:tcPr>
            <w:tcW w:w="2880" w:type="dxa"/>
          </w:tcPr>
          <w:p w14:paraId="31A878DA" w14:textId="77777777" w:rsidR="009D4EB5" w:rsidRDefault="00000000">
            <w:r>
              <w:t>640.0</w:t>
            </w:r>
          </w:p>
        </w:tc>
        <w:tc>
          <w:tcPr>
            <w:tcW w:w="2880" w:type="dxa"/>
          </w:tcPr>
          <w:p w14:paraId="273101D6" w14:textId="77777777" w:rsidR="009D4EB5" w:rsidRDefault="00000000">
            <w:r>
              <w:t>1.6</w:t>
            </w:r>
          </w:p>
        </w:tc>
        <w:tc>
          <w:tcPr>
            <w:tcW w:w="2880" w:type="dxa"/>
          </w:tcPr>
          <w:p w14:paraId="1E2042E4" w14:textId="77777777" w:rsidR="009D4EB5" w:rsidRDefault="00000000">
            <w:r>
              <w:t>359.0</w:t>
            </w:r>
          </w:p>
        </w:tc>
      </w:tr>
      <w:tr w:rsidR="009D4EB5" w14:paraId="2276B622" w14:textId="77777777">
        <w:tc>
          <w:tcPr>
            <w:tcW w:w="2880" w:type="dxa"/>
          </w:tcPr>
          <w:p w14:paraId="26071B2C" w14:textId="77777777" w:rsidR="009D4EB5" w:rsidRDefault="00000000">
            <w:r>
              <w:t>650.0</w:t>
            </w:r>
          </w:p>
        </w:tc>
        <w:tc>
          <w:tcPr>
            <w:tcW w:w="2880" w:type="dxa"/>
          </w:tcPr>
          <w:p w14:paraId="79AA3F19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1343934D" w14:textId="77777777" w:rsidR="009D4EB5" w:rsidRDefault="00000000">
            <w:r>
              <w:t>nan</w:t>
            </w:r>
          </w:p>
        </w:tc>
      </w:tr>
      <w:tr w:rsidR="009D4EB5" w14:paraId="2B8160AB" w14:textId="77777777">
        <w:tc>
          <w:tcPr>
            <w:tcW w:w="2880" w:type="dxa"/>
          </w:tcPr>
          <w:p w14:paraId="3F3602EE" w14:textId="77777777" w:rsidR="009D4EB5" w:rsidRDefault="00000000">
            <w:r>
              <w:t>660.0</w:t>
            </w:r>
          </w:p>
        </w:tc>
        <w:tc>
          <w:tcPr>
            <w:tcW w:w="2880" w:type="dxa"/>
          </w:tcPr>
          <w:p w14:paraId="161B305E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2C1B39B3" w14:textId="77777777" w:rsidR="009D4EB5" w:rsidRDefault="00000000">
            <w:r>
              <w:t>22.0</w:t>
            </w:r>
          </w:p>
        </w:tc>
      </w:tr>
      <w:tr w:rsidR="009D4EB5" w14:paraId="44081109" w14:textId="77777777">
        <w:tc>
          <w:tcPr>
            <w:tcW w:w="2880" w:type="dxa"/>
          </w:tcPr>
          <w:p w14:paraId="1D665564" w14:textId="77777777" w:rsidR="009D4EB5" w:rsidRDefault="00000000">
            <w:r>
              <w:t>680.0</w:t>
            </w:r>
          </w:p>
        </w:tc>
        <w:tc>
          <w:tcPr>
            <w:tcW w:w="2880" w:type="dxa"/>
          </w:tcPr>
          <w:p w14:paraId="79E6ABED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215E91B2" w14:textId="77777777" w:rsidR="009D4EB5" w:rsidRDefault="00000000">
            <w:r>
              <w:t>51.0</w:t>
            </w:r>
          </w:p>
        </w:tc>
      </w:tr>
    </w:tbl>
    <w:p w14:paraId="04826907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9B42679" w14:textId="77777777">
        <w:tc>
          <w:tcPr>
            <w:tcW w:w="2880" w:type="dxa"/>
          </w:tcPr>
          <w:p w14:paraId="1A03F47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4C5E7D9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75C4446" w14:textId="77777777" w:rsidR="009D4EB5" w:rsidRDefault="00000000">
            <w:r>
              <w:t>Put Volume</w:t>
            </w:r>
          </w:p>
        </w:tc>
      </w:tr>
      <w:tr w:rsidR="009D4EB5" w14:paraId="660BA80C" w14:textId="77777777">
        <w:tc>
          <w:tcPr>
            <w:tcW w:w="2880" w:type="dxa"/>
          </w:tcPr>
          <w:p w14:paraId="5F3498CB" w14:textId="77777777" w:rsidR="009D4EB5" w:rsidRDefault="00000000">
            <w:r>
              <w:t>380.0</w:t>
            </w:r>
          </w:p>
        </w:tc>
        <w:tc>
          <w:tcPr>
            <w:tcW w:w="2880" w:type="dxa"/>
          </w:tcPr>
          <w:p w14:paraId="7FD67D5B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6294158D" w14:textId="77777777" w:rsidR="009D4EB5" w:rsidRDefault="00000000">
            <w:r>
              <w:t>2.0</w:t>
            </w:r>
          </w:p>
        </w:tc>
      </w:tr>
      <w:tr w:rsidR="009D4EB5" w14:paraId="4A1FC2CD" w14:textId="77777777">
        <w:tc>
          <w:tcPr>
            <w:tcW w:w="2880" w:type="dxa"/>
          </w:tcPr>
          <w:p w14:paraId="683ACECA" w14:textId="77777777" w:rsidR="009D4EB5" w:rsidRDefault="00000000">
            <w:r>
              <w:t>400.0</w:t>
            </w:r>
          </w:p>
        </w:tc>
        <w:tc>
          <w:tcPr>
            <w:tcW w:w="2880" w:type="dxa"/>
          </w:tcPr>
          <w:p w14:paraId="331C13F2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5735E85B" w14:textId="77777777" w:rsidR="009D4EB5" w:rsidRDefault="00000000">
            <w:r>
              <w:t>65.0</w:t>
            </w:r>
          </w:p>
        </w:tc>
      </w:tr>
      <w:tr w:rsidR="009D4EB5" w14:paraId="52A50A23" w14:textId="77777777">
        <w:tc>
          <w:tcPr>
            <w:tcW w:w="2880" w:type="dxa"/>
          </w:tcPr>
          <w:p w14:paraId="3F8100D9" w14:textId="77777777" w:rsidR="009D4EB5" w:rsidRDefault="00000000">
            <w:r>
              <w:t>410.0</w:t>
            </w:r>
          </w:p>
        </w:tc>
        <w:tc>
          <w:tcPr>
            <w:tcW w:w="2880" w:type="dxa"/>
          </w:tcPr>
          <w:p w14:paraId="530A5E85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4FD8FE6A" w14:textId="77777777" w:rsidR="009D4EB5" w:rsidRDefault="00000000">
            <w:r>
              <w:t>nan</w:t>
            </w:r>
          </w:p>
        </w:tc>
      </w:tr>
      <w:tr w:rsidR="009D4EB5" w14:paraId="7DF486BB" w14:textId="77777777">
        <w:tc>
          <w:tcPr>
            <w:tcW w:w="2880" w:type="dxa"/>
          </w:tcPr>
          <w:p w14:paraId="2082D48E" w14:textId="77777777" w:rsidR="009D4EB5" w:rsidRDefault="00000000">
            <w:r>
              <w:lastRenderedPageBreak/>
              <w:t>420.0</w:t>
            </w:r>
          </w:p>
        </w:tc>
        <w:tc>
          <w:tcPr>
            <w:tcW w:w="2880" w:type="dxa"/>
          </w:tcPr>
          <w:p w14:paraId="56211E61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4F97646D" w14:textId="77777777" w:rsidR="009D4EB5" w:rsidRDefault="00000000">
            <w:r>
              <w:t>66.0</w:t>
            </w:r>
          </w:p>
        </w:tc>
      </w:tr>
      <w:tr w:rsidR="009D4EB5" w14:paraId="7C07854D" w14:textId="77777777">
        <w:tc>
          <w:tcPr>
            <w:tcW w:w="2880" w:type="dxa"/>
          </w:tcPr>
          <w:p w14:paraId="28E1ABAC" w14:textId="77777777" w:rsidR="009D4EB5" w:rsidRDefault="00000000">
            <w:r>
              <w:t>430.0</w:t>
            </w:r>
          </w:p>
        </w:tc>
        <w:tc>
          <w:tcPr>
            <w:tcW w:w="2880" w:type="dxa"/>
          </w:tcPr>
          <w:p w14:paraId="7483A326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7916D573" w14:textId="77777777" w:rsidR="009D4EB5" w:rsidRDefault="00000000">
            <w:r>
              <w:t>83.0</w:t>
            </w:r>
          </w:p>
        </w:tc>
      </w:tr>
      <w:tr w:rsidR="009D4EB5" w14:paraId="5A9D561B" w14:textId="77777777">
        <w:tc>
          <w:tcPr>
            <w:tcW w:w="2880" w:type="dxa"/>
          </w:tcPr>
          <w:p w14:paraId="4791C3CC" w14:textId="77777777" w:rsidR="009D4EB5" w:rsidRDefault="00000000">
            <w:r>
              <w:t>440.0</w:t>
            </w:r>
          </w:p>
        </w:tc>
        <w:tc>
          <w:tcPr>
            <w:tcW w:w="2880" w:type="dxa"/>
          </w:tcPr>
          <w:p w14:paraId="3E114772" w14:textId="77777777" w:rsidR="009D4EB5" w:rsidRDefault="00000000">
            <w:r>
              <w:t>1.55</w:t>
            </w:r>
          </w:p>
        </w:tc>
        <w:tc>
          <w:tcPr>
            <w:tcW w:w="2880" w:type="dxa"/>
          </w:tcPr>
          <w:p w14:paraId="37EEAE31" w14:textId="77777777" w:rsidR="009D4EB5" w:rsidRDefault="00000000">
            <w:r>
              <w:t>527.0</w:t>
            </w:r>
          </w:p>
        </w:tc>
      </w:tr>
      <w:tr w:rsidR="009D4EB5" w14:paraId="07040B66" w14:textId="77777777">
        <w:tc>
          <w:tcPr>
            <w:tcW w:w="2880" w:type="dxa"/>
          </w:tcPr>
          <w:p w14:paraId="60FD2E83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6BEE3639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2CA3125C" w14:textId="77777777" w:rsidR="009D4EB5" w:rsidRDefault="00000000">
            <w:r>
              <w:t>383.0</w:t>
            </w:r>
          </w:p>
        </w:tc>
      </w:tr>
    </w:tbl>
    <w:p w14:paraId="4135EF78" w14:textId="77777777" w:rsidR="009D4EB5" w:rsidRDefault="00000000">
      <w:r>
        <w:br/>
      </w:r>
    </w:p>
    <w:p w14:paraId="4D3096E6" w14:textId="77777777" w:rsidR="009D4EB5" w:rsidRDefault="00000000">
      <w:pPr>
        <w:pStyle w:val="Heading2"/>
      </w:pPr>
      <w:r>
        <w:t>SRF</w:t>
      </w:r>
    </w:p>
    <w:p w14:paraId="5C19DA42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C123FAA" w14:textId="77777777">
        <w:tc>
          <w:tcPr>
            <w:tcW w:w="2880" w:type="dxa"/>
          </w:tcPr>
          <w:p w14:paraId="66D6F49C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F72EE52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72D9DF9" w14:textId="77777777" w:rsidR="009D4EB5" w:rsidRDefault="00000000">
            <w:r>
              <w:t>Put Volume</w:t>
            </w:r>
          </w:p>
        </w:tc>
      </w:tr>
      <w:tr w:rsidR="009D4EB5" w14:paraId="42FE93A1" w14:textId="77777777">
        <w:tc>
          <w:tcPr>
            <w:tcW w:w="2880" w:type="dxa"/>
          </w:tcPr>
          <w:p w14:paraId="332106F2" w14:textId="77777777" w:rsidR="009D4EB5" w:rsidRDefault="00000000">
            <w:r>
              <w:t>2,000.00</w:t>
            </w:r>
          </w:p>
        </w:tc>
        <w:tc>
          <w:tcPr>
            <w:tcW w:w="2880" w:type="dxa"/>
          </w:tcPr>
          <w:p w14:paraId="15142F82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426F4D8B" w14:textId="77777777" w:rsidR="009D4EB5" w:rsidRDefault="00000000">
            <w:r>
              <w:t>1.0</w:t>
            </w:r>
          </w:p>
        </w:tc>
      </w:tr>
      <w:tr w:rsidR="009D4EB5" w14:paraId="1E1143DE" w14:textId="77777777">
        <w:tc>
          <w:tcPr>
            <w:tcW w:w="2880" w:type="dxa"/>
          </w:tcPr>
          <w:p w14:paraId="3B7261ED" w14:textId="77777777" w:rsidR="009D4EB5" w:rsidRDefault="00000000">
            <w:r>
              <w:t>2,100.00</w:t>
            </w:r>
          </w:p>
        </w:tc>
        <w:tc>
          <w:tcPr>
            <w:tcW w:w="2880" w:type="dxa"/>
          </w:tcPr>
          <w:p w14:paraId="2E23A427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285D4AF4" w14:textId="77777777" w:rsidR="009D4EB5" w:rsidRDefault="00000000">
            <w:r>
              <w:t>nan</w:t>
            </w:r>
          </w:p>
        </w:tc>
      </w:tr>
      <w:tr w:rsidR="009D4EB5" w14:paraId="7CD87CAE" w14:textId="77777777">
        <w:tc>
          <w:tcPr>
            <w:tcW w:w="2880" w:type="dxa"/>
          </w:tcPr>
          <w:p w14:paraId="17654B3B" w14:textId="77777777" w:rsidR="009D4EB5" w:rsidRDefault="00000000">
            <w:r>
              <w:t>2,240.00</w:t>
            </w:r>
          </w:p>
        </w:tc>
        <w:tc>
          <w:tcPr>
            <w:tcW w:w="2880" w:type="dxa"/>
          </w:tcPr>
          <w:p w14:paraId="2403D706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425CCAAF" w14:textId="77777777" w:rsidR="009D4EB5" w:rsidRDefault="00000000">
            <w:r>
              <w:t>nan</w:t>
            </w:r>
          </w:p>
        </w:tc>
      </w:tr>
      <w:tr w:rsidR="009D4EB5" w14:paraId="67C1D4EB" w14:textId="77777777">
        <w:tc>
          <w:tcPr>
            <w:tcW w:w="2880" w:type="dxa"/>
          </w:tcPr>
          <w:p w14:paraId="183408A3" w14:textId="77777777" w:rsidR="009D4EB5" w:rsidRDefault="00000000">
            <w:r>
              <w:t>2,260.00</w:t>
            </w:r>
          </w:p>
        </w:tc>
        <w:tc>
          <w:tcPr>
            <w:tcW w:w="2880" w:type="dxa"/>
          </w:tcPr>
          <w:p w14:paraId="1F3C1E92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606D9A35" w14:textId="77777777" w:rsidR="009D4EB5" w:rsidRDefault="00000000">
            <w:r>
              <w:t>14.0</w:t>
            </w:r>
          </w:p>
        </w:tc>
      </w:tr>
      <w:tr w:rsidR="009D4EB5" w14:paraId="735FDEA1" w14:textId="77777777">
        <w:tc>
          <w:tcPr>
            <w:tcW w:w="2880" w:type="dxa"/>
          </w:tcPr>
          <w:p w14:paraId="12122A45" w14:textId="77777777" w:rsidR="009D4EB5" w:rsidRDefault="00000000">
            <w:r>
              <w:t>2,380.00</w:t>
            </w:r>
          </w:p>
        </w:tc>
        <w:tc>
          <w:tcPr>
            <w:tcW w:w="2880" w:type="dxa"/>
          </w:tcPr>
          <w:p w14:paraId="5DEC45F2" w14:textId="77777777" w:rsidR="009D4EB5" w:rsidRDefault="00000000">
            <w:r>
              <w:t>1.75</w:t>
            </w:r>
          </w:p>
        </w:tc>
        <w:tc>
          <w:tcPr>
            <w:tcW w:w="2880" w:type="dxa"/>
          </w:tcPr>
          <w:p w14:paraId="4C444D8C" w14:textId="77777777" w:rsidR="009D4EB5" w:rsidRDefault="00000000">
            <w:r>
              <w:t>2.0</w:t>
            </w:r>
          </w:p>
        </w:tc>
      </w:tr>
    </w:tbl>
    <w:p w14:paraId="3FECC079" w14:textId="77777777" w:rsidR="009D4EB5" w:rsidRDefault="00000000">
      <w:r>
        <w:br/>
      </w:r>
    </w:p>
    <w:p w14:paraId="78A0B0B4" w14:textId="77777777" w:rsidR="009D4EB5" w:rsidRDefault="00000000">
      <w:pPr>
        <w:pStyle w:val="Heading2"/>
      </w:pPr>
      <w:r>
        <w:t>SUNPHARMA</w:t>
      </w:r>
    </w:p>
    <w:p w14:paraId="47A7E5EC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035931E" w14:textId="77777777">
        <w:tc>
          <w:tcPr>
            <w:tcW w:w="2880" w:type="dxa"/>
          </w:tcPr>
          <w:p w14:paraId="0F2C646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513A851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4E2D056A" w14:textId="77777777" w:rsidR="009D4EB5" w:rsidRDefault="00000000">
            <w:r>
              <w:t>Call Volume</w:t>
            </w:r>
          </w:p>
        </w:tc>
      </w:tr>
      <w:tr w:rsidR="009D4EB5" w14:paraId="35EC4AC6" w14:textId="77777777">
        <w:tc>
          <w:tcPr>
            <w:tcW w:w="2880" w:type="dxa"/>
          </w:tcPr>
          <w:p w14:paraId="1259B70D" w14:textId="77777777" w:rsidR="009D4EB5" w:rsidRDefault="00000000">
            <w:r>
              <w:t>1,840.00</w:t>
            </w:r>
          </w:p>
        </w:tc>
        <w:tc>
          <w:tcPr>
            <w:tcW w:w="2880" w:type="dxa"/>
          </w:tcPr>
          <w:p w14:paraId="16D01656" w14:textId="77777777" w:rsidR="009D4EB5" w:rsidRDefault="00000000">
            <w:r>
              <w:t>6.6</w:t>
            </w:r>
          </w:p>
        </w:tc>
        <w:tc>
          <w:tcPr>
            <w:tcW w:w="2880" w:type="dxa"/>
          </w:tcPr>
          <w:p w14:paraId="47F5A5F4" w14:textId="77777777" w:rsidR="009D4EB5" w:rsidRDefault="00000000">
            <w:r>
              <w:t>nan</w:t>
            </w:r>
          </w:p>
        </w:tc>
      </w:tr>
      <w:tr w:rsidR="009D4EB5" w14:paraId="2DDDDFD5" w14:textId="77777777">
        <w:tc>
          <w:tcPr>
            <w:tcW w:w="2880" w:type="dxa"/>
          </w:tcPr>
          <w:p w14:paraId="44FD4C32" w14:textId="77777777" w:rsidR="009D4EB5" w:rsidRDefault="00000000">
            <w:r>
              <w:t>1,860.00</w:t>
            </w:r>
          </w:p>
        </w:tc>
        <w:tc>
          <w:tcPr>
            <w:tcW w:w="2880" w:type="dxa"/>
          </w:tcPr>
          <w:p w14:paraId="4460F1D5" w14:textId="77777777" w:rsidR="009D4EB5" w:rsidRDefault="00000000">
            <w:r>
              <w:t>4.5</w:t>
            </w:r>
          </w:p>
        </w:tc>
        <w:tc>
          <w:tcPr>
            <w:tcW w:w="2880" w:type="dxa"/>
          </w:tcPr>
          <w:p w14:paraId="562A3FC9" w14:textId="77777777" w:rsidR="009D4EB5" w:rsidRDefault="00000000">
            <w:r>
              <w:t>nan</w:t>
            </w:r>
          </w:p>
        </w:tc>
      </w:tr>
      <w:tr w:rsidR="009D4EB5" w14:paraId="3EB6E7DD" w14:textId="77777777">
        <w:tc>
          <w:tcPr>
            <w:tcW w:w="2880" w:type="dxa"/>
          </w:tcPr>
          <w:p w14:paraId="33E0B1BE" w14:textId="77777777" w:rsidR="009D4EB5" w:rsidRDefault="00000000">
            <w:r>
              <w:t>1,880.00</w:t>
            </w:r>
          </w:p>
        </w:tc>
        <w:tc>
          <w:tcPr>
            <w:tcW w:w="2880" w:type="dxa"/>
          </w:tcPr>
          <w:p w14:paraId="4E0F84D0" w14:textId="77777777" w:rsidR="009D4EB5" w:rsidRDefault="00000000">
            <w:r>
              <w:t>3.3</w:t>
            </w:r>
          </w:p>
        </w:tc>
        <w:tc>
          <w:tcPr>
            <w:tcW w:w="2880" w:type="dxa"/>
          </w:tcPr>
          <w:p w14:paraId="446701A5" w14:textId="77777777" w:rsidR="009D4EB5" w:rsidRDefault="00000000">
            <w:r>
              <w:t>404.0</w:t>
            </w:r>
          </w:p>
        </w:tc>
      </w:tr>
      <w:tr w:rsidR="009D4EB5" w14:paraId="16CB3D25" w14:textId="77777777">
        <w:tc>
          <w:tcPr>
            <w:tcW w:w="2880" w:type="dxa"/>
          </w:tcPr>
          <w:p w14:paraId="09E9E9B9" w14:textId="77777777" w:rsidR="009D4EB5" w:rsidRDefault="00000000">
            <w:r>
              <w:t>1,900.00</w:t>
            </w:r>
          </w:p>
        </w:tc>
        <w:tc>
          <w:tcPr>
            <w:tcW w:w="2880" w:type="dxa"/>
          </w:tcPr>
          <w:p w14:paraId="6DB808EA" w14:textId="77777777" w:rsidR="009D4EB5" w:rsidRDefault="00000000">
            <w:r>
              <w:t>2.3</w:t>
            </w:r>
          </w:p>
        </w:tc>
        <w:tc>
          <w:tcPr>
            <w:tcW w:w="2880" w:type="dxa"/>
          </w:tcPr>
          <w:p w14:paraId="483AE761" w14:textId="77777777" w:rsidR="009D4EB5" w:rsidRDefault="00000000">
            <w:r>
              <w:t>864.0</w:t>
            </w:r>
          </w:p>
        </w:tc>
      </w:tr>
      <w:tr w:rsidR="009D4EB5" w14:paraId="5B3AF7A2" w14:textId="77777777">
        <w:tc>
          <w:tcPr>
            <w:tcW w:w="2880" w:type="dxa"/>
          </w:tcPr>
          <w:p w14:paraId="0DF5842B" w14:textId="77777777" w:rsidR="009D4EB5" w:rsidRDefault="00000000">
            <w:r>
              <w:t>1,920.00</w:t>
            </w:r>
          </w:p>
        </w:tc>
        <w:tc>
          <w:tcPr>
            <w:tcW w:w="2880" w:type="dxa"/>
          </w:tcPr>
          <w:p w14:paraId="1EDC234A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7E429429" w14:textId="77777777" w:rsidR="009D4EB5" w:rsidRDefault="00000000">
            <w:r>
              <w:t>332.0</w:t>
            </w:r>
          </w:p>
        </w:tc>
      </w:tr>
      <w:tr w:rsidR="009D4EB5" w14:paraId="60053F5B" w14:textId="77777777">
        <w:tc>
          <w:tcPr>
            <w:tcW w:w="2880" w:type="dxa"/>
          </w:tcPr>
          <w:p w14:paraId="003ADCBE" w14:textId="77777777" w:rsidR="009D4EB5" w:rsidRDefault="00000000">
            <w:r>
              <w:t>1,940.00</w:t>
            </w:r>
          </w:p>
        </w:tc>
        <w:tc>
          <w:tcPr>
            <w:tcW w:w="2880" w:type="dxa"/>
          </w:tcPr>
          <w:p w14:paraId="6D332529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5E258251" w14:textId="77777777" w:rsidR="009D4EB5" w:rsidRDefault="00000000">
            <w:r>
              <w:t>109.0</w:t>
            </w:r>
          </w:p>
        </w:tc>
      </w:tr>
      <w:tr w:rsidR="009D4EB5" w14:paraId="542DA510" w14:textId="77777777">
        <w:tc>
          <w:tcPr>
            <w:tcW w:w="2880" w:type="dxa"/>
          </w:tcPr>
          <w:p w14:paraId="445C6F68" w14:textId="77777777" w:rsidR="009D4EB5" w:rsidRDefault="00000000">
            <w:r>
              <w:t>1,960.00</w:t>
            </w:r>
          </w:p>
        </w:tc>
        <w:tc>
          <w:tcPr>
            <w:tcW w:w="2880" w:type="dxa"/>
          </w:tcPr>
          <w:p w14:paraId="292AD175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6AB245D3" w14:textId="77777777" w:rsidR="009D4EB5" w:rsidRDefault="00000000">
            <w:r>
              <w:t>54.0</w:t>
            </w:r>
          </w:p>
        </w:tc>
      </w:tr>
      <w:tr w:rsidR="009D4EB5" w14:paraId="71CBB839" w14:textId="77777777">
        <w:tc>
          <w:tcPr>
            <w:tcW w:w="2880" w:type="dxa"/>
          </w:tcPr>
          <w:p w14:paraId="762248DA" w14:textId="77777777" w:rsidR="009D4EB5" w:rsidRDefault="00000000">
            <w:r>
              <w:t>1,980.00</w:t>
            </w:r>
          </w:p>
        </w:tc>
        <w:tc>
          <w:tcPr>
            <w:tcW w:w="2880" w:type="dxa"/>
          </w:tcPr>
          <w:p w14:paraId="1C51BE92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0708A5C2" w14:textId="77777777" w:rsidR="009D4EB5" w:rsidRDefault="00000000">
            <w:r>
              <w:t>6.0</w:t>
            </w:r>
          </w:p>
        </w:tc>
      </w:tr>
      <w:tr w:rsidR="009D4EB5" w14:paraId="15B58F11" w14:textId="77777777">
        <w:tc>
          <w:tcPr>
            <w:tcW w:w="2880" w:type="dxa"/>
          </w:tcPr>
          <w:p w14:paraId="2F675E1E" w14:textId="77777777" w:rsidR="009D4EB5" w:rsidRDefault="00000000">
            <w:r>
              <w:t>2,000.00</w:t>
            </w:r>
          </w:p>
        </w:tc>
        <w:tc>
          <w:tcPr>
            <w:tcW w:w="2880" w:type="dxa"/>
          </w:tcPr>
          <w:p w14:paraId="2B925EAB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2946A1AF" w14:textId="77777777" w:rsidR="009D4EB5" w:rsidRDefault="00000000">
            <w:r>
              <w:t>512.0</w:t>
            </w:r>
          </w:p>
        </w:tc>
      </w:tr>
      <w:tr w:rsidR="009D4EB5" w14:paraId="219D968B" w14:textId="77777777">
        <w:tc>
          <w:tcPr>
            <w:tcW w:w="2880" w:type="dxa"/>
          </w:tcPr>
          <w:p w14:paraId="713E4681" w14:textId="77777777" w:rsidR="009D4EB5" w:rsidRDefault="00000000">
            <w:r>
              <w:t>2,020.00</w:t>
            </w:r>
          </w:p>
        </w:tc>
        <w:tc>
          <w:tcPr>
            <w:tcW w:w="2880" w:type="dxa"/>
          </w:tcPr>
          <w:p w14:paraId="7D23C011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5F8C3A18" w14:textId="77777777" w:rsidR="009D4EB5" w:rsidRDefault="00000000">
            <w:r>
              <w:t>54.0</w:t>
            </w:r>
          </w:p>
        </w:tc>
      </w:tr>
      <w:tr w:rsidR="009D4EB5" w14:paraId="6A6CF900" w14:textId="77777777">
        <w:tc>
          <w:tcPr>
            <w:tcW w:w="2880" w:type="dxa"/>
          </w:tcPr>
          <w:p w14:paraId="35A51495" w14:textId="77777777" w:rsidR="009D4EB5" w:rsidRDefault="00000000">
            <w:r>
              <w:t>2,040.00</w:t>
            </w:r>
          </w:p>
        </w:tc>
        <w:tc>
          <w:tcPr>
            <w:tcW w:w="2880" w:type="dxa"/>
          </w:tcPr>
          <w:p w14:paraId="191379EA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1B38BB0F" w14:textId="77777777" w:rsidR="009D4EB5" w:rsidRDefault="00000000">
            <w:r>
              <w:t>nan</w:t>
            </w:r>
          </w:p>
        </w:tc>
      </w:tr>
      <w:tr w:rsidR="009D4EB5" w14:paraId="37C519B5" w14:textId="77777777">
        <w:tc>
          <w:tcPr>
            <w:tcW w:w="2880" w:type="dxa"/>
          </w:tcPr>
          <w:p w14:paraId="71996AEF" w14:textId="77777777" w:rsidR="009D4EB5" w:rsidRDefault="00000000">
            <w:r>
              <w:t>2,080.00</w:t>
            </w:r>
          </w:p>
        </w:tc>
        <w:tc>
          <w:tcPr>
            <w:tcW w:w="2880" w:type="dxa"/>
          </w:tcPr>
          <w:p w14:paraId="25A84F48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44F64BC2" w14:textId="77777777" w:rsidR="009D4EB5" w:rsidRDefault="00000000">
            <w:r>
              <w:t>8.0</w:t>
            </w:r>
          </w:p>
        </w:tc>
      </w:tr>
      <w:tr w:rsidR="009D4EB5" w14:paraId="11B48F1E" w14:textId="77777777">
        <w:tc>
          <w:tcPr>
            <w:tcW w:w="2880" w:type="dxa"/>
          </w:tcPr>
          <w:p w14:paraId="1F78127E" w14:textId="77777777" w:rsidR="009D4EB5" w:rsidRDefault="00000000">
            <w:r>
              <w:t>2,120.00</w:t>
            </w:r>
          </w:p>
        </w:tc>
        <w:tc>
          <w:tcPr>
            <w:tcW w:w="2880" w:type="dxa"/>
          </w:tcPr>
          <w:p w14:paraId="5C6A282A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6F93BC88" w14:textId="77777777" w:rsidR="009D4EB5" w:rsidRDefault="00000000">
            <w:r>
              <w:t>nan</w:t>
            </w:r>
          </w:p>
        </w:tc>
      </w:tr>
    </w:tbl>
    <w:p w14:paraId="56E31FFA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292DF81" w14:textId="77777777">
        <w:tc>
          <w:tcPr>
            <w:tcW w:w="2880" w:type="dxa"/>
          </w:tcPr>
          <w:p w14:paraId="624EAED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F96FD1E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E7967E0" w14:textId="77777777" w:rsidR="009D4EB5" w:rsidRDefault="00000000">
            <w:r>
              <w:t>Put Volume</w:t>
            </w:r>
          </w:p>
        </w:tc>
      </w:tr>
      <w:tr w:rsidR="009D4EB5" w14:paraId="5B3A7823" w14:textId="77777777">
        <w:tc>
          <w:tcPr>
            <w:tcW w:w="2880" w:type="dxa"/>
          </w:tcPr>
          <w:p w14:paraId="07953D9F" w14:textId="77777777" w:rsidR="009D4EB5" w:rsidRDefault="00000000">
            <w:r>
              <w:t>1,440.00</w:t>
            </w:r>
          </w:p>
        </w:tc>
        <w:tc>
          <w:tcPr>
            <w:tcW w:w="2880" w:type="dxa"/>
          </w:tcPr>
          <w:p w14:paraId="0369A3A7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06B7FB90" w14:textId="77777777" w:rsidR="009D4EB5" w:rsidRDefault="00000000">
            <w:r>
              <w:t>38.0</w:t>
            </w:r>
          </w:p>
        </w:tc>
      </w:tr>
      <w:tr w:rsidR="009D4EB5" w14:paraId="466C9433" w14:textId="77777777">
        <w:tc>
          <w:tcPr>
            <w:tcW w:w="2880" w:type="dxa"/>
          </w:tcPr>
          <w:p w14:paraId="6D1FB2B9" w14:textId="77777777" w:rsidR="009D4EB5" w:rsidRDefault="00000000">
            <w:r>
              <w:t>1,480.00</w:t>
            </w:r>
          </w:p>
        </w:tc>
        <w:tc>
          <w:tcPr>
            <w:tcW w:w="2880" w:type="dxa"/>
          </w:tcPr>
          <w:p w14:paraId="74186581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66FB0145" w14:textId="77777777" w:rsidR="009D4EB5" w:rsidRDefault="00000000">
            <w:r>
              <w:t>15.0</w:t>
            </w:r>
          </w:p>
        </w:tc>
      </w:tr>
      <w:tr w:rsidR="009D4EB5" w14:paraId="69D32C19" w14:textId="77777777">
        <w:tc>
          <w:tcPr>
            <w:tcW w:w="2880" w:type="dxa"/>
          </w:tcPr>
          <w:p w14:paraId="4E7E4417" w14:textId="77777777" w:rsidR="009D4EB5" w:rsidRDefault="00000000">
            <w:r>
              <w:t>1,500.00</w:t>
            </w:r>
          </w:p>
        </w:tc>
        <w:tc>
          <w:tcPr>
            <w:tcW w:w="2880" w:type="dxa"/>
          </w:tcPr>
          <w:p w14:paraId="5D06FED8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706B9229" w14:textId="77777777" w:rsidR="009D4EB5" w:rsidRDefault="00000000">
            <w:r>
              <w:t>95.0</w:t>
            </w:r>
          </w:p>
        </w:tc>
      </w:tr>
      <w:tr w:rsidR="009D4EB5" w14:paraId="3F7B7A8D" w14:textId="77777777">
        <w:tc>
          <w:tcPr>
            <w:tcW w:w="2880" w:type="dxa"/>
          </w:tcPr>
          <w:p w14:paraId="654FA900" w14:textId="77777777" w:rsidR="009D4EB5" w:rsidRDefault="00000000">
            <w:r>
              <w:t>1,520.00</w:t>
            </w:r>
          </w:p>
        </w:tc>
        <w:tc>
          <w:tcPr>
            <w:tcW w:w="2880" w:type="dxa"/>
          </w:tcPr>
          <w:p w14:paraId="3C1350BF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4C0D90DE" w14:textId="77777777" w:rsidR="009D4EB5" w:rsidRDefault="00000000">
            <w:r>
              <w:t>120.0</w:t>
            </w:r>
          </w:p>
        </w:tc>
      </w:tr>
      <w:tr w:rsidR="009D4EB5" w14:paraId="0EDAFFE7" w14:textId="77777777">
        <w:tc>
          <w:tcPr>
            <w:tcW w:w="2880" w:type="dxa"/>
          </w:tcPr>
          <w:p w14:paraId="7F194E42" w14:textId="77777777" w:rsidR="009D4EB5" w:rsidRDefault="00000000">
            <w:r>
              <w:t>1,560.00</w:t>
            </w:r>
          </w:p>
        </w:tc>
        <w:tc>
          <w:tcPr>
            <w:tcW w:w="2880" w:type="dxa"/>
          </w:tcPr>
          <w:p w14:paraId="08DC2E6B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01ED7CD7" w14:textId="77777777" w:rsidR="009D4EB5" w:rsidRDefault="00000000">
            <w:r>
              <w:t>366.0</w:t>
            </w:r>
          </w:p>
        </w:tc>
      </w:tr>
      <w:tr w:rsidR="009D4EB5" w14:paraId="2E03D7BD" w14:textId="77777777">
        <w:tc>
          <w:tcPr>
            <w:tcW w:w="2880" w:type="dxa"/>
          </w:tcPr>
          <w:p w14:paraId="0297F274" w14:textId="77777777" w:rsidR="009D4EB5" w:rsidRDefault="00000000">
            <w:r>
              <w:t>1,580.00</w:t>
            </w:r>
          </w:p>
        </w:tc>
        <w:tc>
          <w:tcPr>
            <w:tcW w:w="2880" w:type="dxa"/>
          </w:tcPr>
          <w:p w14:paraId="1A3CF2BB" w14:textId="77777777" w:rsidR="009D4EB5" w:rsidRDefault="00000000">
            <w:r>
              <w:t>2.55</w:t>
            </w:r>
          </w:p>
        </w:tc>
        <w:tc>
          <w:tcPr>
            <w:tcW w:w="2880" w:type="dxa"/>
          </w:tcPr>
          <w:p w14:paraId="2F38B851" w14:textId="77777777" w:rsidR="009D4EB5" w:rsidRDefault="00000000">
            <w:r>
              <w:t>228.0</w:t>
            </w:r>
          </w:p>
        </w:tc>
      </w:tr>
      <w:tr w:rsidR="009D4EB5" w14:paraId="417F8A77" w14:textId="77777777">
        <w:tc>
          <w:tcPr>
            <w:tcW w:w="2880" w:type="dxa"/>
          </w:tcPr>
          <w:p w14:paraId="64783F1B" w14:textId="77777777" w:rsidR="009D4EB5" w:rsidRDefault="00000000">
            <w:r>
              <w:t>1,600.00</w:t>
            </w:r>
          </w:p>
        </w:tc>
        <w:tc>
          <w:tcPr>
            <w:tcW w:w="2880" w:type="dxa"/>
          </w:tcPr>
          <w:p w14:paraId="7419D9A7" w14:textId="77777777" w:rsidR="009D4EB5" w:rsidRDefault="00000000">
            <w:r>
              <w:t>3.55</w:t>
            </w:r>
          </w:p>
        </w:tc>
        <w:tc>
          <w:tcPr>
            <w:tcW w:w="2880" w:type="dxa"/>
          </w:tcPr>
          <w:p w14:paraId="1EBFDC9F" w14:textId="77777777" w:rsidR="009D4EB5" w:rsidRDefault="00000000">
            <w:r>
              <w:t>815.0</w:t>
            </w:r>
          </w:p>
        </w:tc>
      </w:tr>
      <w:tr w:rsidR="009D4EB5" w14:paraId="25A3BAE4" w14:textId="77777777">
        <w:tc>
          <w:tcPr>
            <w:tcW w:w="2880" w:type="dxa"/>
          </w:tcPr>
          <w:p w14:paraId="54EFD4BD" w14:textId="77777777" w:rsidR="009D4EB5" w:rsidRDefault="00000000">
            <w:r>
              <w:t>1,620.00</w:t>
            </w:r>
          </w:p>
        </w:tc>
        <w:tc>
          <w:tcPr>
            <w:tcW w:w="2880" w:type="dxa"/>
          </w:tcPr>
          <w:p w14:paraId="0FC14AE1" w14:textId="77777777" w:rsidR="009D4EB5" w:rsidRDefault="00000000">
            <w:r>
              <w:t>5.0</w:t>
            </w:r>
          </w:p>
        </w:tc>
        <w:tc>
          <w:tcPr>
            <w:tcW w:w="2880" w:type="dxa"/>
          </w:tcPr>
          <w:p w14:paraId="056242A7" w14:textId="77777777" w:rsidR="009D4EB5" w:rsidRDefault="00000000">
            <w:r>
              <w:t>656.0</w:t>
            </w:r>
          </w:p>
        </w:tc>
      </w:tr>
      <w:tr w:rsidR="009D4EB5" w14:paraId="1C20FB1E" w14:textId="77777777">
        <w:tc>
          <w:tcPr>
            <w:tcW w:w="2880" w:type="dxa"/>
          </w:tcPr>
          <w:p w14:paraId="1545757A" w14:textId="77777777" w:rsidR="009D4EB5" w:rsidRDefault="00000000">
            <w:r>
              <w:t>1,640.00</w:t>
            </w:r>
          </w:p>
        </w:tc>
        <w:tc>
          <w:tcPr>
            <w:tcW w:w="2880" w:type="dxa"/>
          </w:tcPr>
          <w:p w14:paraId="24B88916" w14:textId="77777777" w:rsidR="009D4EB5" w:rsidRDefault="00000000">
            <w:r>
              <w:t>7.05</w:t>
            </w:r>
          </w:p>
        </w:tc>
        <w:tc>
          <w:tcPr>
            <w:tcW w:w="2880" w:type="dxa"/>
          </w:tcPr>
          <w:p w14:paraId="566FDA92" w14:textId="77777777" w:rsidR="009D4EB5" w:rsidRDefault="00000000">
            <w:r>
              <w:t>nan</w:t>
            </w:r>
          </w:p>
        </w:tc>
      </w:tr>
    </w:tbl>
    <w:p w14:paraId="384E6CD7" w14:textId="77777777" w:rsidR="009D4EB5" w:rsidRDefault="00000000">
      <w:r>
        <w:lastRenderedPageBreak/>
        <w:br/>
      </w:r>
    </w:p>
    <w:p w14:paraId="33B23DC3" w14:textId="77777777" w:rsidR="009D4EB5" w:rsidRDefault="00000000">
      <w:pPr>
        <w:pStyle w:val="Heading2"/>
      </w:pPr>
      <w:r>
        <w:t>SUNTV</w:t>
      </w:r>
    </w:p>
    <w:p w14:paraId="57F82A85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0DF6255" w14:textId="77777777">
        <w:tc>
          <w:tcPr>
            <w:tcW w:w="2880" w:type="dxa"/>
          </w:tcPr>
          <w:p w14:paraId="6684117F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3A02587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1CC9790" w14:textId="77777777" w:rsidR="009D4EB5" w:rsidRDefault="00000000">
            <w:r>
              <w:t>Call Volume</w:t>
            </w:r>
          </w:p>
        </w:tc>
      </w:tr>
      <w:tr w:rsidR="009D4EB5" w14:paraId="4241A0B5" w14:textId="77777777">
        <w:tc>
          <w:tcPr>
            <w:tcW w:w="2880" w:type="dxa"/>
          </w:tcPr>
          <w:p w14:paraId="14CC0364" w14:textId="77777777" w:rsidR="009D4EB5" w:rsidRDefault="00000000">
            <w:r>
              <w:t>690.0</w:t>
            </w:r>
          </w:p>
        </w:tc>
        <w:tc>
          <w:tcPr>
            <w:tcW w:w="2880" w:type="dxa"/>
          </w:tcPr>
          <w:p w14:paraId="71AAC2C2" w14:textId="77777777" w:rsidR="009D4EB5" w:rsidRDefault="00000000">
            <w:r>
              <w:t>7.95</w:t>
            </w:r>
          </w:p>
        </w:tc>
        <w:tc>
          <w:tcPr>
            <w:tcW w:w="2880" w:type="dxa"/>
          </w:tcPr>
          <w:p w14:paraId="3EFE70FE" w14:textId="77777777" w:rsidR="009D4EB5" w:rsidRDefault="00000000">
            <w:r>
              <w:t>16.0</w:t>
            </w:r>
          </w:p>
        </w:tc>
      </w:tr>
      <w:tr w:rsidR="009D4EB5" w14:paraId="6E4ED3D8" w14:textId="77777777">
        <w:tc>
          <w:tcPr>
            <w:tcW w:w="2880" w:type="dxa"/>
          </w:tcPr>
          <w:p w14:paraId="6ABF10D3" w14:textId="77777777" w:rsidR="009D4EB5" w:rsidRDefault="00000000">
            <w:r>
              <w:t>700.0</w:t>
            </w:r>
          </w:p>
        </w:tc>
        <w:tc>
          <w:tcPr>
            <w:tcW w:w="2880" w:type="dxa"/>
          </w:tcPr>
          <w:p w14:paraId="3EF55D06" w14:textId="77777777" w:rsidR="009D4EB5" w:rsidRDefault="00000000">
            <w:r>
              <w:t>5.7</w:t>
            </w:r>
          </w:p>
        </w:tc>
        <w:tc>
          <w:tcPr>
            <w:tcW w:w="2880" w:type="dxa"/>
          </w:tcPr>
          <w:p w14:paraId="65FE7802" w14:textId="77777777" w:rsidR="009D4EB5" w:rsidRDefault="00000000">
            <w:r>
              <w:t>347.0</w:t>
            </w:r>
          </w:p>
        </w:tc>
      </w:tr>
      <w:tr w:rsidR="009D4EB5" w14:paraId="46E5FACD" w14:textId="77777777">
        <w:tc>
          <w:tcPr>
            <w:tcW w:w="2880" w:type="dxa"/>
          </w:tcPr>
          <w:p w14:paraId="6121ED9E" w14:textId="77777777" w:rsidR="009D4EB5" w:rsidRDefault="00000000">
            <w:r>
              <w:t>710.0</w:t>
            </w:r>
          </w:p>
        </w:tc>
        <w:tc>
          <w:tcPr>
            <w:tcW w:w="2880" w:type="dxa"/>
          </w:tcPr>
          <w:p w14:paraId="6DA5B2D1" w14:textId="77777777" w:rsidR="009D4EB5" w:rsidRDefault="00000000">
            <w:r>
              <w:t>4.15</w:t>
            </w:r>
          </w:p>
        </w:tc>
        <w:tc>
          <w:tcPr>
            <w:tcW w:w="2880" w:type="dxa"/>
          </w:tcPr>
          <w:p w14:paraId="08C9F5C3" w14:textId="77777777" w:rsidR="009D4EB5" w:rsidRDefault="00000000">
            <w:r>
              <w:t>38.0</w:t>
            </w:r>
          </w:p>
        </w:tc>
      </w:tr>
      <w:tr w:rsidR="009D4EB5" w14:paraId="1840F332" w14:textId="77777777">
        <w:tc>
          <w:tcPr>
            <w:tcW w:w="2880" w:type="dxa"/>
          </w:tcPr>
          <w:p w14:paraId="7FD376D1" w14:textId="77777777" w:rsidR="009D4EB5" w:rsidRDefault="00000000">
            <w:r>
              <w:t>720.0</w:t>
            </w:r>
          </w:p>
        </w:tc>
        <w:tc>
          <w:tcPr>
            <w:tcW w:w="2880" w:type="dxa"/>
          </w:tcPr>
          <w:p w14:paraId="6E8222CA" w14:textId="77777777" w:rsidR="009D4EB5" w:rsidRDefault="00000000">
            <w:r>
              <w:t>3.35</w:t>
            </w:r>
          </w:p>
        </w:tc>
        <w:tc>
          <w:tcPr>
            <w:tcW w:w="2880" w:type="dxa"/>
          </w:tcPr>
          <w:p w14:paraId="117D8AC2" w14:textId="77777777" w:rsidR="009D4EB5" w:rsidRDefault="00000000">
            <w:r>
              <w:t>58.0</w:t>
            </w:r>
          </w:p>
        </w:tc>
      </w:tr>
      <w:tr w:rsidR="009D4EB5" w14:paraId="45630A40" w14:textId="77777777">
        <w:tc>
          <w:tcPr>
            <w:tcW w:w="2880" w:type="dxa"/>
          </w:tcPr>
          <w:p w14:paraId="0EBE79EB" w14:textId="77777777" w:rsidR="009D4EB5" w:rsidRDefault="00000000">
            <w:r>
              <w:t>730.0</w:t>
            </w:r>
          </w:p>
        </w:tc>
        <w:tc>
          <w:tcPr>
            <w:tcW w:w="2880" w:type="dxa"/>
          </w:tcPr>
          <w:p w14:paraId="3C57DB0D" w14:textId="77777777" w:rsidR="009D4EB5" w:rsidRDefault="00000000">
            <w:r>
              <w:t>2.55</w:t>
            </w:r>
          </w:p>
        </w:tc>
        <w:tc>
          <w:tcPr>
            <w:tcW w:w="2880" w:type="dxa"/>
          </w:tcPr>
          <w:p w14:paraId="117B61C9" w14:textId="77777777" w:rsidR="009D4EB5" w:rsidRDefault="00000000">
            <w:r>
              <w:t>21.0</w:t>
            </w:r>
          </w:p>
        </w:tc>
      </w:tr>
      <w:tr w:rsidR="009D4EB5" w14:paraId="68D52A8D" w14:textId="77777777">
        <w:tc>
          <w:tcPr>
            <w:tcW w:w="2880" w:type="dxa"/>
          </w:tcPr>
          <w:p w14:paraId="038D15DE" w14:textId="77777777" w:rsidR="009D4EB5" w:rsidRDefault="00000000">
            <w:r>
              <w:t>740.0</w:t>
            </w:r>
          </w:p>
        </w:tc>
        <w:tc>
          <w:tcPr>
            <w:tcW w:w="2880" w:type="dxa"/>
          </w:tcPr>
          <w:p w14:paraId="568C863E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6806D2E3" w14:textId="77777777" w:rsidR="009D4EB5" w:rsidRDefault="00000000">
            <w:r>
              <w:t>20.0</w:t>
            </w:r>
          </w:p>
        </w:tc>
      </w:tr>
      <w:tr w:rsidR="009D4EB5" w14:paraId="412AD573" w14:textId="77777777">
        <w:tc>
          <w:tcPr>
            <w:tcW w:w="2880" w:type="dxa"/>
          </w:tcPr>
          <w:p w14:paraId="54CE4621" w14:textId="77777777" w:rsidR="009D4EB5" w:rsidRDefault="00000000">
            <w:r>
              <w:t>750.0</w:t>
            </w:r>
          </w:p>
        </w:tc>
        <w:tc>
          <w:tcPr>
            <w:tcW w:w="2880" w:type="dxa"/>
          </w:tcPr>
          <w:p w14:paraId="086530D7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2D0F5B35" w14:textId="77777777" w:rsidR="009D4EB5" w:rsidRDefault="00000000">
            <w:r>
              <w:t>140.0</w:t>
            </w:r>
          </w:p>
        </w:tc>
      </w:tr>
      <w:tr w:rsidR="009D4EB5" w14:paraId="061BDB6B" w14:textId="77777777">
        <w:tc>
          <w:tcPr>
            <w:tcW w:w="2880" w:type="dxa"/>
          </w:tcPr>
          <w:p w14:paraId="234B6469" w14:textId="77777777" w:rsidR="009D4EB5" w:rsidRDefault="00000000">
            <w:r>
              <w:t>760.0</w:t>
            </w:r>
          </w:p>
        </w:tc>
        <w:tc>
          <w:tcPr>
            <w:tcW w:w="2880" w:type="dxa"/>
          </w:tcPr>
          <w:p w14:paraId="1E57DC80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2BB2D180" w14:textId="77777777" w:rsidR="009D4EB5" w:rsidRDefault="00000000">
            <w:r>
              <w:t>nan</w:t>
            </w:r>
          </w:p>
        </w:tc>
      </w:tr>
      <w:tr w:rsidR="009D4EB5" w14:paraId="65DD65FF" w14:textId="77777777">
        <w:tc>
          <w:tcPr>
            <w:tcW w:w="2880" w:type="dxa"/>
          </w:tcPr>
          <w:p w14:paraId="75BD4905" w14:textId="77777777" w:rsidR="009D4EB5" w:rsidRDefault="00000000">
            <w:r>
              <w:t>780.0</w:t>
            </w:r>
          </w:p>
        </w:tc>
        <w:tc>
          <w:tcPr>
            <w:tcW w:w="2880" w:type="dxa"/>
          </w:tcPr>
          <w:p w14:paraId="79A74B03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21F59838" w14:textId="77777777" w:rsidR="009D4EB5" w:rsidRDefault="00000000">
            <w:r>
              <w:t>nan</w:t>
            </w:r>
          </w:p>
        </w:tc>
      </w:tr>
      <w:tr w:rsidR="009D4EB5" w14:paraId="125BDC3D" w14:textId="77777777">
        <w:tc>
          <w:tcPr>
            <w:tcW w:w="2880" w:type="dxa"/>
          </w:tcPr>
          <w:p w14:paraId="799ED6AD" w14:textId="77777777" w:rsidR="009D4EB5" w:rsidRDefault="00000000">
            <w:r>
              <w:t>800.0</w:t>
            </w:r>
          </w:p>
        </w:tc>
        <w:tc>
          <w:tcPr>
            <w:tcW w:w="2880" w:type="dxa"/>
          </w:tcPr>
          <w:p w14:paraId="5D9EB264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2C2E96CC" w14:textId="77777777" w:rsidR="009D4EB5" w:rsidRDefault="00000000">
            <w:r>
              <w:t>nan</w:t>
            </w:r>
          </w:p>
        </w:tc>
      </w:tr>
      <w:tr w:rsidR="009D4EB5" w14:paraId="5B651E8F" w14:textId="77777777">
        <w:tc>
          <w:tcPr>
            <w:tcW w:w="2880" w:type="dxa"/>
          </w:tcPr>
          <w:p w14:paraId="691CD89D" w14:textId="77777777" w:rsidR="009D4EB5" w:rsidRDefault="00000000">
            <w:r>
              <w:t>880.0</w:t>
            </w:r>
          </w:p>
        </w:tc>
        <w:tc>
          <w:tcPr>
            <w:tcW w:w="2880" w:type="dxa"/>
          </w:tcPr>
          <w:p w14:paraId="12AEF1AE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5C7A503D" w14:textId="77777777" w:rsidR="009D4EB5" w:rsidRDefault="00000000">
            <w:r>
              <w:t>nan</w:t>
            </w:r>
          </w:p>
        </w:tc>
      </w:tr>
    </w:tbl>
    <w:p w14:paraId="51522B17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479AD54" w14:textId="77777777">
        <w:tc>
          <w:tcPr>
            <w:tcW w:w="2880" w:type="dxa"/>
          </w:tcPr>
          <w:p w14:paraId="584BF4B6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4F7BE69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F50A93F" w14:textId="77777777" w:rsidR="009D4EB5" w:rsidRDefault="00000000">
            <w:r>
              <w:t>Put Volume</w:t>
            </w:r>
          </w:p>
        </w:tc>
      </w:tr>
      <w:tr w:rsidR="009D4EB5" w14:paraId="5D85AFBD" w14:textId="77777777">
        <w:tc>
          <w:tcPr>
            <w:tcW w:w="2880" w:type="dxa"/>
          </w:tcPr>
          <w:p w14:paraId="3AFB4862" w14:textId="77777777" w:rsidR="009D4EB5" w:rsidRDefault="00000000">
            <w:r>
              <w:t>520.0</w:t>
            </w:r>
          </w:p>
        </w:tc>
        <w:tc>
          <w:tcPr>
            <w:tcW w:w="2880" w:type="dxa"/>
          </w:tcPr>
          <w:p w14:paraId="55149B69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129AF3BF" w14:textId="77777777" w:rsidR="009D4EB5" w:rsidRDefault="00000000">
            <w:r>
              <w:t>9.0</w:t>
            </w:r>
          </w:p>
        </w:tc>
      </w:tr>
      <w:tr w:rsidR="009D4EB5" w14:paraId="2CE75EBE" w14:textId="77777777">
        <w:tc>
          <w:tcPr>
            <w:tcW w:w="2880" w:type="dxa"/>
          </w:tcPr>
          <w:p w14:paraId="6CB3DF31" w14:textId="77777777" w:rsidR="009D4EB5" w:rsidRDefault="00000000">
            <w:r>
              <w:t>540.0</w:t>
            </w:r>
          </w:p>
        </w:tc>
        <w:tc>
          <w:tcPr>
            <w:tcW w:w="2880" w:type="dxa"/>
          </w:tcPr>
          <w:p w14:paraId="4B864C77" w14:textId="77777777" w:rsidR="009D4EB5" w:rsidRDefault="00000000">
            <w:r>
              <w:t>2.2</w:t>
            </w:r>
          </w:p>
        </w:tc>
        <w:tc>
          <w:tcPr>
            <w:tcW w:w="2880" w:type="dxa"/>
          </w:tcPr>
          <w:p w14:paraId="7A306032" w14:textId="77777777" w:rsidR="009D4EB5" w:rsidRDefault="00000000">
            <w:r>
              <w:t>nan</w:t>
            </w:r>
          </w:p>
        </w:tc>
      </w:tr>
      <w:tr w:rsidR="009D4EB5" w14:paraId="4C146049" w14:textId="77777777">
        <w:tc>
          <w:tcPr>
            <w:tcW w:w="2880" w:type="dxa"/>
          </w:tcPr>
          <w:p w14:paraId="432A6D2C" w14:textId="77777777" w:rsidR="009D4EB5" w:rsidRDefault="00000000">
            <w:r>
              <w:t>550.0</w:t>
            </w:r>
          </w:p>
        </w:tc>
        <w:tc>
          <w:tcPr>
            <w:tcW w:w="2880" w:type="dxa"/>
          </w:tcPr>
          <w:p w14:paraId="4DAB1C22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38631473" w14:textId="77777777" w:rsidR="009D4EB5" w:rsidRDefault="00000000">
            <w:r>
              <w:t>128.0</w:t>
            </w:r>
          </w:p>
        </w:tc>
      </w:tr>
      <w:tr w:rsidR="009D4EB5" w14:paraId="0DAAEA89" w14:textId="77777777">
        <w:tc>
          <w:tcPr>
            <w:tcW w:w="2880" w:type="dxa"/>
          </w:tcPr>
          <w:p w14:paraId="44BEA88F" w14:textId="77777777" w:rsidR="009D4EB5" w:rsidRDefault="00000000">
            <w:r>
              <w:t>560.0</w:t>
            </w:r>
          </w:p>
        </w:tc>
        <w:tc>
          <w:tcPr>
            <w:tcW w:w="2880" w:type="dxa"/>
          </w:tcPr>
          <w:p w14:paraId="61556032" w14:textId="77777777" w:rsidR="009D4EB5" w:rsidRDefault="00000000">
            <w:r>
              <w:t>3.35</w:t>
            </w:r>
          </w:p>
        </w:tc>
        <w:tc>
          <w:tcPr>
            <w:tcW w:w="2880" w:type="dxa"/>
          </w:tcPr>
          <w:p w14:paraId="23584DBC" w14:textId="77777777" w:rsidR="009D4EB5" w:rsidRDefault="00000000">
            <w:r>
              <w:t>31.0</w:t>
            </w:r>
          </w:p>
        </w:tc>
      </w:tr>
      <w:tr w:rsidR="009D4EB5" w14:paraId="34B4148A" w14:textId="77777777">
        <w:tc>
          <w:tcPr>
            <w:tcW w:w="2880" w:type="dxa"/>
          </w:tcPr>
          <w:p w14:paraId="70F436F3" w14:textId="77777777" w:rsidR="009D4EB5" w:rsidRDefault="00000000">
            <w:r>
              <w:t>570.0</w:t>
            </w:r>
          </w:p>
        </w:tc>
        <w:tc>
          <w:tcPr>
            <w:tcW w:w="2880" w:type="dxa"/>
          </w:tcPr>
          <w:p w14:paraId="63ECF66C" w14:textId="77777777" w:rsidR="009D4EB5" w:rsidRDefault="00000000">
            <w:r>
              <w:t>4.55</w:t>
            </w:r>
          </w:p>
        </w:tc>
        <w:tc>
          <w:tcPr>
            <w:tcW w:w="2880" w:type="dxa"/>
          </w:tcPr>
          <w:p w14:paraId="14B667AD" w14:textId="77777777" w:rsidR="009D4EB5" w:rsidRDefault="00000000">
            <w:r>
              <w:t>880.0</w:t>
            </w:r>
          </w:p>
        </w:tc>
      </w:tr>
      <w:tr w:rsidR="009D4EB5" w14:paraId="23076CD9" w14:textId="77777777">
        <w:tc>
          <w:tcPr>
            <w:tcW w:w="2880" w:type="dxa"/>
          </w:tcPr>
          <w:p w14:paraId="7B84D0EA" w14:textId="77777777" w:rsidR="009D4EB5" w:rsidRDefault="00000000">
            <w:r>
              <w:t>580.0</w:t>
            </w:r>
          </w:p>
        </w:tc>
        <w:tc>
          <w:tcPr>
            <w:tcW w:w="2880" w:type="dxa"/>
          </w:tcPr>
          <w:p w14:paraId="314F9898" w14:textId="77777777" w:rsidR="009D4EB5" w:rsidRDefault="00000000">
            <w:r>
              <w:t>6.0</w:t>
            </w:r>
          </w:p>
        </w:tc>
        <w:tc>
          <w:tcPr>
            <w:tcW w:w="2880" w:type="dxa"/>
          </w:tcPr>
          <w:p w14:paraId="559DD529" w14:textId="77777777" w:rsidR="009D4EB5" w:rsidRDefault="00000000">
            <w:r>
              <w:t>128.0</w:t>
            </w:r>
          </w:p>
        </w:tc>
      </w:tr>
    </w:tbl>
    <w:p w14:paraId="6EE78A56" w14:textId="77777777" w:rsidR="009D4EB5" w:rsidRDefault="00000000">
      <w:r>
        <w:br/>
      </w:r>
    </w:p>
    <w:p w14:paraId="43B2E659" w14:textId="77777777" w:rsidR="009D4EB5" w:rsidRDefault="00000000">
      <w:pPr>
        <w:pStyle w:val="Heading2"/>
      </w:pPr>
      <w:r>
        <w:t>SUPREMEIND</w:t>
      </w:r>
    </w:p>
    <w:p w14:paraId="413BCDC2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9CD415F" w14:textId="77777777">
        <w:tc>
          <w:tcPr>
            <w:tcW w:w="2880" w:type="dxa"/>
          </w:tcPr>
          <w:p w14:paraId="2E5154C2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12D62AF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52F7CA3" w14:textId="77777777" w:rsidR="009D4EB5" w:rsidRDefault="00000000">
            <w:r>
              <w:t>Put Volume</w:t>
            </w:r>
          </w:p>
        </w:tc>
      </w:tr>
      <w:tr w:rsidR="009D4EB5" w14:paraId="12752325" w14:textId="77777777">
        <w:tc>
          <w:tcPr>
            <w:tcW w:w="2880" w:type="dxa"/>
          </w:tcPr>
          <w:p w14:paraId="6251BBBE" w14:textId="77777777" w:rsidR="009D4EB5" w:rsidRDefault="00000000">
            <w:r>
              <w:t>3,000.00</w:t>
            </w:r>
          </w:p>
        </w:tc>
        <w:tc>
          <w:tcPr>
            <w:tcW w:w="2880" w:type="dxa"/>
          </w:tcPr>
          <w:p w14:paraId="749C46E1" w14:textId="77777777" w:rsidR="009D4EB5" w:rsidRDefault="00000000">
            <w:r>
              <w:t>7.55</w:t>
            </w:r>
          </w:p>
        </w:tc>
        <w:tc>
          <w:tcPr>
            <w:tcW w:w="2880" w:type="dxa"/>
          </w:tcPr>
          <w:p w14:paraId="2A58244B" w14:textId="77777777" w:rsidR="009D4EB5" w:rsidRDefault="00000000">
            <w:r>
              <w:t>nan</w:t>
            </w:r>
          </w:p>
        </w:tc>
      </w:tr>
      <w:tr w:rsidR="009D4EB5" w14:paraId="1579288C" w14:textId="77777777">
        <w:tc>
          <w:tcPr>
            <w:tcW w:w="2880" w:type="dxa"/>
          </w:tcPr>
          <w:p w14:paraId="32D20A60" w14:textId="77777777" w:rsidR="009D4EB5" w:rsidRDefault="00000000">
            <w:r>
              <w:t>3,200.00</w:t>
            </w:r>
          </w:p>
        </w:tc>
        <w:tc>
          <w:tcPr>
            <w:tcW w:w="2880" w:type="dxa"/>
          </w:tcPr>
          <w:p w14:paraId="3EE4C6BD" w14:textId="77777777" w:rsidR="009D4EB5" w:rsidRDefault="00000000">
            <w:r>
              <w:t>6.5</w:t>
            </w:r>
          </w:p>
        </w:tc>
        <w:tc>
          <w:tcPr>
            <w:tcW w:w="2880" w:type="dxa"/>
          </w:tcPr>
          <w:p w14:paraId="69A90D89" w14:textId="77777777" w:rsidR="009D4EB5" w:rsidRDefault="00000000">
            <w:r>
              <w:t>10.0</w:t>
            </w:r>
          </w:p>
        </w:tc>
      </w:tr>
    </w:tbl>
    <w:p w14:paraId="64154C4A" w14:textId="77777777" w:rsidR="009D4EB5" w:rsidRDefault="00000000">
      <w:r>
        <w:br/>
      </w:r>
    </w:p>
    <w:p w14:paraId="201C8D06" w14:textId="77777777" w:rsidR="009D4EB5" w:rsidRDefault="00000000">
      <w:pPr>
        <w:pStyle w:val="Heading2"/>
      </w:pPr>
      <w:r>
        <w:t>SYNGENE</w:t>
      </w:r>
    </w:p>
    <w:p w14:paraId="025AE65E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2EE7C24" w14:textId="77777777">
        <w:tc>
          <w:tcPr>
            <w:tcW w:w="2880" w:type="dxa"/>
          </w:tcPr>
          <w:p w14:paraId="744446B0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A58C406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3A65154A" w14:textId="77777777" w:rsidR="009D4EB5" w:rsidRDefault="00000000">
            <w:r>
              <w:t>Call Volume</w:t>
            </w:r>
          </w:p>
        </w:tc>
      </w:tr>
      <w:tr w:rsidR="009D4EB5" w14:paraId="48686B76" w14:textId="77777777">
        <w:tc>
          <w:tcPr>
            <w:tcW w:w="2880" w:type="dxa"/>
          </w:tcPr>
          <w:p w14:paraId="221D5D20" w14:textId="77777777" w:rsidR="009D4EB5" w:rsidRDefault="00000000">
            <w:r>
              <w:t>790.0</w:t>
            </w:r>
          </w:p>
        </w:tc>
        <w:tc>
          <w:tcPr>
            <w:tcW w:w="2880" w:type="dxa"/>
          </w:tcPr>
          <w:p w14:paraId="5B8A6B9E" w14:textId="77777777" w:rsidR="009D4EB5" w:rsidRDefault="00000000">
            <w:r>
              <w:t>7.5</w:t>
            </w:r>
          </w:p>
        </w:tc>
        <w:tc>
          <w:tcPr>
            <w:tcW w:w="2880" w:type="dxa"/>
          </w:tcPr>
          <w:p w14:paraId="684F61D1" w14:textId="77777777" w:rsidR="009D4EB5" w:rsidRDefault="00000000">
            <w:r>
              <w:t>54.0</w:t>
            </w:r>
          </w:p>
        </w:tc>
      </w:tr>
      <w:tr w:rsidR="009D4EB5" w14:paraId="08D6FC00" w14:textId="77777777">
        <w:tc>
          <w:tcPr>
            <w:tcW w:w="2880" w:type="dxa"/>
          </w:tcPr>
          <w:p w14:paraId="68EF7438" w14:textId="77777777" w:rsidR="009D4EB5" w:rsidRDefault="00000000">
            <w:r>
              <w:t>800.0</w:t>
            </w:r>
          </w:p>
        </w:tc>
        <w:tc>
          <w:tcPr>
            <w:tcW w:w="2880" w:type="dxa"/>
          </w:tcPr>
          <w:p w14:paraId="454A66D4" w14:textId="77777777" w:rsidR="009D4EB5" w:rsidRDefault="00000000">
            <w:r>
              <w:t>5.65</w:t>
            </w:r>
          </w:p>
        </w:tc>
        <w:tc>
          <w:tcPr>
            <w:tcW w:w="2880" w:type="dxa"/>
          </w:tcPr>
          <w:p w14:paraId="5257AEBA" w14:textId="77777777" w:rsidR="009D4EB5" w:rsidRDefault="00000000">
            <w:r>
              <w:t>288.0</w:t>
            </w:r>
          </w:p>
        </w:tc>
      </w:tr>
      <w:tr w:rsidR="009D4EB5" w14:paraId="254E586A" w14:textId="77777777">
        <w:tc>
          <w:tcPr>
            <w:tcW w:w="2880" w:type="dxa"/>
          </w:tcPr>
          <w:p w14:paraId="3A8E4B17" w14:textId="77777777" w:rsidR="009D4EB5" w:rsidRDefault="00000000">
            <w:r>
              <w:t>810.0</w:t>
            </w:r>
          </w:p>
        </w:tc>
        <w:tc>
          <w:tcPr>
            <w:tcW w:w="2880" w:type="dxa"/>
          </w:tcPr>
          <w:p w14:paraId="7FE388F1" w14:textId="77777777" w:rsidR="009D4EB5" w:rsidRDefault="00000000">
            <w:r>
              <w:t>4.0</w:t>
            </w:r>
          </w:p>
        </w:tc>
        <w:tc>
          <w:tcPr>
            <w:tcW w:w="2880" w:type="dxa"/>
          </w:tcPr>
          <w:p w14:paraId="570992B7" w14:textId="77777777" w:rsidR="009D4EB5" w:rsidRDefault="00000000">
            <w:r>
              <w:t>13.0</w:t>
            </w:r>
          </w:p>
        </w:tc>
      </w:tr>
      <w:tr w:rsidR="009D4EB5" w14:paraId="46AFBB7F" w14:textId="77777777">
        <w:tc>
          <w:tcPr>
            <w:tcW w:w="2880" w:type="dxa"/>
          </w:tcPr>
          <w:p w14:paraId="49A29D7E" w14:textId="77777777" w:rsidR="009D4EB5" w:rsidRDefault="00000000">
            <w:r>
              <w:t>820.0</w:t>
            </w:r>
          </w:p>
        </w:tc>
        <w:tc>
          <w:tcPr>
            <w:tcW w:w="2880" w:type="dxa"/>
          </w:tcPr>
          <w:p w14:paraId="7E80D372" w14:textId="77777777" w:rsidR="009D4EB5" w:rsidRDefault="00000000">
            <w:r>
              <w:t>3.2</w:t>
            </w:r>
          </w:p>
        </w:tc>
        <w:tc>
          <w:tcPr>
            <w:tcW w:w="2880" w:type="dxa"/>
          </w:tcPr>
          <w:p w14:paraId="2F3CB31A" w14:textId="77777777" w:rsidR="009D4EB5" w:rsidRDefault="00000000">
            <w:r>
              <w:t>62.0</w:t>
            </w:r>
          </w:p>
        </w:tc>
      </w:tr>
      <w:tr w:rsidR="009D4EB5" w14:paraId="19C36A2A" w14:textId="77777777">
        <w:tc>
          <w:tcPr>
            <w:tcW w:w="2880" w:type="dxa"/>
          </w:tcPr>
          <w:p w14:paraId="5EB8C2D0" w14:textId="77777777" w:rsidR="009D4EB5" w:rsidRDefault="00000000">
            <w:r>
              <w:lastRenderedPageBreak/>
              <w:t>830.0</w:t>
            </w:r>
          </w:p>
        </w:tc>
        <w:tc>
          <w:tcPr>
            <w:tcW w:w="2880" w:type="dxa"/>
          </w:tcPr>
          <w:p w14:paraId="711690EF" w14:textId="77777777" w:rsidR="009D4EB5" w:rsidRDefault="00000000">
            <w:r>
              <w:t>2.65</w:t>
            </w:r>
          </w:p>
        </w:tc>
        <w:tc>
          <w:tcPr>
            <w:tcW w:w="2880" w:type="dxa"/>
          </w:tcPr>
          <w:p w14:paraId="09C305D5" w14:textId="77777777" w:rsidR="009D4EB5" w:rsidRDefault="00000000">
            <w:r>
              <w:t>32.0</w:t>
            </w:r>
          </w:p>
        </w:tc>
      </w:tr>
      <w:tr w:rsidR="009D4EB5" w14:paraId="4406AD51" w14:textId="77777777">
        <w:tc>
          <w:tcPr>
            <w:tcW w:w="2880" w:type="dxa"/>
          </w:tcPr>
          <w:p w14:paraId="78CC800E" w14:textId="77777777" w:rsidR="009D4EB5" w:rsidRDefault="00000000">
            <w:r>
              <w:t>840.0</w:t>
            </w:r>
          </w:p>
        </w:tc>
        <w:tc>
          <w:tcPr>
            <w:tcW w:w="2880" w:type="dxa"/>
          </w:tcPr>
          <w:p w14:paraId="58599F22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013AB38C" w14:textId="77777777" w:rsidR="009D4EB5" w:rsidRDefault="00000000">
            <w:r>
              <w:t>51.0</w:t>
            </w:r>
          </w:p>
        </w:tc>
      </w:tr>
      <w:tr w:rsidR="009D4EB5" w14:paraId="655F38B2" w14:textId="77777777">
        <w:tc>
          <w:tcPr>
            <w:tcW w:w="2880" w:type="dxa"/>
          </w:tcPr>
          <w:p w14:paraId="4F33E3C1" w14:textId="77777777" w:rsidR="009D4EB5" w:rsidRDefault="00000000">
            <w:r>
              <w:t>850.0</w:t>
            </w:r>
          </w:p>
        </w:tc>
        <w:tc>
          <w:tcPr>
            <w:tcW w:w="2880" w:type="dxa"/>
          </w:tcPr>
          <w:p w14:paraId="14B53490" w14:textId="77777777" w:rsidR="009D4EB5" w:rsidRDefault="00000000">
            <w:r>
              <w:t>1.55</w:t>
            </w:r>
          </w:p>
        </w:tc>
        <w:tc>
          <w:tcPr>
            <w:tcW w:w="2880" w:type="dxa"/>
          </w:tcPr>
          <w:p w14:paraId="06AE3CCD" w14:textId="77777777" w:rsidR="009D4EB5" w:rsidRDefault="00000000">
            <w:r>
              <w:t>54.0</w:t>
            </w:r>
          </w:p>
        </w:tc>
      </w:tr>
      <w:tr w:rsidR="009D4EB5" w14:paraId="34BC2AC7" w14:textId="77777777">
        <w:tc>
          <w:tcPr>
            <w:tcW w:w="2880" w:type="dxa"/>
          </w:tcPr>
          <w:p w14:paraId="110EF5A9" w14:textId="77777777" w:rsidR="009D4EB5" w:rsidRDefault="00000000">
            <w:r>
              <w:t>860.0</w:t>
            </w:r>
          </w:p>
        </w:tc>
        <w:tc>
          <w:tcPr>
            <w:tcW w:w="2880" w:type="dxa"/>
          </w:tcPr>
          <w:p w14:paraId="05F30494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57034D5F" w14:textId="77777777" w:rsidR="009D4EB5" w:rsidRDefault="00000000">
            <w:r>
              <w:t>26.0</w:t>
            </w:r>
          </w:p>
        </w:tc>
      </w:tr>
      <w:tr w:rsidR="009D4EB5" w14:paraId="5A3DF660" w14:textId="77777777">
        <w:tc>
          <w:tcPr>
            <w:tcW w:w="2880" w:type="dxa"/>
          </w:tcPr>
          <w:p w14:paraId="31C1D209" w14:textId="77777777" w:rsidR="009D4EB5" w:rsidRDefault="00000000">
            <w:r>
              <w:t>870.0</w:t>
            </w:r>
          </w:p>
        </w:tc>
        <w:tc>
          <w:tcPr>
            <w:tcW w:w="2880" w:type="dxa"/>
          </w:tcPr>
          <w:p w14:paraId="73A37085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60208292" w14:textId="77777777" w:rsidR="009D4EB5" w:rsidRDefault="00000000">
            <w:r>
              <w:t>18.0</w:t>
            </w:r>
          </w:p>
        </w:tc>
      </w:tr>
      <w:tr w:rsidR="009D4EB5" w14:paraId="63A094C4" w14:textId="77777777">
        <w:tc>
          <w:tcPr>
            <w:tcW w:w="2880" w:type="dxa"/>
          </w:tcPr>
          <w:p w14:paraId="1621AAD4" w14:textId="77777777" w:rsidR="009D4EB5" w:rsidRDefault="00000000">
            <w:r>
              <w:t>880.0</w:t>
            </w:r>
          </w:p>
        </w:tc>
        <w:tc>
          <w:tcPr>
            <w:tcW w:w="2880" w:type="dxa"/>
          </w:tcPr>
          <w:p w14:paraId="24A33459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241C100D" w14:textId="77777777" w:rsidR="009D4EB5" w:rsidRDefault="00000000">
            <w:r>
              <w:t>353.0</w:t>
            </w:r>
          </w:p>
        </w:tc>
      </w:tr>
      <w:tr w:rsidR="009D4EB5" w14:paraId="3E1A91E3" w14:textId="77777777">
        <w:tc>
          <w:tcPr>
            <w:tcW w:w="2880" w:type="dxa"/>
          </w:tcPr>
          <w:p w14:paraId="22781F70" w14:textId="77777777" w:rsidR="009D4EB5" w:rsidRDefault="00000000">
            <w:r>
              <w:t>890.0</w:t>
            </w:r>
          </w:p>
        </w:tc>
        <w:tc>
          <w:tcPr>
            <w:tcW w:w="2880" w:type="dxa"/>
          </w:tcPr>
          <w:p w14:paraId="755AC54E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36503553" w14:textId="77777777" w:rsidR="009D4EB5" w:rsidRDefault="00000000">
            <w:r>
              <w:t>8.0</w:t>
            </w:r>
          </w:p>
        </w:tc>
      </w:tr>
      <w:tr w:rsidR="009D4EB5" w14:paraId="12796004" w14:textId="77777777">
        <w:tc>
          <w:tcPr>
            <w:tcW w:w="2880" w:type="dxa"/>
          </w:tcPr>
          <w:p w14:paraId="1C5B780D" w14:textId="77777777" w:rsidR="009D4EB5" w:rsidRDefault="00000000">
            <w:r>
              <w:t>900.0</w:t>
            </w:r>
          </w:p>
        </w:tc>
        <w:tc>
          <w:tcPr>
            <w:tcW w:w="2880" w:type="dxa"/>
          </w:tcPr>
          <w:p w14:paraId="7C19423E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700F3537" w14:textId="77777777" w:rsidR="009D4EB5" w:rsidRDefault="00000000">
            <w:r>
              <w:t>114.0</w:t>
            </w:r>
          </w:p>
        </w:tc>
      </w:tr>
      <w:tr w:rsidR="009D4EB5" w14:paraId="3AFF63C5" w14:textId="77777777">
        <w:tc>
          <w:tcPr>
            <w:tcW w:w="2880" w:type="dxa"/>
          </w:tcPr>
          <w:p w14:paraId="5565359F" w14:textId="77777777" w:rsidR="009D4EB5" w:rsidRDefault="00000000">
            <w:r>
              <w:t>910.0</w:t>
            </w:r>
          </w:p>
        </w:tc>
        <w:tc>
          <w:tcPr>
            <w:tcW w:w="2880" w:type="dxa"/>
          </w:tcPr>
          <w:p w14:paraId="26C6E922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37EA850F" w14:textId="77777777" w:rsidR="009D4EB5" w:rsidRDefault="00000000">
            <w:r>
              <w:t>1.0</w:t>
            </w:r>
          </w:p>
        </w:tc>
      </w:tr>
      <w:tr w:rsidR="009D4EB5" w14:paraId="2C3A69D4" w14:textId="77777777">
        <w:tc>
          <w:tcPr>
            <w:tcW w:w="2880" w:type="dxa"/>
          </w:tcPr>
          <w:p w14:paraId="72A355CE" w14:textId="77777777" w:rsidR="009D4EB5" w:rsidRDefault="00000000">
            <w:r>
              <w:t>920.0</w:t>
            </w:r>
          </w:p>
        </w:tc>
        <w:tc>
          <w:tcPr>
            <w:tcW w:w="2880" w:type="dxa"/>
          </w:tcPr>
          <w:p w14:paraId="7F1FA67C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7C42DD8D" w14:textId="77777777" w:rsidR="009D4EB5" w:rsidRDefault="00000000">
            <w:r>
              <w:t>32.0</w:t>
            </w:r>
          </w:p>
        </w:tc>
      </w:tr>
      <w:tr w:rsidR="009D4EB5" w14:paraId="473CA1F0" w14:textId="77777777">
        <w:tc>
          <w:tcPr>
            <w:tcW w:w="2880" w:type="dxa"/>
          </w:tcPr>
          <w:p w14:paraId="57FAAA61" w14:textId="77777777" w:rsidR="009D4EB5" w:rsidRDefault="00000000">
            <w:r>
              <w:t>930.0</w:t>
            </w:r>
          </w:p>
        </w:tc>
        <w:tc>
          <w:tcPr>
            <w:tcW w:w="2880" w:type="dxa"/>
          </w:tcPr>
          <w:p w14:paraId="46672633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7E315FFE" w14:textId="77777777" w:rsidR="009D4EB5" w:rsidRDefault="00000000">
            <w:r>
              <w:t>nan</w:t>
            </w:r>
          </w:p>
        </w:tc>
      </w:tr>
      <w:tr w:rsidR="009D4EB5" w14:paraId="43A6E942" w14:textId="77777777">
        <w:tc>
          <w:tcPr>
            <w:tcW w:w="2880" w:type="dxa"/>
          </w:tcPr>
          <w:p w14:paraId="7C1D4807" w14:textId="77777777" w:rsidR="009D4EB5" w:rsidRDefault="00000000">
            <w:r>
              <w:t>940.0</w:t>
            </w:r>
          </w:p>
        </w:tc>
        <w:tc>
          <w:tcPr>
            <w:tcW w:w="2880" w:type="dxa"/>
          </w:tcPr>
          <w:p w14:paraId="0A613E91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4FA9E444" w14:textId="77777777" w:rsidR="009D4EB5" w:rsidRDefault="00000000">
            <w:r>
              <w:t>nan</w:t>
            </w:r>
          </w:p>
        </w:tc>
      </w:tr>
      <w:tr w:rsidR="009D4EB5" w14:paraId="51D238F2" w14:textId="77777777">
        <w:tc>
          <w:tcPr>
            <w:tcW w:w="2880" w:type="dxa"/>
          </w:tcPr>
          <w:p w14:paraId="754F59AC" w14:textId="77777777" w:rsidR="009D4EB5" w:rsidRDefault="00000000">
            <w:r>
              <w:t>950.0</w:t>
            </w:r>
          </w:p>
        </w:tc>
        <w:tc>
          <w:tcPr>
            <w:tcW w:w="2880" w:type="dxa"/>
          </w:tcPr>
          <w:p w14:paraId="00300D61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4E7DF94F" w14:textId="77777777" w:rsidR="009D4EB5" w:rsidRDefault="00000000">
            <w:r>
              <w:t>4.0</w:t>
            </w:r>
          </w:p>
        </w:tc>
      </w:tr>
      <w:tr w:rsidR="009D4EB5" w14:paraId="0E3585DE" w14:textId="77777777">
        <w:tc>
          <w:tcPr>
            <w:tcW w:w="2880" w:type="dxa"/>
          </w:tcPr>
          <w:p w14:paraId="08DF7DB3" w14:textId="77777777" w:rsidR="009D4EB5" w:rsidRDefault="00000000">
            <w:r>
              <w:t>960.0</w:t>
            </w:r>
          </w:p>
        </w:tc>
        <w:tc>
          <w:tcPr>
            <w:tcW w:w="2880" w:type="dxa"/>
          </w:tcPr>
          <w:p w14:paraId="00E5F115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105E56D3" w14:textId="77777777" w:rsidR="009D4EB5" w:rsidRDefault="00000000">
            <w:r>
              <w:t>nan</w:t>
            </w:r>
          </w:p>
        </w:tc>
      </w:tr>
    </w:tbl>
    <w:p w14:paraId="365D50E1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5CCBF92" w14:textId="77777777">
        <w:tc>
          <w:tcPr>
            <w:tcW w:w="2880" w:type="dxa"/>
          </w:tcPr>
          <w:p w14:paraId="34F4A4E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86766A6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21D9A647" w14:textId="77777777" w:rsidR="009D4EB5" w:rsidRDefault="00000000">
            <w:r>
              <w:t>Put Volume</w:t>
            </w:r>
          </w:p>
        </w:tc>
      </w:tr>
      <w:tr w:rsidR="009D4EB5" w14:paraId="3C8D498C" w14:textId="77777777">
        <w:tc>
          <w:tcPr>
            <w:tcW w:w="2880" w:type="dxa"/>
          </w:tcPr>
          <w:p w14:paraId="0ADE0C59" w14:textId="77777777" w:rsidR="009D4EB5" w:rsidRDefault="00000000">
            <w:r>
              <w:t>600.0</w:t>
            </w:r>
          </w:p>
        </w:tc>
        <w:tc>
          <w:tcPr>
            <w:tcW w:w="2880" w:type="dxa"/>
          </w:tcPr>
          <w:p w14:paraId="038C70AD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3DCB551F" w14:textId="77777777" w:rsidR="009D4EB5" w:rsidRDefault="00000000">
            <w:r>
              <w:t>100.0</w:t>
            </w:r>
          </w:p>
        </w:tc>
      </w:tr>
      <w:tr w:rsidR="009D4EB5" w14:paraId="268CFFDC" w14:textId="77777777">
        <w:tc>
          <w:tcPr>
            <w:tcW w:w="2880" w:type="dxa"/>
          </w:tcPr>
          <w:p w14:paraId="134B5E0C" w14:textId="77777777" w:rsidR="009D4EB5" w:rsidRDefault="00000000">
            <w:r>
              <w:t>620.0</w:t>
            </w:r>
          </w:p>
        </w:tc>
        <w:tc>
          <w:tcPr>
            <w:tcW w:w="2880" w:type="dxa"/>
          </w:tcPr>
          <w:p w14:paraId="4D63B233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04B81F14" w14:textId="77777777" w:rsidR="009D4EB5" w:rsidRDefault="00000000">
            <w:r>
              <w:t>337.0</w:t>
            </w:r>
          </w:p>
        </w:tc>
      </w:tr>
      <w:tr w:rsidR="009D4EB5" w14:paraId="35D9F3A1" w14:textId="77777777">
        <w:tc>
          <w:tcPr>
            <w:tcW w:w="2880" w:type="dxa"/>
          </w:tcPr>
          <w:p w14:paraId="0A405A3D" w14:textId="77777777" w:rsidR="009D4EB5" w:rsidRDefault="00000000">
            <w:r>
              <w:t>640.0</w:t>
            </w:r>
          </w:p>
        </w:tc>
        <w:tc>
          <w:tcPr>
            <w:tcW w:w="2880" w:type="dxa"/>
          </w:tcPr>
          <w:p w14:paraId="61D29C4B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67C2C3AF" w14:textId="77777777" w:rsidR="009D4EB5" w:rsidRDefault="00000000">
            <w:r>
              <w:t>23.0</w:t>
            </w:r>
          </w:p>
        </w:tc>
      </w:tr>
      <w:tr w:rsidR="009D4EB5" w14:paraId="6614CFB2" w14:textId="77777777">
        <w:tc>
          <w:tcPr>
            <w:tcW w:w="2880" w:type="dxa"/>
          </w:tcPr>
          <w:p w14:paraId="05644647" w14:textId="77777777" w:rsidR="009D4EB5" w:rsidRDefault="00000000">
            <w:r>
              <w:t>650.0</w:t>
            </w:r>
          </w:p>
        </w:tc>
        <w:tc>
          <w:tcPr>
            <w:tcW w:w="2880" w:type="dxa"/>
          </w:tcPr>
          <w:p w14:paraId="72E8BCA6" w14:textId="77777777" w:rsidR="009D4EB5" w:rsidRDefault="00000000">
            <w:r>
              <w:t>1.75</w:t>
            </w:r>
          </w:p>
        </w:tc>
        <w:tc>
          <w:tcPr>
            <w:tcW w:w="2880" w:type="dxa"/>
          </w:tcPr>
          <w:p w14:paraId="659A289C" w14:textId="77777777" w:rsidR="009D4EB5" w:rsidRDefault="00000000">
            <w:r>
              <w:t>nan</w:t>
            </w:r>
          </w:p>
        </w:tc>
      </w:tr>
      <w:tr w:rsidR="009D4EB5" w14:paraId="39FDE197" w14:textId="77777777">
        <w:tc>
          <w:tcPr>
            <w:tcW w:w="2880" w:type="dxa"/>
          </w:tcPr>
          <w:p w14:paraId="4770D680" w14:textId="77777777" w:rsidR="009D4EB5" w:rsidRDefault="00000000">
            <w:r>
              <w:t>660.0</w:t>
            </w:r>
          </w:p>
        </w:tc>
        <w:tc>
          <w:tcPr>
            <w:tcW w:w="2880" w:type="dxa"/>
          </w:tcPr>
          <w:p w14:paraId="4EE1C97C" w14:textId="77777777" w:rsidR="009D4EB5" w:rsidRDefault="00000000">
            <w:r>
              <w:t>2.05</w:t>
            </w:r>
          </w:p>
        </w:tc>
        <w:tc>
          <w:tcPr>
            <w:tcW w:w="2880" w:type="dxa"/>
          </w:tcPr>
          <w:p w14:paraId="46FB83D8" w14:textId="77777777" w:rsidR="009D4EB5" w:rsidRDefault="00000000">
            <w:r>
              <w:t>64.0</w:t>
            </w:r>
          </w:p>
        </w:tc>
      </w:tr>
      <w:tr w:rsidR="009D4EB5" w14:paraId="61A09D3A" w14:textId="77777777">
        <w:tc>
          <w:tcPr>
            <w:tcW w:w="2880" w:type="dxa"/>
          </w:tcPr>
          <w:p w14:paraId="5BC43BD0" w14:textId="77777777" w:rsidR="009D4EB5" w:rsidRDefault="00000000">
            <w:r>
              <w:t>670.0</w:t>
            </w:r>
          </w:p>
        </w:tc>
        <w:tc>
          <w:tcPr>
            <w:tcW w:w="2880" w:type="dxa"/>
          </w:tcPr>
          <w:p w14:paraId="1237923A" w14:textId="77777777" w:rsidR="009D4EB5" w:rsidRDefault="00000000">
            <w:r>
              <w:t>3.55</w:t>
            </w:r>
          </w:p>
        </w:tc>
        <w:tc>
          <w:tcPr>
            <w:tcW w:w="2880" w:type="dxa"/>
          </w:tcPr>
          <w:p w14:paraId="78F1719D" w14:textId="77777777" w:rsidR="009D4EB5" w:rsidRDefault="00000000">
            <w:r>
              <w:t>10.0</w:t>
            </w:r>
          </w:p>
        </w:tc>
      </w:tr>
      <w:tr w:rsidR="009D4EB5" w14:paraId="6CE323FA" w14:textId="77777777">
        <w:tc>
          <w:tcPr>
            <w:tcW w:w="2880" w:type="dxa"/>
          </w:tcPr>
          <w:p w14:paraId="69BCAA63" w14:textId="77777777" w:rsidR="009D4EB5" w:rsidRDefault="00000000">
            <w:r>
              <w:t>680.0</w:t>
            </w:r>
          </w:p>
        </w:tc>
        <w:tc>
          <w:tcPr>
            <w:tcW w:w="2880" w:type="dxa"/>
          </w:tcPr>
          <w:p w14:paraId="05E17C86" w14:textId="77777777" w:rsidR="009D4EB5" w:rsidRDefault="00000000">
            <w:r>
              <w:t>3.5</w:t>
            </w:r>
          </w:p>
        </w:tc>
        <w:tc>
          <w:tcPr>
            <w:tcW w:w="2880" w:type="dxa"/>
          </w:tcPr>
          <w:p w14:paraId="3672CB04" w14:textId="77777777" w:rsidR="009D4EB5" w:rsidRDefault="00000000">
            <w:r>
              <w:t>80.0</w:t>
            </w:r>
          </w:p>
        </w:tc>
      </w:tr>
      <w:tr w:rsidR="009D4EB5" w14:paraId="62324557" w14:textId="77777777">
        <w:tc>
          <w:tcPr>
            <w:tcW w:w="2880" w:type="dxa"/>
          </w:tcPr>
          <w:p w14:paraId="60E8319E" w14:textId="77777777" w:rsidR="009D4EB5" w:rsidRDefault="00000000">
            <w:r>
              <w:t>690.0</w:t>
            </w:r>
          </w:p>
        </w:tc>
        <w:tc>
          <w:tcPr>
            <w:tcW w:w="2880" w:type="dxa"/>
          </w:tcPr>
          <w:p w14:paraId="46C467B8" w14:textId="77777777" w:rsidR="009D4EB5" w:rsidRDefault="00000000">
            <w:r>
              <w:t>4.75</w:t>
            </w:r>
          </w:p>
        </w:tc>
        <w:tc>
          <w:tcPr>
            <w:tcW w:w="2880" w:type="dxa"/>
          </w:tcPr>
          <w:p w14:paraId="77CBD834" w14:textId="77777777" w:rsidR="009D4EB5" w:rsidRDefault="00000000">
            <w:r>
              <w:t>16.0</w:t>
            </w:r>
          </w:p>
        </w:tc>
      </w:tr>
      <w:tr w:rsidR="009D4EB5" w14:paraId="7D814AA3" w14:textId="77777777">
        <w:tc>
          <w:tcPr>
            <w:tcW w:w="2880" w:type="dxa"/>
          </w:tcPr>
          <w:p w14:paraId="3D9AFD96" w14:textId="77777777" w:rsidR="009D4EB5" w:rsidRDefault="00000000">
            <w:r>
              <w:t>700.0</w:t>
            </w:r>
          </w:p>
        </w:tc>
        <w:tc>
          <w:tcPr>
            <w:tcW w:w="2880" w:type="dxa"/>
          </w:tcPr>
          <w:p w14:paraId="7DFF3B4E" w14:textId="77777777" w:rsidR="009D4EB5" w:rsidRDefault="00000000">
            <w:r>
              <w:t>5.9</w:t>
            </w:r>
          </w:p>
        </w:tc>
        <w:tc>
          <w:tcPr>
            <w:tcW w:w="2880" w:type="dxa"/>
          </w:tcPr>
          <w:p w14:paraId="43931B0B" w14:textId="77777777" w:rsidR="009D4EB5" w:rsidRDefault="00000000">
            <w:r>
              <w:t>84.0</w:t>
            </w:r>
          </w:p>
        </w:tc>
      </w:tr>
      <w:tr w:rsidR="009D4EB5" w14:paraId="5CBB7C86" w14:textId="77777777">
        <w:tc>
          <w:tcPr>
            <w:tcW w:w="2880" w:type="dxa"/>
          </w:tcPr>
          <w:p w14:paraId="641940A8" w14:textId="77777777" w:rsidR="009D4EB5" w:rsidRDefault="00000000">
            <w:r>
              <w:t>710.0</w:t>
            </w:r>
          </w:p>
        </w:tc>
        <w:tc>
          <w:tcPr>
            <w:tcW w:w="2880" w:type="dxa"/>
          </w:tcPr>
          <w:p w14:paraId="37D2472C" w14:textId="77777777" w:rsidR="009D4EB5" w:rsidRDefault="00000000">
            <w:r>
              <w:t>8.05</w:t>
            </w:r>
          </w:p>
        </w:tc>
        <w:tc>
          <w:tcPr>
            <w:tcW w:w="2880" w:type="dxa"/>
          </w:tcPr>
          <w:p w14:paraId="19012A2B" w14:textId="77777777" w:rsidR="009D4EB5" w:rsidRDefault="00000000">
            <w:r>
              <w:t>42.0</w:t>
            </w:r>
          </w:p>
        </w:tc>
      </w:tr>
    </w:tbl>
    <w:p w14:paraId="1FA516C5" w14:textId="77777777" w:rsidR="009D4EB5" w:rsidRDefault="00000000">
      <w:r>
        <w:br/>
      </w:r>
    </w:p>
    <w:p w14:paraId="1B67413C" w14:textId="77777777" w:rsidR="009D4EB5" w:rsidRDefault="00000000">
      <w:pPr>
        <w:pStyle w:val="Heading2"/>
      </w:pPr>
      <w:r>
        <w:t>TATACHEM</w:t>
      </w:r>
    </w:p>
    <w:p w14:paraId="633E6114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3238977" w14:textId="77777777">
        <w:tc>
          <w:tcPr>
            <w:tcW w:w="2880" w:type="dxa"/>
          </w:tcPr>
          <w:p w14:paraId="6B1F24A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4CD8265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7B1015DC" w14:textId="77777777" w:rsidR="009D4EB5" w:rsidRDefault="00000000">
            <w:r>
              <w:t>Call Volume</w:t>
            </w:r>
          </w:p>
        </w:tc>
      </w:tr>
      <w:tr w:rsidR="009D4EB5" w14:paraId="044EBDDB" w14:textId="77777777">
        <w:tc>
          <w:tcPr>
            <w:tcW w:w="2880" w:type="dxa"/>
          </w:tcPr>
          <w:p w14:paraId="755D6D79" w14:textId="77777777" w:rsidR="009D4EB5" w:rsidRDefault="00000000">
            <w:r>
              <w:t>1,020.00</w:t>
            </w:r>
          </w:p>
        </w:tc>
        <w:tc>
          <w:tcPr>
            <w:tcW w:w="2880" w:type="dxa"/>
          </w:tcPr>
          <w:p w14:paraId="1C3DB398" w14:textId="77777777" w:rsidR="009D4EB5" w:rsidRDefault="00000000">
            <w:r>
              <w:t>5.6</w:t>
            </w:r>
          </w:p>
        </w:tc>
        <w:tc>
          <w:tcPr>
            <w:tcW w:w="2880" w:type="dxa"/>
          </w:tcPr>
          <w:p w14:paraId="061F92C8" w14:textId="77777777" w:rsidR="009D4EB5" w:rsidRDefault="00000000">
            <w:r>
              <w:t>nan</w:t>
            </w:r>
          </w:p>
        </w:tc>
      </w:tr>
      <w:tr w:rsidR="009D4EB5" w14:paraId="7FD55575" w14:textId="77777777">
        <w:tc>
          <w:tcPr>
            <w:tcW w:w="2880" w:type="dxa"/>
          </w:tcPr>
          <w:p w14:paraId="5BD61AB4" w14:textId="77777777" w:rsidR="009D4EB5" w:rsidRDefault="00000000">
            <w:r>
              <w:t>1,040.00</w:t>
            </w:r>
          </w:p>
        </w:tc>
        <w:tc>
          <w:tcPr>
            <w:tcW w:w="2880" w:type="dxa"/>
          </w:tcPr>
          <w:p w14:paraId="3FCB424F" w14:textId="77777777" w:rsidR="009D4EB5" w:rsidRDefault="00000000">
            <w:r>
              <w:t>3.8</w:t>
            </w:r>
          </w:p>
        </w:tc>
        <w:tc>
          <w:tcPr>
            <w:tcW w:w="2880" w:type="dxa"/>
          </w:tcPr>
          <w:p w14:paraId="73BB9F25" w14:textId="77777777" w:rsidR="009D4EB5" w:rsidRDefault="00000000">
            <w:r>
              <w:t>774.0</w:t>
            </w:r>
          </w:p>
        </w:tc>
      </w:tr>
      <w:tr w:rsidR="009D4EB5" w14:paraId="3F497F48" w14:textId="77777777">
        <w:tc>
          <w:tcPr>
            <w:tcW w:w="2880" w:type="dxa"/>
          </w:tcPr>
          <w:p w14:paraId="363C75FF" w14:textId="77777777" w:rsidR="009D4EB5" w:rsidRDefault="00000000">
            <w:r>
              <w:t>1,060.00</w:t>
            </w:r>
          </w:p>
        </w:tc>
        <w:tc>
          <w:tcPr>
            <w:tcW w:w="2880" w:type="dxa"/>
          </w:tcPr>
          <w:p w14:paraId="4887814B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1177E2EE" w14:textId="77777777" w:rsidR="009D4EB5" w:rsidRDefault="00000000">
            <w:r>
              <w:t>745.0</w:t>
            </w:r>
          </w:p>
        </w:tc>
      </w:tr>
      <w:tr w:rsidR="009D4EB5" w14:paraId="5A23474C" w14:textId="77777777">
        <w:tc>
          <w:tcPr>
            <w:tcW w:w="2880" w:type="dxa"/>
          </w:tcPr>
          <w:p w14:paraId="01A4B731" w14:textId="77777777" w:rsidR="009D4EB5" w:rsidRDefault="00000000">
            <w:r>
              <w:t>1,080.00</w:t>
            </w:r>
          </w:p>
        </w:tc>
        <w:tc>
          <w:tcPr>
            <w:tcW w:w="2880" w:type="dxa"/>
          </w:tcPr>
          <w:p w14:paraId="27147199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5656C729" w14:textId="77777777" w:rsidR="009D4EB5" w:rsidRDefault="00000000">
            <w:r>
              <w:t>278.0</w:t>
            </w:r>
          </w:p>
        </w:tc>
      </w:tr>
      <w:tr w:rsidR="009D4EB5" w14:paraId="0988F5CB" w14:textId="77777777">
        <w:tc>
          <w:tcPr>
            <w:tcW w:w="2880" w:type="dxa"/>
          </w:tcPr>
          <w:p w14:paraId="16731736" w14:textId="77777777" w:rsidR="009D4EB5" w:rsidRDefault="00000000">
            <w:r>
              <w:t>1,100.00</w:t>
            </w:r>
          </w:p>
        </w:tc>
        <w:tc>
          <w:tcPr>
            <w:tcW w:w="2880" w:type="dxa"/>
          </w:tcPr>
          <w:p w14:paraId="584E3BF9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4C5F92A1" w14:textId="77777777" w:rsidR="009D4EB5" w:rsidRDefault="00000000">
            <w:r>
              <w:t>nan</w:t>
            </w:r>
          </w:p>
        </w:tc>
      </w:tr>
      <w:tr w:rsidR="009D4EB5" w14:paraId="188B6DB2" w14:textId="77777777">
        <w:tc>
          <w:tcPr>
            <w:tcW w:w="2880" w:type="dxa"/>
          </w:tcPr>
          <w:p w14:paraId="664A3546" w14:textId="77777777" w:rsidR="009D4EB5" w:rsidRDefault="00000000">
            <w:r>
              <w:t>1,120.00</w:t>
            </w:r>
          </w:p>
        </w:tc>
        <w:tc>
          <w:tcPr>
            <w:tcW w:w="2880" w:type="dxa"/>
          </w:tcPr>
          <w:p w14:paraId="47EAB80A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12A329E8" w14:textId="77777777" w:rsidR="009D4EB5" w:rsidRDefault="00000000">
            <w:r>
              <w:t>69.0</w:t>
            </w:r>
          </w:p>
        </w:tc>
      </w:tr>
      <w:tr w:rsidR="009D4EB5" w14:paraId="3FAB3879" w14:textId="77777777">
        <w:tc>
          <w:tcPr>
            <w:tcW w:w="2880" w:type="dxa"/>
          </w:tcPr>
          <w:p w14:paraId="37FBF2EC" w14:textId="77777777" w:rsidR="009D4EB5" w:rsidRDefault="00000000">
            <w:r>
              <w:t>1,140.00</w:t>
            </w:r>
          </w:p>
        </w:tc>
        <w:tc>
          <w:tcPr>
            <w:tcW w:w="2880" w:type="dxa"/>
          </w:tcPr>
          <w:p w14:paraId="57A3167C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26A26937" w14:textId="77777777" w:rsidR="009D4EB5" w:rsidRDefault="00000000">
            <w:r>
              <w:t>63.0</w:t>
            </w:r>
          </w:p>
        </w:tc>
      </w:tr>
      <w:tr w:rsidR="009D4EB5" w14:paraId="3368A8BE" w14:textId="77777777">
        <w:tc>
          <w:tcPr>
            <w:tcW w:w="2880" w:type="dxa"/>
          </w:tcPr>
          <w:p w14:paraId="26A25D77" w14:textId="77777777" w:rsidR="009D4EB5" w:rsidRDefault="00000000">
            <w:r>
              <w:t>1,160.00</w:t>
            </w:r>
          </w:p>
        </w:tc>
        <w:tc>
          <w:tcPr>
            <w:tcW w:w="2880" w:type="dxa"/>
          </w:tcPr>
          <w:p w14:paraId="3DE85A19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15D54FF2" w14:textId="77777777" w:rsidR="009D4EB5" w:rsidRDefault="00000000">
            <w:r>
              <w:t>nan</w:t>
            </w:r>
          </w:p>
        </w:tc>
      </w:tr>
      <w:tr w:rsidR="009D4EB5" w14:paraId="0203243A" w14:textId="77777777">
        <w:tc>
          <w:tcPr>
            <w:tcW w:w="2880" w:type="dxa"/>
          </w:tcPr>
          <w:p w14:paraId="511E52D8" w14:textId="77777777" w:rsidR="009D4EB5" w:rsidRDefault="00000000">
            <w:r>
              <w:t>1,180.00</w:t>
            </w:r>
          </w:p>
        </w:tc>
        <w:tc>
          <w:tcPr>
            <w:tcW w:w="2880" w:type="dxa"/>
          </w:tcPr>
          <w:p w14:paraId="135D0FCC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7433CB17" w14:textId="77777777" w:rsidR="009D4EB5" w:rsidRDefault="00000000">
            <w:r>
              <w:t>nan</w:t>
            </w:r>
          </w:p>
        </w:tc>
      </w:tr>
      <w:tr w:rsidR="009D4EB5" w14:paraId="5A295643" w14:textId="77777777">
        <w:tc>
          <w:tcPr>
            <w:tcW w:w="2880" w:type="dxa"/>
          </w:tcPr>
          <w:p w14:paraId="4D9163B7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5DAB487C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0F08A833" w14:textId="77777777" w:rsidR="009D4EB5" w:rsidRDefault="00000000">
            <w:r>
              <w:t>100.0</w:t>
            </w:r>
          </w:p>
        </w:tc>
      </w:tr>
      <w:tr w:rsidR="009D4EB5" w14:paraId="1CB1986B" w14:textId="77777777">
        <w:tc>
          <w:tcPr>
            <w:tcW w:w="2880" w:type="dxa"/>
          </w:tcPr>
          <w:p w14:paraId="7EDF28D8" w14:textId="77777777" w:rsidR="009D4EB5" w:rsidRDefault="00000000">
            <w:r>
              <w:t>1,280.00</w:t>
            </w:r>
          </w:p>
        </w:tc>
        <w:tc>
          <w:tcPr>
            <w:tcW w:w="2880" w:type="dxa"/>
          </w:tcPr>
          <w:p w14:paraId="522EE4DF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6C0F2955" w14:textId="77777777" w:rsidR="009D4EB5" w:rsidRDefault="00000000">
            <w:r>
              <w:t>nan</w:t>
            </w:r>
          </w:p>
        </w:tc>
      </w:tr>
    </w:tbl>
    <w:p w14:paraId="64310222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1D66640" w14:textId="77777777">
        <w:tc>
          <w:tcPr>
            <w:tcW w:w="2880" w:type="dxa"/>
          </w:tcPr>
          <w:p w14:paraId="472BB43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2AD37A2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7A3C2EA5" w14:textId="77777777" w:rsidR="009D4EB5" w:rsidRDefault="00000000">
            <w:r>
              <w:t>Put Volume</w:t>
            </w:r>
          </w:p>
        </w:tc>
      </w:tr>
      <w:tr w:rsidR="009D4EB5" w14:paraId="6D486D4A" w14:textId="77777777">
        <w:tc>
          <w:tcPr>
            <w:tcW w:w="2880" w:type="dxa"/>
          </w:tcPr>
          <w:p w14:paraId="491D9E42" w14:textId="77777777" w:rsidR="009D4EB5" w:rsidRDefault="00000000">
            <w:r>
              <w:lastRenderedPageBreak/>
              <w:t>800.00</w:t>
            </w:r>
          </w:p>
        </w:tc>
        <w:tc>
          <w:tcPr>
            <w:tcW w:w="2880" w:type="dxa"/>
          </w:tcPr>
          <w:p w14:paraId="104D314E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7C694351" w14:textId="77777777" w:rsidR="009D4EB5" w:rsidRDefault="00000000">
            <w:r>
              <w:t>527.0</w:t>
            </w:r>
          </w:p>
        </w:tc>
      </w:tr>
      <w:tr w:rsidR="009D4EB5" w14:paraId="14342D8E" w14:textId="77777777">
        <w:tc>
          <w:tcPr>
            <w:tcW w:w="2880" w:type="dxa"/>
          </w:tcPr>
          <w:p w14:paraId="0E959B42" w14:textId="77777777" w:rsidR="009D4EB5" w:rsidRDefault="00000000">
            <w:r>
              <w:t>820.00</w:t>
            </w:r>
          </w:p>
        </w:tc>
        <w:tc>
          <w:tcPr>
            <w:tcW w:w="2880" w:type="dxa"/>
          </w:tcPr>
          <w:p w14:paraId="1C71F1B2" w14:textId="77777777" w:rsidR="009D4EB5" w:rsidRDefault="00000000">
            <w:r>
              <w:t>2.5</w:t>
            </w:r>
          </w:p>
        </w:tc>
        <w:tc>
          <w:tcPr>
            <w:tcW w:w="2880" w:type="dxa"/>
          </w:tcPr>
          <w:p w14:paraId="5A51EE6A" w14:textId="77777777" w:rsidR="009D4EB5" w:rsidRDefault="00000000">
            <w:r>
              <w:t>292.0</w:t>
            </w:r>
          </w:p>
        </w:tc>
      </w:tr>
      <w:tr w:rsidR="009D4EB5" w14:paraId="469D60BE" w14:textId="77777777">
        <w:tc>
          <w:tcPr>
            <w:tcW w:w="2880" w:type="dxa"/>
          </w:tcPr>
          <w:p w14:paraId="30C45A48" w14:textId="77777777" w:rsidR="009D4EB5" w:rsidRDefault="00000000">
            <w:r>
              <w:t>840.00</w:t>
            </w:r>
          </w:p>
        </w:tc>
        <w:tc>
          <w:tcPr>
            <w:tcW w:w="2880" w:type="dxa"/>
          </w:tcPr>
          <w:p w14:paraId="77C850BF" w14:textId="77777777" w:rsidR="009D4EB5" w:rsidRDefault="00000000">
            <w:r>
              <w:t>3.45</w:t>
            </w:r>
          </w:p>
        </w:tc>
        <w:tc>
          <w:tcPr>
            <w:tcW w:w="2880" w:type="dxa"/>
          </w:tcPr>
          <w:p w14:paraId="5ACEB25C" w14:textId="77777777" w:rsidR="009D4EB5" w:rsidRDefault="00000000">
            <w:r>
              <w:t>nan</w:t>
            </w:r>
          </w:p>
        </w:tc>
      </w:tr>
      <w:tr w:rsidR="009D4EB5" w14:paraId="5E111356" w14:textId="77777777">
        <w:tc>
          <w:tcPr>
            <w:tcW w:w="2880" w:type="dxa"/>
          </w:tcPr>
          <w:p w14:paraId="1E953364" w14:textId="77777777" w:rsidR="009D4EB5" w:rsidRDefault="00000000">
            <w:r>
              <w:t>860.00</w:t>
            </w:r>
          </w:p>
        </w:tc>
        <w:tc>
          <w:tcPr>
            <w:tcW w:w="2880" w:type="dxa"/>
          </w:tcPr>
          <w:p w14:paraId="5CE1390D" w14:textId="77777777" w:rsidR="009D4EB5" w:rsidRDefault="00000000">
            <w:r>
              <w:t>4.95</w:t>
            </w:r>
          </w:p>
        </w:tc>
        <w:tc>
          <w:tcPr>
            <w:tcW w:w="2880" w:type="dxa"/>
          </w:tcPr>
          <w:p w14:paraId="47568AA1" w14:textId="77777777" w:rsidR="009D4EB5" w:rsidRDefault="00000000">
            <w:r>
              <w:t>708.0</w:t>
            </w:r>
          </w:p>
        </w:tc>
      </w:tr>
      <w:tr w:rsidR="009D4EB5" w14:paraId="47CD46FF" w14:textId="77777777">
        <w:tc>
          <w:tcPr>
            <w:tcW w:w="2880" w:type="dxa"/>
          </w:tcPr>
          <w:p w14:paraId="501FA3B5" w14:textId="77777777" w:rsidR="009D4EB5" w:rsidRDefault="00000000">
            <w:r>
              <w:t>880.00</w:t>
            </w:r>
          </w:p>
        </w:tc>
        <w:tc>
          <w:tcPr>
            <w:tcW w:w="2880" w:type="dxa"/>
          </w:tcPr>
          <w:p w14:paraId="68D82BF2" w14:textId="77777777" w:rsidR="009D4EB5" w:rsidRDefault="00000000">
            <w:r>
              <w:t>7.55</w:t>
            </w:r>
          </w:p>
        </w:tc>
        <w:tc>
          <w:tcPr>
            <w:tcW w:w="2880" w:type="dxa"/>
          </w:tcPr>
          <w:p w14:paraId="481AD0E9" w14:textId="77777777" w:rsidR="009D4EB5" w:rsidRDefault="00000000">
            <w:r>
              <w:t>nan</w:t>
            </w:r>
          </w:p>
        </w:tc>
      </w:tr>
    </w:tbl>
    <w:p w14:paraId="29298200" w14:textId="77777777" w:rsidR="009D4EB5" w:rsidRDefault="00000000">
      <w:r>
        <w:br/>
      </w:r>
    </w:p>
    <w:p w14:paraId="386CF9EA" w14:textId="77777777" w:rsidR="009D4EB5" w:rsidRDefault="00000000">
      <w:pPr>
        <w:pStyle w:val="Heading2"/>
      </w:pPr>
      <w:r>
        <w:t>TATACOMM</w:t>
      </w:r>
    </w:p>
    <w:p w14:paraId="47BC5D86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DD4C96B" w14:textId="77777777">
        <w:tc>
          <w:tcPr>
            <w:tcW w:w="2880" w:type="dxa"/>
          </w:tcPr>
          <w:p w14:paraId="205CBD8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0DF30A5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D59EC8E" w14:textId="77777777" w:rsidR="009D4EB5" w:rsidRDefault="00000000">
            <w:r>
              <w:t>Call Volume</w:t>
            </w:r>
          </w:p>
        </w:tc>
      </w:tr>
      <w:tr w:rsidR="009D4EB5" w14:paraId="10D9BA0F" w14:textId="77777777">
        <w:tc>
          <w:tcPr>
            <w:tcW w:w="2880" w:type="dxa"/>
          </w:tcPr>
          <w:p w14:paraId="173FF2CD" w14:textId="77777777" w:rsidR="009D4EB5" w:rsidRDefault="00000000">
            <w:r>
              <w:t>1,740.00</w:t>
            </w:r>
          </w:p>
        </w:tc>
        <w:tc>
          <w:tcPr>
            <w:tcW w:w="2880" w:type="dxa"/>
          </w:tcPr>
          <w:p w14:paraId="0B526FBA" w14:textId="77777777" w:rsidR="009D4EB5" w:rsidRDefault="00000000">
            <w:r>
              <w:t>6.4</w:t>
            </w:r>
          </w:p>
        </w:tc>
        <w:tc>
          <w:tcPr>
            <w:tcW w:w="2880" w:type="dxa"/>
          </w:tcPr>
          <w:p w14:paraId="7494F075" w14:textId="77777777" w:rsidR="009D4EB5" w:rsidRDefault="00000000">
            <w:r>
              <w:t>133.0</w:t>
            </w:r>
          </w:p>
        </w:tc>
      </w:tr>
      <w:tr w:rsidR="009D4EB5" w14:paraId="5F20624F" w14:textId="77777777">
        <w:tc>
          <w:tcPr>
            <w:tcW w:w="2880" w:type="dxa"/>
          </w:tcPr>
          <w:p w14:paraId="0BC3872D" w14:textId="77777777" w:rsidR="009D4EB5" w:rsidRDefault="00000000">
            <w:r>
              <w:t>1,760.00</w:t>
            </w:r>
          </w:p>
        </w:tc>
        <w:tc>
          <w:tcPr>
            <w:tcW w:w="2880" w:type="dxa"/>
          </w:tcPr>
          <w:p w14:paraId="672585E3" w14:textId="77777777" w:rsidR="009D4EB5" w:rsidRDefault="00000000">
            <w:r>
              <w:t>4.95</w:t>
            </w:r>
          </w:p>
        </w:tc>
        <w:tc>
          <w:tcPr>
            <w:tcW w:w="2880" w:type="dxa"/>
          </w:tcPr>
          <w:p w14:paraId="258E4CAD" w14:textId="77777777" w:rsidR="009D4EB5" w:rsidRDefault="00000000">
            <w:r>
              <w:t>178.0</w:t>
            </w:r>
          </w:p>
        </w:tc>
      </w:tr>
      <w:tr w:rsidR="009D4EB5" w14:paraId="5E557B8A" w14:textId="77777777">
        <w:tc>
          <w:tcPr>
            <w:tcW w:w="2880" w:type="dxa"/>
          </w:tcPr>
          <w:p w14:paraId="78686C41" w14:textId="77777777" w:rsidR="009D4EB5" w:rsidRDefault="00000000">
            <w:r>
              <w:t>1,780.00</w:t>
            </w:r>
          </w:p>
        </w:tc>
        <w:tc>
          <w:tcPr>
            <w:tcW w:w="2880" w:type="dxa"/>
          </w:tcPr>
          <w:p w14:paraId="590DE79B" w14:textId="77777777" w:rsidR="009D4EB5" w:rsidRDefault="00000000">
            <w:r>
              <w:t>3.5</w:t>
            </w:r>
          </w:p>
        </w:tc>
        <w:tc>
          <w:tcPr>
            <w:tcW w:w="2880" w:type="dxa"/>
          </w:tcPr>
          <w:p w14:paraId="057B1807" w14:textId="77777777" w:rsidR="009D4EB5" w:rsidRDefault="00000000">
            <w:r>
              <w:t>48.0</w:t>
            </w:r>
          </w:p>
        </w:tc>
      </w:tr>
      <w:tr w:rsidR="009D4EB5" w14:paraId="3A0CD820" w14:textId="77777777">
        <w:tc>
          <w:tcPr>
            <w:tcW w:w="2880" w:type="dxa"/>
          </w:tcPr>
          <w:p w14:paraId="1071436A" w14:textId="77777777" w:rsidR="009D4EB5" w:rsidRDefault="00000000">
            <w:r>
              <w:t>1,800.00</w:t>
            </w:r>
          </w:p>
        </w:tc>
        <w:tc>
          <w:tcPr>
            <w:tcW w:w="2880" w:type="dxa"/>
          </w:tcPr>
          <w:p w14:paraId="6433EAA9" w14:textId="77777777" w:rsidR="009D4EB5" w:rsidRDefault="00000000">
            <w:r>
              <w:t>2.85</w:t>
            </w:r>
          </w:p>
        </w:tc>
        <w:tc>
          <w:tcPr>
            <w:tcW w:w="2880" w:type="dxa"/>
          </w:tcPr>
          <w:p w14:paraId="36BE353B" w14:textId="77777777" w:rsidR="009D4EB5" w:rsidRDefault="00000000">
            <w:r>
              <w:t>441.0</w:t>
            </w:r>
          </w:p>
        </w:tc>
      </w:tr>
      <w:tr w:rsidR="009D4EB5" w14:paraId="2CDAA811" w14:textId="77777777">
        <w:tc>
          <w:tcPr>
            <w:tcW w:w="2880" w:type="dxa"/>
          </w:tcPr>
          <w:p w14:paraId="19CC063D" w14:textId="77777777" w:rsidR="009D4EB5" w:rsidRDefault="00000000">
            <w:r>
              <w:t>1,820.00</w:t>
            </w:r>
          </w:p>
        </w:tc>
        <w:tc>
          <w:tcPr>
            <w:tcW w:w="2880" w:type="dxa"/>
          </w:tcPr>
          <w:p w14:paraId="431817FE" w14:textId="77777777" w:rsidR="009D4EB5" w:rsidRDefault="00000000">
            <w:r>
              <w:t>4.2</w:t>
            </w:r>
          </w:p>
        </w:tc>
        <w:tc>
          <w:tcPr>
            <w:tcW w:w="2880" w:type="dxa"/>
          </w:tcPr>
          <w:p w14:paraId="0E5D5035" w14:textId="77777777" w:rsidR="009D4EB5" w:rsidRDefault="00000000">
            <w:r>
              <w:t>nan</w:t>
            </w:r>
          </w:p>
        </w:tc>
      </w:tr>
      <w:tr w:rsidR="009D4EB5" w14:paraId="5A4AEB01" w14:textId="77777777">
        <w:tc>
          <w:tcPr>
            <w:tcW w:w="2880" w:type="dxa"/>
          </w:tcPr>
          <w:p w14:paraId="5B6E7176" w14:textId="77777777" w:rsidR="009D4EB5" w:rsidRDefault="00000000">
            <w:r>
              <w:t>1,840.00</w:t>
            </w:r>
          </w:p>
        </w:tc>
        <w:tc>
          <w:tcPr>
            <w:tcW w:w="2880" w:type="dxa"/>
          </w:tcPr>
          <w:p w14:paraId="37039B2D" w14:textId="77777777" w:rsidR="009D4EB5" w:rsidRDefault="00000000">
            <w:r>
              <w:t>4.9</w:t>
            </w:r>
          </w:p>
        </w:tc>
        <w:tc>
          <w:tcPr>
            <w:tcW w:w="2880" w:type="dxa"/>
          </w:tcPr>
          <w:p w14:paraId="2064E8FD" w14:textId="77777777" w:rsidR="009D4EB5" w:rsidRDefault="00000000">
            <w:r>
              <w:t>1.0</w:t>
            </w:r>
          </w:p>
        </w:tc>
      </w:tr>
      <w:tr w:rsidR="009D4EB5" w14:paraId="10C38233" w14:textId="77777777">
        <w:tc>
          <w:tcPr>
            <w:tcW w:w="2880" w:type="dxa"/>
          </w:tcPr>
          <w:p w14:paraId="07266EF1" w14:textId="77777777" w:rsidR="009D4EB5" w:rsidRDefault="00000000">
            <w:r>
              <w:t>1,860.00</w:t>
            </w:r>
          </w:p>
        </w:tc>
        <w:tc>
          <w:tcPr>
            <w:tcW w:w="2880" w:type="dxa"/>
          </w:tcPr>
          <w:p w14:paraId="687AC467" w14:textId="77777777" w:rsidR="009D4EB5" w:rsidRDefault="00000000">
            <w:r>
              <w:t>3.05</w:t>
            </w:r>
          </w:p>
        </w:tc>
        <w:tc>
          <w:tcPr>
            <w:tcW w:w="2880" w:type="dxa"/>
          </w:tcPr>
          <w:p w14:paraId="48CD8DBE" w14:textId="77777777" w:rsidR="009D4EB5" w:rsidRDefault="00000000">
            <w:r>
              <w:t>nan</w:t>
            </w:r>
          </w:p>
        </w:tc>
      </w:tr>
      <w:tr w:rsidR="009D4EB5" w14:paraId="4852E299" w14:textId="77777777">
        <w:tc>
          <w:tcPr>
            <w:tcW w:w="2880" w:type="dxa"/>
          </w:tcPr>
          <w:p w14:paraId="37669FA4" w14:textId="77777777" w:rsidR="009D4EB5" w:rsidRDefault="00000000">
            <w:r>
              <w:t>1,880.00</w:t>
            </w:r>
          </w:p>
        </w:tc>
        <w:tc>
          <w:tcPr>
            <w:tcW w:w="2880" w:type="dxa"/>
          </w:tcPr>
          <w:p w14:paraId="77072A7F" w14:textId="77777777" w:rsidR="009D4EB5" w:rsidRDefault="00000000">
            <w:r>
              <w:t>7.15</w:t>
            </w:r>
          </w:p>
        </w:tc>
        <w:tc>
          <w:tcPr>
            <w:tcW w:w="2880" w:type="dxa"/>
          </w:tcPr>
          <w:p w14:paraId="68F634C2" w14:textId="77777777" w:rsidR="009D4EB5" w:rsidRDefault="00000000">
            <w:r>
              <w:t>nan</w:t>
            </w:r>
          </w:p>
        </w:tc>
      </w:tr>
      <w:tr w:rsidR="009D4EB5" w14:paraId="19AE3DDD" w14:textId="77777777">
        <w:tc>
          <w:tcPr>
            <w:tcW w:w="2880" w:type="dxa"/>
          </w:tcPr>
          <w:p w14:paraId="2ECBE58B" w14:textId="77777777" w:rsidR="009D4EB5" w:rsidRDefault="00000000">
            <w:r>
              <w:t>1,900.00</w:t>
            </w:r>
          </w:p>
        </w:tc>
        <w:tc>
          <w:tcPr>
            <w:tcW w:w="2880" w:type="dxa"/>
          </w:tcPr>
          <w:p w14:paraId="5F31D6CB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160A06A9" w14:textId="77777777" w:rsidR="009D4EB5" w:rsidRDefault="00000000">
            <w:r>
              <w:t>231.0</w:t>
            </w:r>
          </w:p>
        </w:tc>
      </w:tr>
      <w:tr w:rsidR="009D4EB5" w14:paraId="3D982609" w14:textId="77777777">
        <w:tc>
          <w:tcPr>
            <w:tcW w:w="2880" w:type="dxa"/>
          </w:tcPr>
          <w:p w14:paraId="4C88112A" w14:textId="77777777" w:rsidR="009D4EB5" w:rsidRDefault="00000000">
            <w:r>
              <w:t>2,000.00</w:t>
            </w:r>
          </w:p>
        </w:tc>
        <w:tc>
          <w:tcPr>
            <w:tcW w:w="2880" w:type="dxa"/>
          </w:tcPr>
          <w:p w14:paraId="1B0755D9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0375144B" w14:textId="77777777" w:rsidR="009D4EB5" w:rsidRDefault="00000000">
            <w:r>
              <w:t>4.0</w:t>
            </w:r>
          </w:p>
        </w:tc>
      </w:tr>
      <w:tr w:rsidR="009D4EB5" w14:paraId="5F48E469" w14:textId="77777777">
        <w:tc>
          <w:tcPr>
            <w:tcW w:w="2880" w:type="dxa"/>
          </w:tcPr>
          <w:p w14:paraId="10F8083B" w14:textId="77777777" w:rsidR="009D4EB5" w:rsidRDefault="00000000">
            <w:r>
              <w:t>2,040.00</w:t>
            </w:r>
          </w:p>
        </w:tc>
        <w:tc>
          <w:tcPr>
            <w:tcW w:w="2880" w:type="dxa"/>
          </w:tcPr>
          <w:p w14:paraId="16607490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0D64637A" w14:textId="77777777" w:rsidR="009D4EB5" w:rsidRDefault="00000000">
            <w:r>
              <w:t>nan</w:t>
            </w:r>
          </w:p>
        </w:tc>
      </w:tr>
    </w:tbl>
    <w:p w14:paraId="0A6F669E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C285DD4" w14:textId="77777777">
        <w:tc>
          <w:tcPr>
            <w:tcW w:w="2880" w:type="dxa"/>
          </w:tcPr>
          <w:p w14:paraId="6EC0600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53132A7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2B711466" w14:textId="77777777" w:rsidR="009D4EB5" w:rsidRDefault="00000000">
            <w:r>
              <w:t>Put Volume</w:t>
            </w:r>
          </w:p>
        </w:tc>
      </w:tr>
      <w:tr w:rsidR="009D4EB5" w14:paraId="13D0A716" w14:textId="77777777">
        <w:tc>
          <w:tcPr>
            <w:tcW w:w="2880" w:type="dxa"/>
          </w:tcPr>
          <w:p w14:paraId="23A46084" w14:textId="77777777" w:rsidR="009D4EB5" w:rsidRDefault="00000000">
            <w:r>
              <w:t>1,320.00</w:t>
            </w:r>
          </w:p>
        </w:tc>
        <w:tc>
          <w:tcPr>
            <w:tcW w:w="2880" w:type="dxa"/>
          </w:tcPr>
          <w:p w14:paraId="74175AE7" w14:textId="77777777" w:rsidR="009D4EB5" w:rsidRDefault="00000000">
            <w:r>
              <w:t>2.05</w:t>
            </w:r>
          </w:p>
        </w:tc>
        <w:tc>
          <w:tcPr>
            <w:tcW w:w="2880" w:type="dxa"/>
          </w:tcPr>
          <w:p w14:paraId="3F073D8A" w14:textId="77777777" w:rsidR="009D4EB5" w:rsidRDefault="00000000">
            <w:r>
              <w:t>nan</w:t>
            </w:r>
          </w:p>
        </w:tc>
      </w:tr>
      <w:tr w:rsidR="009D4EB5" w14:paraId="4D99EC47" w14:textId="77777777">
        <w:tc>
          <w:tcPr>
            <w:tcW w:w="2880" w:type="dxa"/>
          </w:tcPr>
          <w:p w14:paraId="46A6A333" w14:textId="77777777" w:rsidR="009D4EB5" w:rsidRDefault="00000000">
            <w:r>
              <w:t>1,360.00</w:t>
            </w:r>
          </w:p>
        </w:tc>
        <w:tc>
          <w:tcPr>
            <w:tcW w:w="2880" w:type="dxa"/>
          </w:tcPr>
          <w:p w14:paraId="01CFBBD0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1964DDB3" w14:textId="77777777" w:rsidR="009D4EB5" w:rsidRDefault="00000000">
            <w:r>
              <w:t>150.0</w:t>
            </w:r>
          </w:p>
        </w:tc>
      </w:tr>
      <w:tr w:rsidR="009D4EB5" w14:paraId="0BCAD9F6" w14:textId="77777777">
        <w:tc>
          <w:tcPr>
            <w:tcW w:w="2880" w:type="dxa"/>
          </w:tcPr>
          <w:p w14:paraId="250A3EE1" w14:textId="77777777" w:rsidR="009D4EB5" w:rsidRDefault="00000000">
            <w:r>
              <w:t>1,380.00</w:t>
            </w:r>
          </w:p>
        </w:tc>
        <w:tc>
          <w:tcPr>
            <w:tcW w:w="2880" w:type="dxa"/>
          </w:tcPr>
          <w:p w14:paraId="151B0479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48875B6A" w14:textId="77777777" w:rsidR="009D4EB5" w:rsidRDefault="00000000">
            <w:r>
              <w:t>3.0</w:t>
            </w:r>
          </w:p>
        </w:tc>
      </w:tr>
      <w:tr w:rsidR="009D4EB5" w14:paraId="54D93BF3" w14:textId="77777777">
        <w:tc>
          <w:tcPr>
            <w:tcW w:w="2880" w:type="dxa"/>
          </w:tcPr>
          <w:p w14:paraId="00186DCA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4438936F" w14:textId="77777777" w:rsidR="009D4EB5" w:rsidRDefault="00000000">
            <w:r>
              <w:t>2.8</w:t>
            </w:r>
          </w:p>
        </w:tc>
        <w:tc>
          <w:tcPr>
            <w:tcW w:w="2880" w:type="dxa"/>
          </w:tcPr>
          <w:p w14:paraId="497CD3E1" w14:textId="77777777" w:rsidR="009D4EB5" w:rsidRDefault="00000000">
            <w:r>
              <w:t>102.0</w:t>
            </w:r>
          </w:p>
        </w:tc>
      </w:tr>
      <w:tr w:rsidR="009D4EB5" w14:paraId="3234E722" w14:textId="77777777">
        <w:tc>
          <w:tcPr>
            <w:tcW w:w="2880" w:type="dxa"/>
          </w:tcPr>
          <w:p w14:paraId="2CDDB19F" w14:textId="77777777" w:rsidR="009D4EB5" w:rsidRDefault="00000000">
            <w:r>
              <w:t>1,440.00</w:t>
            </w:r>
          </w:p>
        </w:tc>
        <w:tc>
          <w:tcPr>
            <w:tcW w:w="2880" w:type="dxa"/>
          </w:tcPr>
          <w:p w14:paraId="4FF3DA28" w14:textId="77777777" w:rsidR="009D4EB5" w:rsidRDefault="00000000">
            <w:r>
              <w:t>5.2</w:t>
            </w:r>
          </w:p>
        </w:tc>
        <w:tc>
          <w:tcPr>
            <w:tcW w:w="2880" w:type="dxa"/>
          </w:tcPr>
          <w:p w14:paraId="59050F9D" w14:textId="77777777" w:rsidR="009D4EB5" w:rsidRDefault="00000000">
            <w:r>
              <w:t>111.0</w:t>
            </w:r>
          </w:p>
        </w:tc>
      </w:tr>
      <w:tr w:rsidR="009D4EB5" w14:paraId="722C9E67" w14:textId="77777777">
        <w:tc>
          <w:tcPr>
            <w:tcW w:w="2880" w:type="dxa"/>
          </w:tcPr>
          <w:p w14:paraId="3293C8D0" w14:textId="77777777" w:rsidR="009D4EB5" w:rsidRDefault="00000000">
            <w:r>
              <w:t>1,460.00</w:t>
            </w:r>
          </w:p>
        </w:tc>
        <w:tc>
          <w:tcPr>
            <w:tcW w:w="2880" w:type="dxa"/>
          </w:tcPr>
          <w:p w14:paraId="6A8B95A6" w14:textId="77777777" w:rsidR="009D4EB5" w:rsidRDefault="00000000">
            <w:r>
              <w:t>7.45</w:t>
            </w:r>
          </w:p>
        </w:tc>
        <w:tc>
          <w:tcPr>
            <w:tcW w:w="2880" w:type="dxa"/>
          </w:tcPr>
          <w:p w14:paraId="07F8E317" w14:textId="77777777" w:rsidR="009D4EB5" w:rsidRDefault="00000000">
            <w:r>
              <w:t>132.0</w:t>
            </w:r>
          </w:p>
        </w:tc>
      </w:tr>
    </w:tbl>
    <w:p w14:paraId="34C5C656" w14:textId="77777777" w:rsidR="009D4EB5" w:rsidRDefault="00000000">
      <w:r>
        <w:br/>
      </w:r>
    </w:p>
    <w:p w14:paraId="2256A0E5" w14:textId="77777777" w:rsidR="009D4EB5" w:rsidRDefault="00000000">
      <w:pPr>
        <w:pStyle w:val="Heading2"/>
      </w:pPr>
      <w:r>
        <w:t>TATACONSUM</w:t>
      </w:r>
    </w:p>
    <w:p w14:paraId="706727E3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274A20F" w14:textId="77777777">
        <w:tc>
          <w:tcPr>
            <w:tcW w:w="2880" w:type="dxa"/>
          </w:tcPr>
          <w:p w14:paraId="4072203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54B5F82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79BE387" w14:textId="77777777" w:rsidR="009D4EB5" w:rsidRDefault="00000000">
            <w:r>
              <w:t>Call Volume</w:t>
            </w:r>
          </w:p>
        </w:tc>
      </w:tr>
      <w:tr w:rsidR="009D4EB5" w14:paraId="2CFB756E" w14:textId="77777777">
        <w:tc>
          <w:tcPr>
            <w:tcW w:w="2880" w:type="dxa"/>
          </w:tcPr>
          <w:p w14:paraId="2F7A087F" w14:textId="77777777" w:rsidR="009D4EB5" w:rsidRDefault="00000000">
            <w:r>
              <w:t>1,130.00</w:t>
            </w:r>
          </w:p>
        </w:tc>
        <w:tc>
          <w:tcPr>
            <w:tcW w:w="2880" w:type="dxa"/>
          </w:tcPr>
          <w:p w14:paraId="77A4AAF4" w14:textId="77777777" w:rsidR="009D4EB5" w:rsidRDefault="00000000">
            <w:r>
              <w:t>1.6</w:t>
            </w:r>
          </w:p>
        </w:tc>
        <w:tc>
          <w:tcPr>
            <w:tcW w:w="2880" w:type="dxa"/>
          </w:tcPr>
          <w:p w14:paraId="033F4309" w14:textId="77777777" w:rsidR="009D4EB5" w:rsidRDefault="00000000">
            <w:r>
              <w:t>293.0</w:t>
            </w:r>
          </w:p>
        </w:tc>
      </w:tr>
      <w:tr w:rsidR="009D4EB5" w14:paraId="18CA1E27" w14:textId="77777777">
        <w:tc>
          <w:tcPr>
            <w:tcW w:w="2880" w:type="dxa"/>
          </w:tcPr>
          <w:p w14:paraId="45D4C98A" w14:textId="77777777" w:rsidR="009D4EB5" w:rsidRDefault="00000000">
            <w:r>
              <w:t>1,140.00</w:t>
            </w:r>
          </w:p>
        </w:tc>
        <w:tc>
          <w:tcPr>
            <w:tcW w:w="2880" w:type="dxa"/>
          </w:tcPr>
          <w:p w14:paraId="0F44960B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553CCE7B" w14:textId="77777777" w:rsidR="009D4EB5" w:rsidRDefault="00000000">
            <w:r>
              <w:t>82.0</w:t>
            </w:r>
          </w:p>
        </w:tc>
      </w:tr>
      <w:tr w:rsidR="009D4EB5" w14:paraId="323AEF41" w14:textId="77777777">
        <w:tc>
          <w:tcPr>
            <w:tcW w:w="2880" w:type="dxa"/>
          </w:tcPr>
          <w:p w14:paraId="1CF36D00" w14:textId="77777777" w:rsidR="009D4EB5" w:rsidRDefault="00000000">
            <w:r>
              <w:t>1,150.00</w:t>
            </w:r>
          </w:p>
        </w:tc>
        <w:tc>
          <w:tcPr>
            <w:tcW w:w="2880" w:type="dxa"/>
          </w:tcPr>
          <w:p w14:paraId="41A960A2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19ECF335" w14:textId="77777777" w:rsidR="009D4EB5" w:rsidRDefault="00000000">
            <w:r>
              <w:t>380.0</w:t>
            </w:r>
          </w:p>
        </w:tc>
      </w:tr>
      <w:tr w:rsidR="009D4EB5" w14:paraId="6BAE89B5" w14:textId="77777777">
        <w:tc>
          <w:tcPr>
            <w:tcW w:w="2880" w:type="dxa"/>
          </w:tcPr>
          <w:p w14:paraId="19F95088" w14:textId="77777777" w:rsidR="009D4EB5" w:rsidRDefault="00000000">
            <w:r>
              <w:t>1,160.00</w:t>
            </w:r>
          </w:p>
        </w:tc>
        <w:tc>
          <w:tcPr>
            <w:tcW w:w="2880" w:type="dxa"/>
          </w:tcPr>
          <w:p w14:paraId="0C932290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03A1A7C9" w14:textId="77777777" w:rsidR="009D4EB5" w:rsidRDefault="00000000">
            <w:r>
              <w:t>63.0</w:t>
            </w:r>
          </w:p>
        </w:tc>
      </w:tr>
      <w:tr w:rsidR="009D4EB5" w14:paraId="3C56676B" w14:textId="77777777">
        <w:tc>
          <w:tcPr>
            <w:tcW w:w="2880" w:type="dxa"/>
          </w:tcPr>
          <w:p w14:paraId="21E5CDBB" w14:textId="77777777" w:rsidR="009D4EB5" w:rsidRDefault="00000000">
            <w:r>
              <w:t>1,180.00</w:t>
            </w:r>
          </w:p>
        </w:tc>
        <w:tc>
          <w:tcPr>
            <w:tcW w:w="2880" w:type="dxa"/>
          </w:tcPr>
          <w:p w14:paraId="081244D8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3FE7D801" w14:textId="77777777" w:rsidR="009D4EB5" w:rsidRDefault="00000000">
            <w:r>
              <w:t>70.0</w:t>
            </w:r>
          </w:p>
        </w:tc>
      </w:tr>
      <w:tr w:rsidR="009D4EB5" w14:paraId="610CEA7F" w14:textId="77777777">
        <w:tc>
          <w:tcPr>
            <w:tcW w:w="2880" w:type="dxa"/>
          </w:tcPr>
          <w:p w14:paraId="59CA5188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41A6AA32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31DC0733" w14:textId="77777777" w:rsidR="009D4EB5" w:rsidRDefault="00000000">
            <w:r>
              <w:t>73.0</w:t>
            </w:r>
          </w:p>
        </w:tc>
      </w:tr>
    </w:tbl>
    <w:p w14:paraId="478CE21A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09F1295" w14:textId="77777777">
        <w:tc>
          <w:tcPr>
            <w:tcW w:w="2880" w:type="dxa"/>
          </w:tcPr>
          <w:p w14:paraId="02CAE2B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C68C6E6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AA32A6B" w14:textId="77777777" w:rsidR="009D4EB5" w:rsidRDefault="00000000">
            <w:r>
              <w:t>Put Volume</w:t>
            </w:r>
          </w:p>
        </w:tc>
      </w:tr>
      <w:tr w:rsidR="009D4EB5" w14:paraId="697875F0" w14:textId="77777777">
        <w:tc>
          <w:tcPr>
            <w:tcW w:w="2880" w:type="dxa"/>
          </w:tcPr>
          <w:p w14:paraId="71988B15" w14:textId="77777777" w:rsidR="009D4EB5" w:rsidRDefault="00000000">
            <w:r>
              <w:lastRenderedPageBreak/>
              <w:t>780.00</w:t>
            </w:r>
          </w:p>
        </w:tc>
        <w:tc>
          <w:tcPr>
            <w:tcW w:w="2880" w:type="dxa"/>
          </w:tcPr>
          <w:p w14:paraId="041CA43D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59D55DB3" w14:textId="77777777" w:rsidR="009D4EB5" w:rsidRDefault="00000000">
            <w:r>
              <w:t>nan</w:t>
            </w:r>
          </w:p>
        </w:tc>
      </w:tr>
      <w:tr w:rsidR="009D4EB5" w14:paraId="3479B24F" w14:textId="77777777">
        <w:tc>
          <w:tcPr>
            <w:tcW w:w="2880" w:type="dxa"/>
          </w:tcPr>
          <w:p w14:paraId="4D517731" w14:textId="77777777" w:rsidR="009D4EB5" w:rsidRDefault="00000000">
            <w:r>
              <w:t>800.00</w:t>
            </w:r>
          </w:p>
        </w:tc>
        <w:tc>
          <w:tcPr>
            <w:tcW w:w="2880" w:type="dxa"/>
          </w:tcPr>
          <w:p w14:paraId="49566812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12E34924" w14:textId="77777777" w:rsidR="009D4EB5" w:rsidRDefault="00000000">
            <w:r>
              <w:t>25.0</w:t>
            </w:r>
          </w:p>
        </w:tc>
      </w:tr>
      <w:tr w:rsidR="009D4EB5" w14:paraId="5ACB1AEA" w14:textId="77777777">
        <w:tc>
          <w:tcPr>
            <w:tcW w:w="2880" w:type="dxa"/>
          </w:tcPr>
          <w:p w14:paraId="3BBA5E6F" w14:textId="77777777" w:rsidR="009D4EB5" w:rsidRDefault="00000000">
            <w:r>
              <w:t>810.00</w:t>
            </w:r>
          </w:p>
        </w:tc>
        <w:tc>
          <w:tcPr>
            <w:tcW w:w="2880" w:type="dxa"/>
          </w:tcPr>
          <w:p w14:paraId="77C5AB14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75410789" w14:textId="77777777" w:rsidR="009D4EB5" w:rsidRDefault="00000000">
            <w:r>
              <w:t>nan</w:t>
            </w:r>
          </w:p>
        </w:tc>
      </w:tr>
      <w:tr w:rsidR="009D4EB5" w14:paraId="6A46784C" w14:textId="77777777">
        <w:tc>
          <w:tcPr>
            <w:tcW w:w="2880" w:type="dxa"/>
          </w:tcPr>
          <w:p w14:paraId="3CD45E7F" w14:textId="77777777" w:rsidR="009D4EB5" w:rsidRDefault="00000000">
            <w:r>
              <w:t>820.00</w:t>
            </w:r>
          </w:p>
        </w:tc>
        <w:tc>
          <w:tcPr>
            <w:tcW w:w="2880" w:type="dxa"/>
          </w:tcPr>
          <w:p w14:paraId="3A39FFA9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5E11C1D9" w14:textId="77777777" w:rsidR="009D4EB5" w:rsidRDefault="00000000">
            <w:r>
              <w:t>nan</w:t>
            </w:r>
          </w:p>
        </w:tc>
      </w:tr>
      <w:tr w:rsidR="009D4EB5" w14:paraId="00DB9E85" w14:textId="77777777">
        <w:tc>
          <w:tcPr>
            <w:tcW w:w="2880" w:type="dxa"/>
          </w:tcPr>
          <w:p w14:paraId="2C81ECFA" w14:textId="77777777" w:rsidR="009D4EB5" w:rsidRDefault="00000000">
            <w:r>
              <w:t>850.00</w:t>
            </w:r>
          </w:p>
        </w:tc>
        <w:tc>
          <w:tcPr>
            <w:tcW w:w="2880" w:type="dxa"/>
          </w:tcPr>
          <w:p w14:paraId="0F6D05D8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6485ECD5" w14:textId="77777777" w:rsidR="009D4EB5" w:rsidRDefault="00000000">
            <w:r>
              <w:t>20.0</w:t>
            </w:r>
          </w:p>
        </w:tc>
      </w:tr>
      <w:tr w:rsidR="009D4EB5" w14:paraId="48E854F3" w14:textId="77777777">
        <w:tc>
          <w:tcPr>
            <w:tcW w:w="2880" w:type="dxa"/>
          </w:tcPr>
          <w:p w14:paraId="045D0074" w14:textId="77777777" w:rsidR="009D4EB5" w:rsidRDefault="00000000">
            <w:r>
              <w:t>860.00</w:t>
            </w:r>
          </w:p>
        </w:tc>
        <w:tc>
          <w:tcPr>
            <w:tcW w:w="2880" w:type="dxa"/>
          </w:tcPr>
          <w:p w14:paraId="7EE71517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02210C7A" w14:textId="77777777" w:rsidR="009D4EB5" w:rsidRDefault="00000000">
            <w:r>
              <w:t>19.0</w:t>
            </w:r>
          </w:p>
        </w:tc>
      </w:tr>
      <w:tr w:rsidR="009D4EB5" w14:paraId="636814A8" w14:textId="77777777">
        <w:tc>
          <w:tcPr>
            <w:tcW w:w="2880" w:type="dxa"/>
          </w:tcPr>
          <w:p w14:paraId="140FC3B3" w14:textId="77777777" w:rsidR="009D4EB5" w:rsidRDefault="00000000">
            <w:r>
              <w:t>870.00</w:t>
            </w:r>
          </w:p>
        </w:tc>
        <w:tc>
          <w:tcPr>
            <w:tcW w:w="2880" w:type="dxa"/>
          </w:tcPr>
          <w:p w14:paraId="3BD37734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3A90E32D" w14:textId="77777777" w:rsidR="009D4EB5" w:rsidRDefault="00000000">
            <w:r>
              <w:t>72.0</w:t>
            </w:r>
          </w:p>
        </w:tc>
      </w:tr>
      <w:tr w:rsidR="009D4EB5" w14:paraId="08426EE7" w14:textId="77777777">
        <w:tc>
          <w:tcPr>
            <w:tcW w:w="2880" w:type="dxa"/>
          </w:tcPr>
          <w:p w14:paraId="2AED4CAC" w14:textId="77777777" w:rsidR="009D4EB5" w:rsidRDefault="00000000">
            <w:r>
              <w:t>880.00</w:t>
            </w:r>
          </w:p>
        </w:tc>
        <w:tc>
          <w:tcPr>
            <w:tcW w:w="2880" w:type="dxa"/>
          </w:tcPr>
          <w:p w14:paraId="6CA31B94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4865E657" w14:textId="77777777" w:rsidR="009D4EB5" w:rsidRDefault="00000000">
            <w:r>
              <w:t>30.0</w:t>
            </w:r>
          </w:p>
        </w:tc>
      </w:tr>
      <w:tr w:rsidR="009D4EB5" w14:paraId="501E1018" w14:textId="77777777">
        <w:tc>
          <w:tcPr>
            <w:tcW w:w="2880" w:type="dxa"/>
          </w:tcPr>
          <w:p w14:paraId="77A5387B" w14:textId="77777777" w:rsidR="009D4EB5" w:rsidRDefault="00000000">
            <w:r>
              <w:t>890.00</w:t>
            </w:r>
          </w:p>
        </w:tc>
        <w:tc>
          <w:tcPr>
            <w:tcW w:w="2880" w:type="dxa"/>
          </w:tcPr>
          <w:p w14:paraId="1874B91A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50EDDC02" w14:textId="77777777" w:rsidR="009D4EB5" w:rsidRDefault="00000000">
            <w:r>
              <w:t>nan</w:t>
            </w:r>
          </w:p>
        </w:tc>
      </w:tr>
      <w:tr w:rsidR="009D4EB5" w14:paraId="7A3E0AE6" w14:textId="77777777">
        <w:tc>
          <w:tcPr>
            <w:tcW w:w="2880" w:type="dxa"/>
          </w:tcPr>
          <w:p w14:paraId="2C5C3A9E" w14:textId="77777777" w:rsidR="009D4EB5" w:rsidRDefault="00000000">
            <w:r>
              <w:t>900.00</w:t>
            </w:r>
          </w:p>
        </w:tc>
        <w:tc>
          <w:tcPr>
            <w:tcW w:w="2880" w:type="dxa"/>
          </w:tcPr>
          <w:p w14:paraId="69418754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11F189BE" w14:textId="77777777" w:rsidR="009D4EB5" w:rsidRDefault="00000000">
            <w:r>
              <w:t>530.0</w:t>
            </w:r>
          </w:p>
        </w:tc>
      </w:tr>
      <w:tr w:rsidR="009D4EB5" w14:paraId="7E54942D" w14:textId="77777777">
        <w:tc>
          <w:tcPr>
            <w:tcW w:w="2880" w:type="dxa"/>
          </w:tcPr>
          <w:p w14:paraId="39350155" w14:textId="77777777" w:rsidR="009D4EB5" w:rsidRDefault="00000000">
            <w:r>
              <w:t>910.00</w:t>
            </w:r>
          </w:p>
        </w:tc>
        <w:tc>
          <w:tcPr>
            <w:tcW w:w="2880" w:type="dxa"/>
          </w:tcPr>
          <w:p w14:paraId="4180E362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08A007B6" w14:textId="77777777" w:rsidR="009D4EB5" w:rsidRDefault="00000000">
            <w:r>
              <w:t>96.0</w:t>
            </w:r>
          </w:p>
        </w:tc>
      </w:tr>
    </w:tbl>
    <w:p w14:paraId="0DC571FF" w14:textId="77777777" w:rsidR="009D4EB5" w:rsidRDefault="00000000">
      <w:r>
        <w:br/>
      </w:r>
    </w:p>
    <w:p w14:paraId="6AB2E9A0" w14:textId="77777777" w:rsidR="009D4EB5" w:rsidRDefault="00000000">
      <w:r>
        <w:br/>
      </w:r>
    </w:p>
    <w:p w14:paraId="6CB97C7C" w14:textId="77777777" w:rsidR="009D4EB5" w:rsidRDefault="00000000">
      <w:pPr>
        <w:pStyle w:val="Heading2"/>
      </w:pPr>
      <w:r>
        <w:t>TATAMOTORS</w:t>
      </w:r>
    </w:p>
    <w:p w14:paraId="22E98753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6DAEE7A" w14:textId="77777777">
        <w:tc>
          <w:tcPr>
            <w:tcW w:w="2880" w:type="dxa"/>
          </w:tcPr>
          <w:p w14:paraId="73F952BE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EE829D3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B996595" w14:textId="77777777" w:rsidR="009D4EB5" w:rsidRDefault="00000000">
            <w:r>
              <w:t>Call Volume</w:t>
            </w:r>
          </w:p>
        </w:tc>
      </w:tr>
      <w:tr w:rsidR="009D4EB5" w14:paraId="24A74ED9" w14:textId="77777777">
        <w:tc>
          <w:tcPr>
            <w:tcW w:w="2880" w:type="dxa"/>
          </w:tcPr>
          <w:p w14:paraId="47FBA725" w14:textId="77777777" w:rsidR="009D4EB5" w:rsidRDefault="00000000">
            <w:r>
              <w:t>820.0</w:t>
            </w:r>
          </w:p>
        </w:tc>
        <w:tc>
          <w:tcPr>
            <w:tcW w:w="2880" w:type="dxa"/>
          </w:tcPr>
          <w:p w14:paraId="1C4814C7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1451E412" w14:textId="77777777" w:rsidR="009D4EB5" w:rsidRDefault="00000000">
            <w:r>
              <w:t>894.0</w:t>
            </w:r>
          </w:p>
        </w:tc>
      </w:tr>
      <w:tr w:rsidR="009D4EB5" w14:paraId="2A5C288C" w14:textId="77777777">
        <w:tc>
          <w:tcPr>
            <w:tcW w:w="2880" w:type="dxa"/>
          </w:tcPr>
          <w:p w14:paraId="4188992C" w14:textId="77777777" w:rsidR="009D4EB5" w:rsidRDefault="00000000">
            <w:r>
              <w:t>830.0</w:t>
            </w:r>
          </w:p>
        </w:tc>
        <w:tc>
          <w:tcPr>
            <w:tcW w:w="2880" w:type="dxa"/>
          </w:tcPr>
          <w:p w14:paraId="30690B9F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48EF960C" w14:textId="77777777" w:rsidR="009D4EB5" w:rsidRDefault="00000000">
            <w:r>
              <w:t>577.0</w:t>
            </w:r>
          </w:p>
        </w:tc>
      </w:tr>
      <w:tr w:rsidR="009D4EB5" w14:paraId="306F2CBD" w14:textId="77777777">
        <w:tc>
          <w:tcPr>
            <w:tcW w:w="2880" w:type="dxa"/>
          </w:tcPr>
          <w:p w14:paraId="2C8C42B3" w14:textId="77777777" w:rsidR="009D4EB5" w:rsidRDefault="00000000">
            <w:r>
              <w:t>840.0</w:t>
            </w:r>
          </w:p>
        </w:tc>
        <w:tc>
          <w:tcPr>
            <w:tcW w:w="2880" w:type="dxa"/>
          </w:tcPr>
          <w:p w14:paraId="1BE79D94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1F94F45C" w14:textId="77777777" w:rsidR="009D4EB5" w:rsidRDefault="00000000">
            <w:r>
              <w:t>294.0</w:t>
            </w:r>
          </w:p>
        </w:tc>
      </w:tr>
      <w:tr w:rsidR="009D4EB5" w14:paraId="184FA0C7" w14:textId="77777777">
        <w:tc>
          <w:tcPr>
            <w:tcW w:w="2880" w:type="dxa"/>
          </w:tcPr>
          <w:p w14:paraId="341414CB" w14:textId="77777777" w:rsidR="009D4EB5" w:rsidRDefault="00000000">
            <w:r>
              <w:t>850.0</w:t>
            </w:r>
          </w:p>
        </w:tc>
        <w:tc>
          <w:tcPr>
            <w:tcW w:w="2880" w:type="dxa"/>
          </w:tcPr>
          <w:p w14:paraId="016E8A30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08B81022" w14:textId="77777777" w:rsidR="009D4EB5" w:rsidRDefault="00000000">
            <w:r>
              <w:t>nan</w:t>
            </w:r>
          </w:p>
        </w:tc>
      </w:tr>
      <w:tr w:rsidR="009D4EB5" w14:paraId="353FE031" w14:textId="77777777">
        <w:tc>
          <w:tcPr>
            <w:tcW w:w="2880" w:type="dxa"/>
          </w:tcPr>
          <w:p w14:paraId="41D7A8A7" w14:textId="77777777" w:rsidR="009D4EB5" w:rsidRDefault="00000000">
            <w:r>
              <w:t>860.0</w:t>
            </w:r>
          </w:p>
        </w:tc>
        <w:tc>
          <w:tcPr>
            <w:tcW w:w="2880" w:type="dxa"/>
          </w:tcPr>
          <w:p w14:paraId="096DF343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5A1A1260" w14:textId="77777777" w:rsidR="009D4EB5" w:rsidRDefault="00000000">
            <w:r>
              <w:t>263.0</w:t>
            </w:r>
          </w:p>
        </w:tc>
      </w:tr>
      <w:tr w:rsidR="009D4EB5" w14:paraId="6A5A146D" w14:textId="77777777">
        <w:tc>
          <w:tcPr>
            <w:tcW w:w="2880" w:type="dxa"/>
          </w:tcPr>
          <w:p w14:paraId="6E88802E" w14:textId="77777777" w:rsidR="009D4EB5" w:rsidRDefault="00000000">
            <w:r>
              <w:t>870.0</w:t>
            </w:r>
          </w:p>
        </w:tc>
        <w:tc>
          <w:tcPr>
            <w:tcW w:w="2880" w:type="dxa"/>
          </w:tcPr>
          <w:p w14:paraId="05AA5063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71DA9A30" w14:textId="77777777" w:rsidR="009D4EB5" w:rsidRDefault="00000000">
            <w:r>
              <w:t>58.0</w:t>
            </w:r>
          </w:p>
        </w:tc>
      </w:tr>
      <w:tr w:rsidR="009D4EB5" w14:paraId="1D379BAF" w14:textId="77777777">
        <w:tc>
          <w:tcPr>
            <w:tcW w:w="2880" w:type="dxa"/>
          </w:tcPr>
          <w:p w14:paraId="1CCE9681" w14:textId="77777777" w:rsidR="009D4EB5" w:rsidRDefault="00000000">
            <w:r>
              <w:t>880.0</w:t>
            </w:r>
          </w:p>
        </w:tc>
        <w:tc>
          <w:tcPr>
            <w:tcW w:w="2880" w:type="dxa"/>
          </w:tcPr>
          <w:p w14:paraId="3C70A4D6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487074A4" w14:textId="77777777" w:rsidR="009D4EB5" w:rsidRDefault="00000000">
            <w:r>
              <w:t>88.0</w:t>
            </w:r>
          </w:p>
        </w:tc>
      </w:tr>
      <w:tr w:rsidR="009D4EB5" w14:paraId="4D2D1559" w14:textId="77777777">
        <w:tc>
          <w:tcPr>
            <w:tcW w:w="2880" w:type="dxa"/>
          </w:tcPr>
          <w:p w14:paraId="795C55D2" w14:textId="77777777" w:rsidR="009D4EB5" w:rsidRDefault="00000000">
            <w:r>
              <w:t>900.0</w:t>
            </w:r>
          </w:p>
        </w:tc>
        <w:tc>
          <w:tcPr>
            <w:tcW w:w="2880" w:type="dxa"/>
          </w:tcPr>
          <w:p w14:paraId="665563E8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74E6969E" w14:textId="77777777" w:rsidR="009D4EB5" w:rsidRDefault="00000000">
            <w:r>
              <w:t>368.0</w:t>
            </w:r>
          </w:p>
        </w:tc>
      </w:tr>
      <w:tr w:rsidR="009D4EB5" w14:paraId="54FEA13D" w14:textId="77777777">
        <w:tc>
          <w:tcPr>
            <w:tcW w:w="2880" w:type="dxa"/>
          </w:tcPr>
          <w:p w14:paraId="5598CB2D" w14:textId="77777777" w:rsidR="009D4EB5" w:rsidRDefault="00000000">
            <w:r>
              <w:t>920.0</w:t>
            </w:r>
          </w:p>
        </w:tc>
        <w:tc>
          <w:tcPr>
            <w:tcW w:w="2880" w:type="dxa"/>
          </w:tcPr>
          <w:p w14:paraId="61B76100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53112D2B" w14:textId="77777777" w:rsidR="009D4EB5" w:rsidRDefault="00000000">
            <w:r>
              <w:t>50.0</w:t>
            </w:r>
          </w:p>
        </w:tc>
      </w:tr>
      <w:tr w:rsidR="009D4EB5" w14:paraId="351FE02B" w14:textId="77777777">
        <w:tc>
          <w:tcPr>
            <w:tcW w:w="2880" w:type="dxa"/>
          </w:tcPr>
          <w:p w14:paraId="477C7A1A" w14:textId="77777777" w:rsidR="009D4EB5" w:rsidRDefault="00000000">
            <w:r>
              <w:t>960.0</w:t>
            </w:r>
          </w:p>
        </w:tc>
        <w:tc>
          <w:tcPr>
            <w:tcW w:w="2880" w:type="dxa"/>
          </w:tcPr>
          <w:p w14:paraId="0D65023A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7713292F" w14:textId="77777777" w:rsidR="009D4EB5" w:rsidRDefault="00000000">
            <w:r>
              <w:t>107.0</w:t>
            </w:r>
          </w:p>
        </w:tc>
      </w:tr>
    </w:tbl>
    <w:p w14:paraId="22E7A146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9C159DB" w14:textId="77777777">
        <w:tc>
          <w:tcPr>
            <w:tcW w:w="2880" w:type="dxa"/>
          </w:tcPr>
          <w:p w14:paraId="2B22B12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CF20964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C5F2955" w14:textId="77777777" w:rsidR="009D4EB5" w:rsidRDefault="00000000">
            <w:r>
              <w:t>Put Volume</w:t>
            </w:r>
          </w:p>
        </w:tc>
      </w:tr>
      <w:tr w:rsidR="009D4EB5" w14:paraId="4F151521" w14:textId="77777777">
        <w:tc>
          <w:tcPr>
            <w:tcW w:w="2880" w:type="dxa"/>
          </w:tcPr>
          <w:p w14:paraId="59A0CDF8" w14:textId="77777777" w:rsidR="009D4EB5" w:rsidRDefault="00000000">
            <w:r>
              <w:t>580.0</w:t>
            </w:r>
          </w:p>
        </w:tc>
        <w:tc>
          <w:tcPr>
            <w:tcW w:w="2880" w:type="dxa"/>
          </w:tcPr>
          <w:p w14:paraId="090A91C4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7586CA8A" w14:textId="77777777" w:rsidR="009D4EB5" w:rsidRDefault="00000000">
            <w:r>
              <w:t>379.0</w:t>
            </w:r>
          </w:p>
        </w:tc>
      </w:tr>
      <w:tr w:rsidR="009D4EB5" w14:paraId="1B612679" w14:textId="77777777">
        <w:tc>
          <w:tcPr>
            <w:tcW w:w="2880" w:type="dxa"/>
          </w:tcPr>
          <w:p w14:paraId="76D87CB6" w14:textId="77777777" w:rsidR="009D4EB5" w:rsidRDefault="00000000">
            <w:r>
              <w:t>600.0</w:t>
            </w:r>
          </w:p>
        </w:tc>
        <w:tc>
          <w:tcPr>
            <w:tcW w:w="2880" w:type="dxa"/>
          </w:tcPr>
          <w:p w14:paraId="6A353745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1696344D" w14:textId="77777777" w:rsidR="009D4EB5" w:rsidRDefault="00000000">
            <w:r>
              <w:t>nan</w:t>
            </w:r>
          </w:p>
        </w:tc>
      </w:tr>
      <w:tr w:rsidR="009D4EB5" w14:paraId="7B0E404E" w14:textId="77777777">
        <w:tc>
          <w:tcPr>
            <w:tcW w:w="2880" w:type="dxa"/>
          </w:tcPr>
          <w:p w14:paraId="790DA1C8" w14:textId="77777777" w:rsidR="009D4EB5" w:rsidRDefault="00000000">
            <w:r>
              <w:t>610.0</w:t>
            </w:r>
          </w:p>
        </w:tc>
        <w:tc>
          <w:tcPr>
            <w:tcW w:w="2880" w:type="dxa"/>
          </w:tcPr>
          <w:p w14:paraId="1B046DD8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13F6B86F" w14:textId="77777777" w:rsidR="009D4EB5" w:rsidRDefault="00000000">
            <w:r>
              <w:t>281.0</w:t>
            </w:r>
          </w:p>
        </w:tc>
      </w:tr>
    </w:tbl>
    <w:p w14:paraId="6CC5E333" w14:textId="77777777" w:rsidR="009D4EB5" w:rsidRDefault="00000000">
      <w:r>
        <w:br/>
      </w:r>
    </w:p>
    <w:p w14:paraId="7EAA06E5" w14:textId="77777777" w:rsidR="009D4EB5" w:rsidRDefault="00000000">
      <w:pPr>
        <w:pStyle w:val="Heading2"/>
      </w:pPr>
      <w:r>
        <w:t>TATAPOWER</w:t>
      </w:r>
    </w:p>
    <w:p w14:paraId="5BD78AA2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C2F74B5" w14:textId="77777777">
        <w:tc>
          <w:tcPr>
            <w:tcW w:w="2880" w:type="dxa"/>
          </w:tcPr>
          <w:p w14:paraId="76EE440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DB50FA5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62608E2" w14:textId="77777777" w:rsidR="009D4EB5" w:rsidRDefault="00000000">
            <w:r>
              <w:t>Call Volume</w:t>
            </w:r>
          </w:p>
        </w:tc>
      </w:tr>
      <w:tr w:rsidR="009D4EB5" w14:paraId="1AAA6D8B" w14:textId="77777777">
        <w:tc>
          <w:tcPr>
            <w:tcW w:w="2880" w:type="dxa"/>
          </w:tcPr>
          <w:p w14:paraId="539D1CD8" w14:textId="77777777" w:rsidR="009D4EB5" w:rsidRDefault="00000000">
            <w:r>
              <w:t>345.0</w:t>
            </w:r>
          </w:p>
        </w:tc>
        <w:tc>
          <w:tcPr>
            <w:tcW w:w="2880" w:type="dxa"/>
          </w:tcPr>
          <w:p w14:paraId="4D68632F" w14:textId="77777777" w:rsidR="009D4EB5" w:rsidRDefault="00000000">
            <w:r>
              <w:t>24.75</w:t>
            </w:r>
          </w:p>
        </w:tc>
        <w:tc>
          <w:tcPr>
            <w:tcW w:w="2880" w:type="dxa"/>
          </w:tcPr>
          <w:p w14:paraId="38B1DE50" w14:textId="77777777" w:rsidR="009D4EB5" w:rsidRDefault="00000000">
            <w:r>
              <w:t>11.0</w:t>
            </w:r>
          </w:p>
        </w:tc>
      </w:tr>
      <w:tr w:rsidR="009D4EB5" w14:paraId="6758C1A4" w14:textId="77777777">
        <w:tc>
          <w:tcPr>
            <w:tcW w:w="2880" w:type="dxa"/>
          </w:tcPr>
          <w:p w14:paraId="1739361B" w14:textId="77777777" w:rsidR="009D4EB5" w:rsidRDefault="00000000">
            <w:r>
              <w:t>350.0</w:t>
            </w:r>
          </w:p>
        </w:tc>
        <w:tc>
          <w:tcPr>
            <w:tcW w:w="2880" w:type="dxa"/>
          </w:tcPr>
          <w:p w14:paraId="08DD5DAA" w14:textId="77777777" w:rsidR="009D4EB5" w:rsidRDefault="00000000">
            <w:r>
              <w:t>20.9</w:t>
            </w:r>
          </w:p>
        </w:tc>
        <w:tc>
          <w:tcPr>
            <w:tcW w:w="2880" w:type="dxa"/>
          </w:tcPr>
          <w:p w14:paraId="2F5EEA8C" w14:textId="77777777" w:rsidR="009D4EB5" w:rsidRDefault="00000000">
            <w:r>
              <w:t>195.0</w:t>
            </w:r>
          </w:p>
        </w:tc>
      </w:tr>
      <w:tr w:rsidR="009D4EB5" w14:paraId="6F913525" w14:textId="77777777">
        <w:tc>
          <w:tcPr>
            <w:tcW w:w="2880" w:type="dxa"/>
          </w:tcPr>
          <w:p w14:paraId="5309A70A" w14:textId="77777777" w:rsidR="009D4EB5" w:rsidRDefault="00000000">
            <w:r>
              <w:t>355.0</w:t>
            </w:r>
          </w:p>
        </w:tc>
        <w:tc>
          <w:tcPr>
            <w:tcW w:w="2880" w:type="dxa"/>
          </w:tcPr>
          <w:p w14:paraId="345A0B24" w14:textId="77777777" w:rsidR="009D4EB5" w:rsidRDefault="00000000">
            <w:r>
              <w:t>17.2</w:t>
            </w:r>
          </w:p>
        </w:tc>
        <w:tc>
          <w:tcPr>
            <w:tcW w:w="2880" w:type="dxa"/>
          </w:tcPr>
          <w:p w14:paraId="7D6A3C1E" w14:textId="77777777" w:rsidR="009D4EB5" w:rsidRDefault="00000000">
            <w:r>
              <w:t>137.0</w:t>
            </w:r>
          </w:p>
        </w:tc>
      </w:tr>
      <w:tr w:rsidR="009D4EB5" w14:paraId="6A32A01A" w14:textId="77777777">
        <w:tc>
          <w:tcPr>
            <w:tcW w:w="2880" w:type="dxa"/>
          </w:tcPr>
          <w:p w14:paraId="30B0BC29" w14:textId="77777777" w:rsidR="009D4EB5" w:rsidRDefault="00000000">
            <w:r>
              <w:t>360.0</w:t>
            </w:r>
          </w:p>
        </w:tc>
        <w:tc>
          <w:tcPr>
            <w:tcW w:w="2880" w:type="dxa"/>
          </w:tcPr>
          <w:p w14:paraId="072F4425" w14:textId="77777777" w:rsidR="009D4EB5" w:rsidRDefault="00000000">
            <w:r>
              <w:t>14.1</w:t>
            </w:r>
          </w:p>
        </w:tc>
        <w:tc>
          <w:tcPr>
            <w:tcW w:w="2880" w:type="dxa"/>
          </w:tcPr>
          <w:p w14:paraId="3B55EB5A" w14:textId="77777777" w:rsidR="009D4EB5" w:rsidRDefault="00000000">
            <w:r>
              <w:t>nan</w:t>
            </w:r>
          </w:p>
        </w:tc>
      </w:tr>
      <w:tr w:rsidR="009D4EB5" w14:paraId="20B40704" w14:textId="77777777">
        <w:tc>
          <w:tcPr>
            <w:tcW w:w="2880" w:type="dxa"/>
          </w:tcPr>
          <w:p w14:paraId="3334FF6E" w14:textId="77777777" w:rsidR="009D4EB5" w:rsidRDefault="00000000">
            <w:r>
              <w:lastRenderedPageBreak/>
              <w:t>365.0</w:t>
            </w:r>
          </w:p>
        </w:tc>
        <w:tc>
          <w:tcPr>
            <w:tcW w:w="2880" w:type="dxa"/>
          </w:tcPr>
          <w:p w14:paraId="1337EDB7" w14:textId="77777777" w:rsidR="009D4EB5" w:rsidRDefault="00000000">
            <w:r>
              <w:t>11.3</w:t>
            </w:r>
          </w:p>
        </w:tc>
        <w:tc>
          <w:tcPr>
            <w:tcW w:w="2880" w:type="dxa"/>
          </w:tcPr>
          <w:p w14:paraId="63A73548" w14:textId="77777777" w:rsidR="009D4EB5" w:rsidRDefault="00000000">
            <w:r>
              <w:t>nan</w:t>
            </w:r>
          </w:p>
        </w:tc>
      </w:tr>
      <w:tr w:rsidR="009D4EB5" w14:paraId="7CF2CD67" w14:textId="77777777">
        <w:tc>
          <w:tcPr>
            <w:tcW w:w="2880" w:type="dxa"/>
          </w:tcPr>
          <w:p w14:paraId="357DE198" w14:textId="77777777" w:rsidR="009D4EB5" w:rsidRDefault="00000000">
            <w:r>
              <w:t>370.0</w:t>
            </w:r>
          </w:p>
        </w:tc>
        <w:tc>
          <w:tcPr>
            <w:tcW w:w="2880" w:type="dxa"/>
          </w:tcPr>
          <w:p w14:paraId="39446673" w14:textId="77777777" w:rsidR="009D4EB5" w:rsidRDefault="00000000">
            <w:r>
              <w:t>8.9</w:t>
            </w:r>
          </w:p>
        </w:tc>
        <w:tc>
          <w:tcPr>
            <w:tcW w:w="2880" w:type="dxa"/>
          </w:tcPr>
          <w:p w14:paraId="101B28A4" w14:textId="77777777" w:rsidR="009D4EB5" w:rsidRDefault="00000000">
            <w:r>
              <w:t>nan</w:t>
            </w:r>
          </w:p>
        </w:tc>
      </w:tr>
      <w:tr w:rsidR="009D4EB5" w14:paraId="7ACB7928" w14:textId="77777777">
        <w:tc>
          <w:tcPr>
            <w:tcW w:w="2880" w:type="dxa"/>
          </w:tcPr>
          <w:p w14:paraId="09BEE09B" w14:textId="77777777" w:rsidR="009D4EB5" w:rsidRDefault="00000000">
            <w:r>
              <w:t>375.0</w:t>
            </w:r>
          </w:p>
        </w:tc>
        <w:tc>
          <w:tcPr>
            <w:tcW w:w="2880" w:type="dxa"/>
          </w:tcPr>
          <w:p w14:paraId="7ABB5B45" w14:textId="77777777" w:rsidR="009D4EB5" w:rsidRDefault="00000000">
            <w:r>
              <w:t>6.8</w:t>
            </w:r>
          </w:p>
        </w:tc>
        <w:tc>
          <w:tcPr>
            <w:tcW w:w="2880" w:type="dxa"/>
          </w:tcPr>
          <w:p w14:paraId="00A9526B" w14:textId="77777777" w:rsidR="009D4EB5" w:rsidRDefault="00000000">
            <w:r>
              <w:t>nan</w:t>
            </w:r>
          </w:p>
        </w:tc>
      </w:tr>
      <w:tr w:rsidR="009D4EB5" w14:paraId="5AF54E72" w14:textId="77777777">
        <w:tc>
          <w:tcPr>
            <w:tcW w:w="2880" w:type="dxa"/>
          </w:tcPr>
          <w:p w14:paraId="6AF3ECC4" w14:textId="77777777" w:rsidR="009D4EB5" w:rsidRDefault="00000000">
            <w:r>
              <w:t>380.0</w:t>
            </w:r>
          </w:p>
        </w:tc>
        <w:tc>
          <w:tcPr>
            <w:tcW w:w="2880" w:type="dxa"/>
          </w:tcPr>
          <w:p w14:paraId="2ACEFC89" w14:textId="77777777" w:rsidR="009D4EB5" w:rsidRDefault="00000000">
            <w:r>
              <w:t>5.2</w:t>
            </w:r>
          </w:p>
        </w:tc>
        <w:tc>
          <w:tcPr>
            <w:tcW w:w="2880" w:type="dxa"/>
          </w:tcPr>
          <w:p w14:paraId="61BAEBCF" w14:textId="77777777" w:rsidR="009D4EB5" w:rsidRDefault="00000000">
            <w:r>
              <w:t>nan</w:t>
            </w:r>
          </w:p>
        </w:tc>
      </w:tr>
      <w:tr w:rsidR="009D4EB5" w14:paraId="705A38AB" w14:textId="77777777">
        <w:tc>
          <w:tcPr>
            <w:tcW w:w="2880" w:type="dxa"/>
          </w:tcPr>
          <w:p w14:paraId="0FCF5AFC" w14:textId="77777777" w:rsidR="009D4EB5" w:rsidRDefault="00000000">
            <w:r>
              <w:t>385.0</w:t>
            </w:r>
          </w:p>
        </w:tc>
        <w:tc>
          <w:tcPr>
            <w:tcW w:w="2880" w:type="dxa"/>
          </w:tcPr>
          <w:p w14:paraId="20E23AC8" w14:textId="77777777" w:rsidR="009D4EB5" w:rsidRDefault="00000000">
            <w:r>
              <w:t>4.0</w:t>
            </w:r>
          </w:p>
        </w:tc>
        <w:tc>
          <w:tcPr>
            <w:tcW w:w="2880" w:type="dxa"/>
          </w:tcPr>
          <w:p w14:paraId="21F5DE34" w14:textId="77777777" w:rsidR="009D4EB5" w:rsidRDefault="00000000">
            <w:r>
              <w:t>nan</w:t>
            </w:r>
          </w:p>
        </w:tc>
      </w:tr>
      <w:tr w:rsidR="009D4EB5" w14:paraId="1BD83855" w14:textId="77777777">
        <w:tc>
          <w:tcPr>
            <w:tcW w:w="2880" w:type="dxa"/>
          </w:tcPr>
          <w:p w14:paraId="503CF8C6" w14:textId="77777777" w:rsidR="009D4EB5" w:rsidRDefault="00000000">
            <w:r>
              <w:t>390.0</w:t>
            </w:r>
          </w:p>
        </w:tc>
        <w:tc>
          <w:tcPr>
            <w:tcW w:w="2880" w:type="dxa"/>
          </w:tcPr>
          <w:p w14:paraId="4E20991F" w14:textId="77777777" w:rsidR="009D4EB5" w:rsidRDefault="00000000">
            <w:r>
              <w:t>2.9</w:t>
            </w:r>
          </w:p>
        </w:tc>
        <w:tc>
          <w:tcPr>
            <w:tcW w:w="2880" w:type="dxa"/>
          </w:tcPr>
          <w:p w14:paraId="539F2841" w14:textId="77777777" w:rsidR="009D4EB5" w:rsidRDefault="00000000">
            <w:r>
              <w:t>nan</w:t>
            </w:r>
          </w:p>
        </w:tc>
      </w:tr>
      <w:tr w:rsidR="009D4EB5" w14:paraId="7184F6E8" w14:textId="77777777">
        <w:tc>
          <w:tcPr>
            <w:tcW w:w="2880" w:type="dxa"/>
          </w:tcPr>
          <w:p w14:paraId="50F5CBE0" w14:textId="77777777" w:rsidR="009D4EB5" w:rsidRDefault="00000000">
            <w:r>
              <w:t>395.0</w:t>
            </w:r>
          </w:p>
        </w:tc>
        <w:tc>
          <w:tcPr>
            <w:tcW w:w="2880" w:type="dxa"/>
          </w:tcPr>
          <w:p w14:paraId="009B36A8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5D8C7C2F" w14:textId="77777777" w:rsidR="009D4EB5" w:rsidRDefault="00000000">
            <w:r>
              <w:t>514.0</w:t>
            </w:r>
          </w:p>
        </w:tc>
      </w:tr>
      <w:tr w:rsidR="009D4EB5" w14:paraId="4630CA2C" w14:textId="77777777">
        <w:tc>
          <w:tcPr>
            <w:tcW w:w="2880" w:type="dxa"/>
          </w:tcPr>
          <w:p w14:paraId="150113CD" w14:textId="77777777" w:rsidR="009D4EB5" w:rsidRDefault="00000000">
            <w:r>
              <w:t>400.0</w:t>
            </w:r>
          </w:p>
        </w:tc>
        <w:tc>
          <w:tcPr>
            <w:tcW w:w="2880" w:type="dxa"/>
          </w:tcPr>
          <w:p w14:paraId="65615A24" w14:textId="77777777" w:rsidR="009D4EB5" w:rsidRDefault="00000000">
            <w:r>
              <w:t>1.75</w:t>
            </w:r>
          </w:p>
        </w:tc>
        <w:tc>
          <w:tcPr>
            <w:tcW w:w="2880" w:type="dxa"/>
          </w:tcPr>
          <w:p w14:paraId="62CBF988" w14:textId="77777777" w:rsidR="009D4EB5" w:rsidRDefault="00000000">
            <w:r>
              <w:t>nan</w:t>
            </w:r>
          </w:p>
        </w:tc>
      </w:tr>
      <w:tr w:rsidR="009D4EB5" w14:paraId="09C0A0CF" w14:textId="77777777">
        <w:tc>
          <w:tcPr>
            <w:tcW w:w="2880" w:type="dxa"/>
          </w:tcPr>
          <w:p w14:paraId="58C8C5D0" w14:textId="77777777" w:rsidR="009D4EB5" w:rsidRDefault="00000000">
            <w:r>
              <w:t>405.0</w:t>
            </w:r>
          </w:p>
        </w:tc>
        <w:tc>
          <w:tcPr>
            <w:tcW w:w="2880" w:type="dxa"/>
          </w:tcPr>
          <w:p w14:paraId="29598F83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6BE34AFC" w14:textId="77777777" w:rsidR="009D4EB5" w:rsidRDefault="00000000">
            <w:r>
              <w:t>353.0</w:t>
            </w:r>
          </w:p>
        </w:tc>
      </w:tr>
      <w:tr w:rsidR="009D4EB5" w14:paraId="7F20AA4B" w14:textId="77777777">
        <w:tc>
          <w:tcPr>
            <w:tcW w:w="2880" w:type="dxa"/>
          </w:tcPr>
          <w:p w14:paraId="3DE5D108" w14:textId="77777777" w:rsidR="009D4EB5" w:rsidRDefault="00000000">
            <w:r>
              <w:t>410.0</w:t>
            </w:r>
          </w:p>
        </w:tc>
        <w:tc>
          <w:tcPr>
            <w:tcW w:w="2880" w:type="dxa"/>
          </w:tcPr>
          <w:p w14:paraId="349103B6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3A4834DC" w14:textId="77777777" w:rsidR="009D4EB5" w:rsidRDefault="00000000">
            <w:r>
              <w:t>889.0</w:t>
            </w:r>
          </w:p>
        </w:tc>
      </w:tr>
      <w:tr w:rsidR="009D4EB5" w14:paraId="6D2FDA54" w14:textId="77777777">
        <w:tc>
          <w:tcPr>
            <w:tcW w:w="2880" w:type="dxa"/>
          </w:tcPr>
          <w:p w14:paraId="2331FF4D" w14:textId="77777777" w:rsidR="009D4EB5" w:rsidRDefault="00000000">
            <w:r>
              <w:t>415.0</w:t>
            </w:r>
          </w:p>
        </w:tc>
        <w:tc>
          <w:tcPr>
            <w:tcW w:w="2880" w:type="dxa"/>
          </w:tcPr>
          <w:p w14:paraId="501BF0C8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5AF11141" w14:textId="77777777" w:rsidR="009D4EB5" w:rsidRDefault="00000000">
            <w:r>
              <w:t>277.0</w:t>
            </w:r>
          </w:p>
        </w:tc>
      </w:tr>
      <w:tr w:rsidR="009D4EB5" w14:paraId="10E0D915" w14:textId="77777777">
        <w:tc>
          <w:tcPr>
            <w:tcW w:w="2880" w:type="dxa"/>
          </w:tcPr>
          <w:p w14:paraId="5FD7C20C" w14:textId="77777777" w:rsidR="009D4EB5" w:rsidRDefault="00000000">
            <w:r>
              <w:t>420.0</w:t>
            </w:r>
          </w:p>
        </w:tc>
        <w:tc>
          <w:tcPr>
            <w:tcW w:w="2880" w:type="dxa"/>
          </w:tcPr>
          <w:p w14:paraId="733C382C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6843ECD0" w14:textId="77777777" w:rsidR="009D4EB5" w:rsidRDefault="00000000">
            <w:r>
              <w:t>522.0</w:t>
            </w:r>
          </w:p>
        </w:tc>
      </w:tr>
      <w:tr w:rsidR="009D4EB5" w14:paraId="0C8C7D65" w14:textId="77777777">
        <w:tc>
          <w:tcPr>
            <w:tcW w:w="2880" w:type="dxa"/>
          </w:tcPr>
          <w:p w14:paraId="1CF4B53A" w14:textId="77777777" w:rsidR="009D4EB5" w:rsidRDefault="00000000">
            <w:r>
              <w:t>425.0</w:t>
            </w:r>
          </w:p>
        </w:tc>
        <w:tc>
          <w:tcPr>
            <w:tcW w:w="2880" w:type="dxa"/>
          </w:tcPr>
          <w:p w14:paraId="72D92731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0FC17AB0" w14:textId="77777777" w:rsidR="009D4EB5" w:rsidRDefault="00000000">
            <w:r>
              <w:t>66.0</w:t>
            </w:r>
          </w:p>
        </w:tc>
      </w:tr>
      <w:tr w:rsidR="009D4EB5" w14:paraId="770DF650" w14:textId="77777777">
        <w:tc>
          <w:tcPr>
            <w:tcW w:w="2880" w:type="dxa"/>
          </w:tcPr>
          <w:p w14:paraId="04B33BCD" w14:textId="77777777" w:rsidR="009D4EB5" w:rsidRDefault="00000000">
            <w:r>
              <w:t>430.0</w:t>
            </w:r>
          </w:p>
        </w:tc>
        <w:tc>
          <w:tcPr>
            <w:tcW w:w="2880" w:type="dxa"/>
          </w:tcPr>
          <w:p w14:paraId="6B09CC1C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71E8478E" w14:textId="77777777" w:rsidR="009D4EB5" w:rsidRDefault="00000000">
            <w:r>
              <w:t>269.0</w:t>
            </w:r>
          </w:p>
        </w:tc>
      </w:tr>
      <w:tr w:rsidR="009D4EB5" w14:paraId="4576D56F" w14:textId="77777777">
        <w:tc>
          <w:tcPr>
            <w:tcW w:w="2880" w:type="dxa"/>
          </w:tcPr>
          <w:p w14:paraId="6DAF5245" w14:textId="77777777" w:rsidR="009D4EB5" w:rsidRDefault="00000000">
            <w:r>
              <w:t>440.0</w:t>
            </w:r>
          </w:p>
        </w:tc>
        <w:tc>
          <w:tcPr>
            <w:tcW w:w="2880" w:type="dxa"/>
          </w:tcPr>
          <w:p w14:paraId="79F420F7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25A1A655" w14:textId="77777777" w:rsidR="009D4EB5" w:rsidRDefault="00000000">
            <w:r>
              <w:t>60.0</w:t>
            </w:r>
          </w:p>
        </w:tc>
      </w:tr>
      <w:tr w:rsidR="009D4EB5" w14:paraId="17425184" w14:textId="77777777">
        <w:tc>
          <w:tcPr>
            <w:tcW w:w="2880" w:type="dxa"/>
          </w:tcPr>
          <w:p w14:paraId="7AE6D2E5" w14:textId="77777777" w:rsidR="009D4EB5" w:rsidRDefault="00000000">
            <w:r>
              <w:t>445.0</w:t>
            </w:r>
          </w:p>
        </w:tc>
        <w:tc>
          <w:tcPr>
            <w:tcW w:w="2880" w:type="dxa"/>
          </w:tcPr>
          <w:p w14:paraId="043597A7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170789E8" w14:textId="77777777" w:rsidR="009D4EB5" w:rsidRDefault="00000000">
            <w:r>
              <w:t>nan</w:t>
            </w:r>
          </w:p>
        </w:tc>
      </w:tr>
      <w:tr w:rsidR="009D4EB5" w14:paraId="1923005F" w14:textId="77777777">
        <w:tc>
          <w:tcPr>
            <w:tcW w:w="2880" w:type="dxa"/>
          </w:tcPr>
          <w:p w14:paraId="663DEC53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70A00EE8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4768C38E" w14:textId="77777777" w:rsidR="009D4EB5" w:rsidRDefault="00000000">
            <w:r>
              <w:t>251.0</w:t>
            </w:r>
          </w:p>
        </w:tc>
      </w:tr>
      <w:tr w:rsidR="009D4EB5" w14:paraId="729107AB" w14:textId="77777777">
        <w:tc>
          <w:tcPr>
            <w:tcW w:w="2880" w:type="dxa"/>
          </w:tcPr>
          <w:p w14:paraId="6ED1F18F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072CEBDF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6161734C" w14:textId="77777777" w:rsidR="009D4EB5" w:rsidRDefault="00000000">
            <w:r>
              <w:t>69.0</w:t>
            </w:r>
          </w:p>
        </w:tc>
      </w:tr>
    </w:tbl>
    <w:p w14:paraId="40E01BE3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28514B9" w14:textId="77777777">
        <w:tc>
          <w:tcPr>
            <w:tcW w:w="2880" w:type="dxa"/>
          </w:tcPr>
          <w:p w14:paraId="709ABB8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B19826F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CADCC58" w14:textId="77777777" w:rsidR="009D4EB5" w:rsidRDefault="00000000">
            <w:r>
              <w:t>Put Volume</w:t>
            </w:r>
          </w:p>
        </w:tc>
      </w:tr>
      <w:tr w:rsidR="009D4EB5" w14:paraId="335EA590" w14:textId="77777777">
        <w:tc>
          <w:tcPr>
            <w:tcW w:w="2880" w:type="dxa"/>
          </w:tcPr>
          <w:p w14:paraId="5678E55B" w14:textId="77777777" w:rsidR="009D4EB5" w:rsidRDefault="00000000">
            <w:r>
              <w:t>280.0</w:t>
            </w:r>
          </w:p>
        </w:tc>
        <w:tc>
          <w:tcPr>
            <w:tcW w:w="2880" w:type="dxa"/>
          </w:tcPr>
          <w:p w14:paraId="7703C054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65F64269" w14:textId="77777777" w:rsidR="009D4EB5" w:rsidRDefault="00000000">
            <w:r>
              <w:t>25.0</w:t>
            </w:r>
          </w:p>
        </w:tc>
      </w:tr>
      <w:tr w:rsidR="009D4EB5" w14:paraId="2EE889B4" w14:textId="77777777">
        <w:tc>
          <w:tcPr>
            <w:tcW w:w="2880" w:type="dxa"/>
          </w:tcPr>
          <w:p w14:paraId="510262F9" w14:textId="77777777" w:rsidR="009D4EB5" w:rsidRDefault="00000000">
            <w:r>
              <w:t>290.0</w:t>
            </w:r>
          </w:p>
        </w:tc>
        <w:tc>
          <w:tcPr>
            <w:tcW w:w="2880" w:type="dxa"/>
          </w:tcPr>
          <w:p w14:paraId="639BC63E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6A1125EB" w14:textId="77777777" w:rsidR="009D4EB5" w:rsidRDefault="00000000">
            <w:r>
              <w:t>11.0</w:t>
            </w:r>
          </w:p>
        </w:tc>
      </w:tr>
      <w:tr w:rsidR="009D4EB5" w14:paraId="011E77B0" w14:textId="77777777">
        <w:tc>
          <w:tcPr>
            <w:tcW w:w="2880" w:type="dxa"/>
          </w:tcPr>
          <w:p w14:paraId="29F7965C" w14:textId="77777777" w:rsidR="009D4EB5" w:rsidRDefault="00000000">
            <w:r>
              <w:t>295.0</w:t>
            </w:r>
          </w:p>
        </w:tc>
        <w:tc>
          <w:tcPr>
            <w:tcW w:w="2880" w:type="dxa"/>
          </w:tcPr>
          <w:p w14:paraId="1A500457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0AC34AEF" w14:textId="77777777" w:rsidR="009D4EB5" w:rsidRDefault="00000000">
            <w:r>
              <w:t>1.0</w:t>
            </w:r>
          </w:p>
        </w:tc>
      </w:tr>
      <w:tr w:rsidR="009D4EB5" w14:paraId="70EB385A" w14:textId="77777777">
        <w:tc>
          <w:tcPr>
            <w:tcW w:w="2880" w:type="dxa"/>
          </w:tcPr>
          <w:p w14:paraId="08E24BA5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6C7CAEF7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06511DA7" w14:textId="77777777" w:rsidR="009D4EB5" w:rsidRDefault="00000000">
            <w:r>
              <w:t>318.0</w:t>
            </w:r>
          </w:p>
        </w:tc>
      </w:tr>
      <w:tr w:rsidR="009D4EB5" w14:paraId="099DB1B4" w14:textId="77777777">
        <w:tc>
          <w:tcPr>
            <w:tcW w:w="2880" w:type="dxa"/>
          </w:tcPr>
          <w:p w14:paraId="0ADDC6BD" w14:textId="77777777" w:rsidR="009D4EB5" w:rsidRDefault="00000000">
            <w:r>
              <w:t>305.0</w:t>
            </w:r>
          </w:p>
        </w:tc>
        <w:tc>
          <w:tcPr>
            <w:tcW w:w="2880" w:type="dxa"/>
          </w:tcPr>
          <w:p w14:paraId="791E05D1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0FD215DE" w14:textId="77777777" w:rsidR="009D4EB5" w:rsidRDefault="00000000">
            <w:r>
              <w:t>22.0</w:t>
            </w:r>
          </w:p>
        </w:tc>
      </w:tr>
      <w:tr w:rsidR="009D4EB5" w14:paraId="14AE39DC" w14:textId="77777777">
        <w:tc>
          <w:tcPr>
            <w:tcW w:w="2880" w:type="dxa"/>
          </w:tcPr>
          <w:p w14:paraId="01B707E2" w14:textId="77777777" w:rsidR="009D4EB5" w:rsidRDefault="00000000">
            <w:r>
              <w:t>310.0</w:t>
            </w:r>
          </w:p>
        </w:tc>
        <w:tc>
          <w:tcPr>
            <w:tcW w:w="2880" w:type="dxa"/>
          </w:tcPr>
          <w:p w14:paraId="65B61322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1508FBBD" w14:textId="77777777" w:rsidR="009D4EB5" w:rsidRDefault="00000000">
            <w:r>
              <w:t>185.0</w:t>
            </w:r>
          </w:p>
        </w:tc>
      </w:tr>
      <w:tr w:rsidR="009D4EB5" w14:paraId="3963C585" w14:textId="77777777">
        <w:tc>
          <w:tcPr>
            <w:tcW w:w="2880" w:type="dxa"/>
          </w:tcPr>
          <w:p w14:paraId="7AEE693C" w14:textId="77777777" w:rsidR="009D4EB5" w:rsidRDefault="00000000">
            <w:r>
              <w:t>315.0</w:t>
            </w:r>
          </w:p>
        </w:tc>
        <w:tc>
          <w:tcPr>
            <w:tcW w:w="2880" w:type="dxa"/>
          </w:tcPr>
          <w:p w14:paraId="27482B78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16B85A10" w14:textId="77777777" w:rsidR="009D4EB5" w:rsidRDefault="00000000">
            <w:r>
              <w:t>98.0</w:t>
            </w:r>
          </w:p>
        </w:tc>
      </w:tr>
      <w:tr w:rsidR="009D4EB5" w14:paraId="217744B4" w14:textId="77777777">
        <w:tc>
          <w:tcPr>
            <w:tcW w:w="2880" w:type="dxa"/>
          </w:tcPr>
          <w:p w14:paraId="439D5183" w14:textId="77777777" w:rsidR="009D4EB5" w:rsidRDefault="00000000">
            <w:r>
              <w:t>320.0</w:t>
            </w:r>
          </w:p>
        </w:tc>
        <w:tc>
          <w:tcPr>
            <w:tcW w:w="2880" w:type="dxa"/>
          </w:tcPr>
          <w:p w14:paraId="054CF266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73FBE46E" w14:textId="77777777" w:rsidR="009D4EB5" w:rsidRDefault="00000000">
            <w:r>
              <w:t>437.0</w:t>
            </w:r>
          </w:p>
        </w:tc>
      </w:tr>
      <w:tr w:rsidR="009D4EB5" w14:paraId="0EBB4FC1" w14:textId="77777777">
        <w:tc>
          <w:tcPr>
            <w:tcW w:w="2880" w:type="dxa"/>
          </w:tcPr>
          <w:p w14:paraId="779360DD" w14:textId="77777777" w:rsidR="009D4EB5" w:rsidRDefault="00000000">
            <w:r>
              <w:t>325.0</w:t>
            </w:r>
          </w:p>
        </w:tc>
        <w:tc>
          <w:tcPr>
            <w:tcW w:w="2880" w:type="dxa"/>
          </w:tcPr>
          <w:p w14:paraId="6BF7F651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22B18155" w14:textId="77777777" w:rsidR="009D4EB5" w:rsidRDefault="00000000">
            <w:r>
              <w:t>271.0</w:t>
            </w:r>
          </w:p>
        </w:tc>
      </w:tr>
      <w:tr w:rsidR="009D4EB5" w14:paraId="3858FECD" w14:textId="77777777">
        <w:tc>
          <w:tcPr>
            <w:tcW w:w="2880" w:type="dxa"/>
          </w:tcPr>
          <w:p w14:paraId="42EF6998" w14:textId="77777777" w:rsidR="009D4EB5" w:rsidRDefault="00000000">
            <w:r>
              <w:t>330.0</w:t>
            </w:r>
          </w:p>
        </w:tc>
        <w:tc>
          <w:tcPr>
            <w:tcW w:w="2880" w:type="dxa"/>
          </w:tcPr>
          <w:p w14:paraId="75B2B4D2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63CFDCDD" w14:textId="77777777" w:rsidR="009D4EB5" w:rsidRDefault="00000000">
            <w:r>
              <w:t>794.0</w:t>
            </w:r>
          </w:p>
        </w:tc>
      </w:tr>
      <w:tr w:rsidR="009D4EB5" w14:paraId="305AEC30" w14:textId="77777777">
        <w:tc>
          <w:tcPr>
            <w:tcW w:w="2880" w:type="dxa"/>
          </w:tcPr>
          <w:p w14:paraId="4933C342" w14:textId="77777777" w:rsidR="009D4EB5" w:rsidRDefault="00000000">
            <w:r>
              <w:t>335.0</w:t>
            </w:r>
          </w:p>
        </w:tc>
        <w:tc>
          <w:tcPr>
            <w:tcW w:w="2880" w:type="dxa"/>
          </w:tcPr>
          <w:p w14:paraId="61D68B13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7EA23868" w14:textId="77777777" w:rsidR="009D4EB5" w:rsidRDefault="00000000">
            <w:r>
              <w:t>521.0</w:t>
            </w:r>
          </w:p>
        </w:tc>
      </w:tr>
      <w:tr w:rsidR="009D4EB5" w14:paraId="72091CC7" w14:textId="77777777">
        <w:tc>
          <w:tcPr>
            <w:tcW w:w="2880" w:type="dxa"/>
          </w:tcPr>
          <w:p w14:paraId="2B23B166" w14:textId="77777777" w:rsidR="009D4EB5" w:rsidRDefault="00000000">
            <w:r>
              <w:t>340.0</w:t>
            </w:r>
          </w:p>
        </w:tc>
        <w:tc>
          <w:tcPr>
            <w:tcW w:w="2880" w:type="dxa"/>
          </w:tcPr>
          <w:p w14:paraId="1359663B" w14:textId="77777777" w:rsidR="009D4EB5" w:rsidRDefault="00000000">
            <w:r>
              <w:t>2.75</w:t>
            </w:r>
          </w:p>
        </w:tc>
        <w:tc>
          <w:tcPr>
            <w:tcW w:w="2880" w:type="dxa"/>
          </w:tcPr>
          <w:p w14:paraId="67B3A68B" w14:textId="77777777" w:rsidR="009D4EB5" w:rsidRDefault="00000000">
            <w:r>
              <w:t>841.0</w:t>
            </w:r>
          </w:p>
        </w:tc>
      </w:tr>
      <w:tr w:rsidR="009D4EB5" w14:paraId="41439BBA" w14:textId="77777777">
        <w:tc>
          <w:tcPr>
            <w:tcW w:w="2880" w:type="dxa"/>
          </w:tcPr>
          <w:p w14:paraId="62A1E8EA" w14:textId="77777777" w:rsidR="009D4EB5" w:rsidRDefault="00000000">
            <w:r>
              <w:t>345.0</w:t>
            </w:r>
          </w:p>
        </w:tc>
        <w:tc>
          <w:tcPr>
            <w:tcW w:w="2880" w:type="dxa"/>
          </w:tcPr>
          <w:p w14:paraId="78714520" w14:textId="77777777" w:rsidR="009D4EB5" w:rsidRDefault="00000000">
            <w:r>
              <w:t>3.6</w:t>
            </w:r>
          </w:p>
        </w:tc>
        <w:tc>
          <w:tcPr>
            <w:tcW w:w="2880" w:type="dxa"/>
          </w:tcPr>
          <w:p w14:paraId="2C75E0F3" w14:textId="77777777" w:rsidR="009D4EB5" w:rsidRDefault="00000000">
            <w:r>
              <w:t>492.0</w:t>
            </w:r>
          </w:p>
        </w:tc>
      </w:tr>
      <w:tr w:rsidR="009D4EB5" w14:paraId="1BF723DD" w14:textId="77777777">
        <w:tc>
          <w:tcPr>
            <w:tcW w:w="2880" w:type="dxa"/>
          </w:tcPr>
          <w:p w14:paraId="59B9F30E" w14:textId="77777777" w:rsidR="009D4EB5" w:rsidRDefault="00000000">
            <w:r>
              <w:t>350.0</w:t>
            </w:r>
          </w:p>
        </w:tc>
        <w:tc>
          <w:tcPr>
            <w:tcW w:w="2880" w:type="dxa"/>
          </w:tcPr>
          <w:p w14:paraId="4DAE3AAC" w14:textId="77777777" w:rsidR="009D4EB5" w:rsidRDefault="00000000">
            <w:r>
              <w:t>4.65</w:t>
            </w:r>
          </w:p>
        </w:tc>
        <w:tc>
          <w:tcPr>
            <w:tcW w:w="2880" w:type="dxa"/>
          </w:tcPr>
          <w:p w14:paraId="300DC97A" w14:textId="77777777" w:rsidR="009D4EB5" w:rsidRDefault="00000000">
            <w:r>
              <w:t>nan</w:t>
            </w:r>
          </w:p>
        </w:tc>
      </w:tr>
      <w:tr w:rsidR="009D4EB5" w14:paraId="13DAA1CF" w14:textId="77777777">
        <w:tc>
          <w:tcPr>
            <w:tcW w:w="2880" w:type="dxa"/>
          </w:tcPr>
          <w:p w14:paraId="7327A741" w14:textId="77777777" w:rsidR="009D4EB5" w:rsidRDefault="00000000">
            <w:r>
              <w:t>355.0</w:t>
            </w:r>
          </w:p>
        </w:tc>
        <w:tc>
          <w:tcPr>
            <w:tcW w:w="2880" w:type="dxa"/>
          </w:tcPr>
          <w:p w14:paraId="53485DE0" w14:textId="77777777" w:rsidR="009D4EB5" w:rsidRDefault="00000000">
            <w:r>
              <w:t>5.95</w:t>
            </w:r>
          </w:p>
        </w:tc>
        <w:tc>
          <w:tcPr>
            <w:tcW w:w="2880" w:type="dxa"/>
          </w:tcPr>
          <w:p w14:paraId="1A463E8F" w14:textId="77777777" w:rsidR="009D4EB5" w:rsidRDefault="00000000">
            <w:r>
              <w:t>nan</w:t>
            </w:r>
          </w:p>
        </w:tc>
      </w:tr>
      <w:tr w:rsidR="009D4EB5" w14:paraId="3A34C103" w14:textId="77777777">
        <w:tc>
          <w:tcPr>
            <w:tcW w:w="2880" w:type="dxa"/>
          </w:tcPr>
          <w:p w14:paraId="457E3BF8" w14:textId="77777777" w:rsidR="009D4EB5" w:rsidRDefault="00000000">
            <w:r>
              <w:t>360.0</w:t>
            </w:r>
          </w:p>
        </w:tc>
        <w:tc>
          <w:tcPr>
            <w:tcW w:w="2880" w:type="dxa"/>
          </w:tcPr>
          <w:p w14:paraId="16CF74A9" w14:textId="77777777" w:rsidR="009D4EB5" w:rsidRDefault="00000000">
            <w:r>
              <w:t>7.7</w:t>
            </w:r>
          </w:p>
        </w:tc>
        <w:tc>
          <w:tcPr>
            <w:tcW w:w="2880" w:type="dxa"/>
          </w:tcPr>
          <w:p w14:paraId="2FBB2986" w14:textId="77777777" w:rsidR="009D4EB5" w:rsidRDefault="00000000">
            <w:r>
              <w:t>nan</w:t>
            </w:r>
          </w:p>
        </w:tc>
      </w:tr>
      <w:tr w:rsidR="009D4EB5" w14:paraId="2C7FB524" w14:textId="77777777">
        <w:tc>
          <w:tcPr>
            <w:tcW w:w="2880" w:type="dxa"/>
          </w:tcPr>
          <w:p w14:paraId="14DD66EF" w14:textId="77777777" w:rsidR="009D4EB5" w:rsidRDefault="00000000">
            <w:r>
              <w:t>365.0</w:t>
            </w:r>
          </w:p>
        </w:tc>
        <w:tc>
          <w:tcPr>
            <w:tcW w:w="2880" w:type="dxa"/>
          </w:tcPr>
          <w:p w14:paraId="0CC2A64F" w14:textId="77777777" w:rsidR="009D4EB5" w:rsidRDefault="00000000">
            <w:r>
              <w:t>9.85</w:t>
            </w:r>
          </w:p>
        </w:tc>
        <w:tc>
          <w:tcPr>
            <w:tcW w:w="2880" w:type="dxa"/>
          </w:tcPr>
          <w:p w14:paraId="2272E31E" w14:textId="77777777" w:rsidR="009D4EB5" w:rsidRDefault="00000000">
            <w:r>
              <w:t>nan</w:t>
            </w:r>
          </w:p>
        </w:tc>
      </w:tr>
      <w:tr w:rsidR="009D4EB5" w14:paraId="3E574B01" w14:textId="77777777">
        <w:tc>
          <w:tcPr>
            <w:tcW w:w="2880" w:type="dxa"/>
          </w:tcPr>
          <w:p w14:paraId="3A54E53E" w14:textId="77777777" w:rsidR="009D4EB5" w:rsidRDefault="00000000">
            <w:r>
              <w:t>370.0</w:t>
            </w:r>
          </w:p>
        </w:tc>
        <w:tc>
          <w:tcPr>
            <w:tcW w:w="2880" w:type="dxa"/>
          </w:tcPr>
          <w:p w14:paraId="65EB5A15" w14:textId="77777777" w:rsidR="009D4EB5" w:rsidRDefault="00000000">
            <w:r>
              <w:t>12.45</w:t>
            </w:r>
          </w:p>
        </w:tc>
        <w:tc>
          <w:tcPr>
            <w:tcW w:w="2880" w:type="dxa"/>
          </w:tcPr>
          <w:p w14:paraId="10EBBA50" w14:textId="77777777" w:rsidR="009D4EB5" w:rsidRDefault="00000000">
            <w:r>
              <w:t>nan</w:t>
            </w:r>
          </w:p>
        </w:tc>
      </w:tr>
      <w:tr w:rsidR="009D4EB5" w14:paraId="14963810" w14:textId="77777777">
        <w:tc>
          <w:tcPr>
            <w:tcW w:w="2880" w:type="dxa"/>
          </w:tcPr>
          <w:p w14:paraId="35E54B31" w14:textId="77777777" w:rsidR="009D4EB5" w:rsidRDefault="00000000">
            <w:r>
              <w:t>375.0</w:t>
            </w:r>
          </w:p>
        </w:tc>
        <w:tc>
          <w:tcPr>
            <w:tcW w:w="2880" w:type="dxa"/>
          </w:tcPr>
          <w:p w14:paraId="38826ADF" w14:textId="77777777" w:rsidR="009D4EB5" w:rsidRDefault="00000000">
            <w:r>
              <w:t>15.35</w:t>
            </w:r>
          </w:p>
        </w:tc>
        <w:tc>
          <w:tcPr>
            <w:tcW w:w="2880" w:type="dxa"/>
          </w:tcPr>
          <w:p w14:paraId="7E4ABF34" w14:textId="77777777" w:rsidR="009D4EB5" w:rsidRDefault="00000000">
            <w:r>
              <w:t>607.0</w:t>
            </w:r>
          </w:p>
        </w:tc>
      </w:tr>
      <w:tr w:rsidR="009D4EB5" w14:paraId="5C0B7C5E" w14:textId="77777777">
        <w:tc>
          <w:tcPr>
            <w:tcW w:w="2880" w:type="dxa"/>
          </w:tcPr>
          <w:p w14:paraId="61F16F30" w14:textId="77777777" w:rsidR="009D4EB5" w:rsidRDefault="00000000">
            <w:r>
              <w:t>380.0</w:t>
            </w:r>
          </w:p>
        </w:tc>
        <w:tc>
          <w:tcPr>
            <w:tcW w:w="2880" w:type="dxa"/>
          </w:tcPr>
          <w:p w14:paraId="0643792E" w14:textId="77777777" w:rsidR="009D4EB5" w:rsidRDefault="00000000">
            <w:r>
              <w:t>18.7</w:t>
            </w:r>
          </w:p>
        </w:tc>
        <w:tc>
          <w:tcPr>
            <w:tcW w:w="2880" w:type="dxa"/>
          </w:tcPr>
          <w:p w14:paraId="658C8D09" w14:textId="77777777" w:rsidR="009D4EB5" w:rsidRDefault="00000000">
            <w:r>
              <w:t>255.0</w:t>
            </w:r>
          </w:p>
        </w:tc>
      </w:tr>
      <w:tr w:rsidR="009D4EB5" w14:paraId="2DFD64A1" w14:textId="77777777">
        <w:tc>
          <w:tcPr>
            <w:tcW w:w="2880" w:type="dxa"/>
          </w:tcPr>
          <w:p w14:paraId="3FAF03C8" w14:textId="77777777" w:rsidR="009D4EB5" w:rsidRDefault="00000000">
            <w:r>
              <w:t>385.0</w:t>
            </w:r>
          </w:p>
        </w:tc>
        <w:tc>
          <w:tcPr>
            <w:tcW w:w="2880" w:type="dxa"/>
          </w:tcPr>
          <w:p w14:paraId="3830DD22" w14:textId="77777777" w:rsidR="009D4EB5" w:rsidRDefault="00000000">
            <w:r>
              <w:t>22.7</w:t>
            </w:r>
          </w:p>
        </w:tc>
        <w:tc>
          <w:tcPr>
            <w:tcW w:w="2880" w:type="dxa"/>
          </w:tcPr>
          <w:p w14:paraId="45A03426" w14:textId="77777777" w:rsidR="009D4EB5" w:rsidRDefault="00000000">
            <w:r>
              <w:t>102.0</w:t>
            </w:r>
          </w:p>
        </w:tc>
      </w:tr>
    </w:tbl>
    <w:p w14:paraId="6D0A519F" w14:textId="77777777" w:rsidR="009D4EB5" w:rsidRDefault="00000000">
      <w:r>
        <w:br/>
      </w:r>
    </w:p>
    <w:p w14:paraId="3FEA387F" w14:textId="77777777" w:rsidR="009D4EB5" w:rsidRDefault="00000000">
      <w:pPr>
        <w:pStyle w:val="Heading2"/>
      </w:pPr>
      <w:r>
        <w:t>TATASTEEL</w:t>
      </w:r>
    </w:p>
    <w:p w14:paraId="1786442B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7EFA3FD" w14:textId="77777777">
        <w:tc>
          <w:tcPr>
            <w:tcW w:w="2880" w:type="dxa"/>
          </w:tcPr>
          <w:p w14:paraId="14F1EBE8" w14:textId="77777777" w:rsidR="009D4EB5" w:rsidRDefault="00000000">
            <w:r>
              <w:lastRenderedPageBreak/>
              <w:t>Strike Price</w:t>
            </w:r>
          </w:p>
        </w:tc>
        <w:tc>
          <w:tcPr>
            <w:tcW w:w="2880" w:type="dxa"/>
          </w:tcPr>
          <w:p w14:paraId="1FF3E54C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AB0490F" w14:textId="77777777" w:rsidR="009D4EB5" w:rsidRDefault="00000000">
            <w:r>
              <w:t>Call Volume</w:t>
            </w:r>
          </w:p>
        </w:tc>
      </w:tr>
      <w:tr w:rsidR="009D4EB5" w14:paraId="59A43F28" w14:textId="77777777">
        <w:tc>
          <w:tcPr>
            <w:tcW w:w="2880" w:type="dxa"/>
          </w:tcPr>
          <w:p w14:paraId="0F72C4BB" w14:textId="77777777" w:rsidR="009D4EB5" w:rsidRDefault="00000000">
            <w:r>
              <w:t>110.0</w:t>
            </w:r>
          </w:p>
        </w:tc>
        <w:tc>
          <w:tcPr>
            <w:tcW w:w="2880" w:type="dxa"/>
          </w:tcPr>
          <w:p w14:paraId="40F1E6AB" w14:textId="77777777" w:rsidR="009D4EB5" w:rsidRDefault="00000000">
            <w:r>
              <w:t>20.45</w:t>
            </w:r>
          </w:p>
        </w:tc>
        <w:tc>
          <w:tcPr>
            <w:tcW w:w="2880" w:type="dxa"/>
          </w:tcPr>
          <w:p w14:paraId="1B2AF275" w14:textId="77777777" w:rsidR="009D4EB5" w:rsidRDefault="00000000">
            <w:r>
              <w:t>nan</w:t>
            </w:r>
          </w:p>
        </w:tc>
      </w:tr>
      <w:tr w:rsidR="009D4EB5" w14:paraId="5299F999" w14:textId="77777777">
        <w:tc>
          <w:tcPr>
            <w:tcW w:w="2880" w:type="dxa"/>
          </w:tcPr>
          <w:p w14:paraId="0D17B468" w14:textId="77777777" w:rsidR="009D4EB5" w:rsidRDefault="00000000">
            <w:r>
              <w:t>114.0</w:t>
            </w:r>
          </w:p>
        </w:tc>
        <w:tc>
          <w:tcPr>
            <w:tcW w:w="2880" w:type="dxa"/>
          </w:tcPr>
          <w:p w14:paraId="6170A936" w14:textId="77777777" w:rsidR="009D4EB5" w:rsidRDefault="00000000">
            <w:r>
              <w:t>15.6</w:t>
            </w:r>
          </w:p>
        </w:tc>
        <w:tc>
          <w:tcPr>
            <w:tcW w:w="2880" w:type="dxa"/>
          </w:tcPr>
          <w:p w14:paraId="3A1855A2" w14:textId="77777777" w:rsidR="009D4EB5" w:rsidRDefault="00000000">
            <w:r>
              <w:t>nan</w:t>
            </w:r>
          </w:p>
        </w:tc>
      </w:tr>
      <w:tr w:rsidR="009D4EB5" w14:paraId="6185EB38" w14:textId="77777777">
        <w:tc>
          <w:tcPr>
            <w:tcW w:w="2880" w:type="dxa"/>
          </w:tcPr>
          <w:p w14:paraId="780942F0" w14:textId="77777777" w:rsidR="009D4EB5" w:rsidRDefault="00000000">
            <w:r>
              <w:t>115.0</w:t>
            </w:r>
          </w:p>
        </w:tc>
        <w:tc>
          <w:tcPr>
            <w:tcW w:w="2880" w:type="dxa"/>
          </w:tcPr>
          <w:p w14:paraId="1659E1A8" w14:textId="77777777" w:rsidR="009D4EB5" w:rsidRDefault="00000000">
            <w:r>
              <w:t>15.6</w:t>
            </w:r>
          </w:p>
        </w:tc>
        <w:tc>
          <w:tcPr>
            <w:tcW w:w="2880" w:type="dxa"/>
          </w:tcPr>
          <w:p w14:paraId="1132B63D" w14:textId="77777777" w:rsidR="009D4EB5" w:rsidRDefault="00000000">
            <w:r>
              <w:t>nan</w:t>
            </w:r>
          </w:p>
        </w:tc>
      </w:tr>
      <w:tr w:rsidR="009D4EB5" w14:paraId="59117D7B" w14:textId="77777777">
        <w:tc>
          <w:tcPr>
            <w:tcW w:w="2880" w:type="dxa"/>
          </w:tcPr>
          <w:p w14:paraId="699DB1DC" w14:textId="77777777" w:rsidR="009D4EB5" w:rsidRDefault="00000000">
            <w:r>
              <w:t>118.0</w:t>
            </w:r>
          </w:p>
        </w:tc>
        <w:tc>
          <w:tcPr>
            <w:tcW w:w="2880" w:type="dxa"/>
          </w:tcPr>
          <w:p w14:paraId="61BD420D" w14:textId="77777777" w:rsidR="009D4EB5" w:rsidRDefault="00000000">
            <w:r>
              <w:t>12.6</w:t>
            </w:r>
          </w:p>
        </w:tc>
        <w:tc>
          <w:tcPr>
            <w:tcW w:w="2880" w:type="dxa"/>
          </w:tcPr>
          <w:p w14:paraId="349BD39A" w14:textId="77777777" w:rsidR="009D4EB5" w:rsidRDefault="00000000">
            <w:r>
              <w:t>nan</w:t>
            </w:r>
          </w:p>
        </w:tc>
      </w:tr>
      <w:tr w:rsidR="009D4EB5" w14:paraId="32C6020A" w14:textId="77777777">
        <w:tc>
          <w:tcPr>
            <w:tcW w:w="2880" w:type="dxa"/>
          </w:tcPr>
          <w:p w14:paraId="0F07BCEA" w14:textId="77777777" w:rsidR="009D4EB5" w:rsidRDefault="00000000">
            <w:r>
              <w:t>120.0</w:t>
            </w:r>
          </w:p>
        </w:tc>
        <w:tc>
          <w:tcPr>
            <w:tcW w:w="2880" w:type="dxa"/>
          </w:tcPr>
          <w:p w14:paraId="36E71FB2" w14:textId="77777777" w:rsidR="009D4EB5" w:rsidRDefault="00000000">
            <w:r>
              <w:t>13.5</w:t>
            </w:r>
          </w:p>
        </w:tc>
        <w:tc>
          <w:tcPr>
            <w:tcW w:w="2880" w:type="dxa"/>
          </w:tcPr>
          <w:p w14:paraId="5BB7BC77" w14:textId="77777777" w:rsidR="009D4EB5" w:rsidRDefault="00000000">
            <w:r>
              <w:t>31.0</w:t>
            </w:r>
          </w:p>
        </w:tc>
      </w:tr>
      <w:tr w:rsidR="009D4EB5" w14:paraId="3FAE8374" w14:textId="77777777">
        <w:tc>
          <w:tcPr>
            <w:tcW w:w="2880" w:type="dxa"/>
          </w:tcPr>
          <w:p w14:paraId="7149072E" w14:textId="77777777" w:rsidR="009D4EB5" w:rsidRDefault="00000000">
            <w:r>
              <w:t>121.0</w:t>
            </w:r>
          </w:p>
        </w:tc>
        <w:tc>
          <w:tcPr>
            <w:tcW w:w="2880" w:type="dxa"/>
          </w:tcPr>
          <w:p w14:paraId="19A56FD7" w14:textId="77777777" w:rsidR="009D4EB5" w:rsidRDefault="00000000">
            <w:r>
              <w:t>12.3</w:t>
            </w:r>
          </w:p>
        </w:tc>
        <w:tc>
          <w:tcPr>
            <w:tcW w:w="2880" w:type="dxa"/>
          </w:tcPr>
          <w:p w14:paraId="7AC055F5" w14:textId="77777777" w:rsidR="009D4EB5" w:rsidRDefault="00000000">
            <w:r>
              <w:t>4.0</w:t>
            </w:r>
          </w:p>
        </w:tc>
      </w:tr>
      <w:tr w:rsidR="009D4EB5" w14:paraId="50CB7C2A" w14:textId="77777777">
        <w:tc>
          <w:tcPr>
            <w:tcW w:w="2880" w:type="dxa"/>
          </w:tcPr>
          <w:p w14:paraId="24F5BEE7" w14:textId="77777777" w:rsidR="009D4EB5" w:rsidRDefault="00000000">
            <w:r>
              <w:t>122.0</w:t>
            </w:r>
          </w:p>
        </w:tc>
        <w:tc>
          <w:tcPr>
            <w:tcW w:w="2880" w:type="dxa"/>
          </w:tcPr>
          <w:p w14:paraId="02A95B85" w14:textId="77777777" w:rsidR="009D4EB5" w:rsidRDefault="00000000">
            <w:r>
              <w:t>13.9</w:t>
            </w:r>
          </w:p>
        </w:tc>
        <w:tc>
          <w:tcPr>
            <w:tcW w:w="2880" w:type="dxa"/>
          </w:tcPr>
          <w:p w14:paraId="3628A840" w14:textId="77777777" w:rsidR="009D4EB5" w:rsidRDefault="00000000">
            <w:r>
              <w:t>nan</w:t>
            </w:r>
          </w:p>
        </w:tc>
      </w:tr>
      <w:tr w:rsidR="009D4EB5" w14:paraId="4ED117DA" w14:textId="77777777">
        <w:tc>
          <w:tcPr>
            <w:tcW w:w="2880" w:type="dxa"/>
          </w:tcPr>
          <w:p w14:paraId="29672ABB" w14:textId="77777777" w:rsidR="009D4EB5" w:rsidRDefault="00000000">
            <w:r>
              <w:t>123.0</w:t>
            </w:r>
          </w:p>
        </w:tc>
        <w:tc>
          <w:tcPr>
            <w:tcW w:w="2880" w:type="dxa"/>
          </w:tcPr>
          <w:p w14:paraId="75DF08BE" w14:textId="77777777" w:rsidR="009D4EB5" w:rsidRDefault="00000000">
            <w:r>
              <w:t>10.85</w:t>
            </w:r>
          </w:p>
        </w:tc>
        <w:tc>
          <w:tcPr>
            <w:tcW w:w="2880" w:type="dxa"/>
          </w:tcPr>
          <w:p w14:paraId="085F65CD" w14:textId="77777777" w:rsidR="009D4EB5" w:rsidRDefault="00000000">
            <w:r>
              <w:t>1.0</w:t>
            </w:r>
          </w:p>
        </w:tc>
      </w:tr>
      <w:tr w:rsidR="009D4EB5" w14:paraId="38D980FE" w14:textId="77777777">
        <w:tc>
          <w:tcPr>
            <w:tcW w:w="2880" w:type="dxa"/>
          </w:tcPr>
          <w:p w14:paraId="468CF0BE" w14:textId="77777777" w:rsidR="009D4EB5" w:rsidRDefault="00000000">
            <w:r>
              <w:t>124.0</w:t>
            </w:r>
          </w:p>
        </w:tc>
        <w:tc>
          <w:tcPr>
            <w:tcW w:w="2880" w:type="dxa"/>
          </w:tcPr>
          <w:p w14:paraId="27FC8E1A" w14:textId="77777777" w:rsidR="009D4EB5" w:rsidRDefault="00000000">
            <w:r>
              <w:t>11.8</w:t>
            </w:r>
          </w:p>
        </w:tc>
        <w:tc>
          <w:tcPr>
            <w:tcW w:w="2880" w:type="dxa"/>
          </w:tcPr>
          <w:p w14:paraId="1EE4568F" w14:textId="77777777" w:rsidR="009D4EB5" w:rsidRDefault="00000000">
            <w:r>
              <w:t>nan</w:t>
            </w:r>
          </w:p>
        </w:tc>
      </w:tr>
      <w:tr w:rsidR="009D4EB5" w14:paraId="74C8F6FE" w14:textId="77777777">
        <w:tc>
          <w:tcPr>
            <w:tcW w:w="2880" w:type="dxa"/>
          </w:tcPr>
          <w:p w14:paraId="0B367056" w14:textId="77777777" w:rsidR="009D4EB5" w:rsidRDefault="00000000">
            <w:r>
              <w:t>125.0</w:t>
            </w:r>
          </w:p>
        </w:tc>
        <w:tc>
          <w:tcPr>
            <w:tcW w:w="2880" w:type="dxa"/>
          </w:tcPr>
          <w:p w14:paraId="42804179" w14:textId="77777777" w:rsidR="009D4EB5" w:rsidRDefault="00000000">
            <w:r>
              <w:t>8.85</w:t>
            </w:r>
          </w:p>
        </w:tc>
        <w:tc>
          <w:tcPr>
            <w:tcW w:w="2880" w:type="dxa"/>
          </w:tcPr>
          <w:p w14:paraId="4D5C9B91" w14:textId="77777777" w:rsidR="009D4EB5" w:rsidRDefault="00000000">
            <w:r>
              <w:t>26.0</w:t>
            </w:r>
          </w:p>
        </w:tc>
      </w:tr>
      <w:tr w:rsidR="009D4EB5" w14:paraId="7647B92E" w14:textId="77777777">
        <w:tc>
          <w:tcPr>
            <w:tcW w:w="2880" w:type="dxa"/>
          </w:tcPr>
          <w:p w14:paraId="5CB86F00" w14:textId="77777777" w:rsidR="009D4EB5" w:rsidRDefault="00000000">
            <w:r>
              <w:t>126.0</w:t>
            </w:r>
          </w:p>
        </w:tc>
        <w:tc>
          <w:tcPr>
            <w:tcW w:w="2880" w:type="dxa"/>
          </w:tcPr>
          <w:p w14:paraId="2A872F3D" w14:textId="77777777" w:rsidR="009D4EB5" w:rsidRDefault="00000000">
            <w:r>
              <w:t>8.35</w:t>
            </w:r>
          </w:p>
        </w:tc>
        <w:tc>
          <w:tcPr>
            <w:tcW w:w="2880" w:type="dxa"/>
          </w:tcPr>
          <w:p w14:paraId="1F2C01A4" w14:textId="77777777" w:rsidR="009D4EB5" w:rsidRDefault="00000000">
            <w:r>
              <w:t>24.0</w:t>
            </w:r>
          </w:p>
        </w:tc>
      </w:tr>
      <w:tr w:rsidR="009D4EB5" w14:paraId="29C01E30" w14:textId="77777777">
        <w:tc>
          <w:tcPr>
            <w:tcW w:w="2880" w:type="dxa"/>
          </w:tcPr>
          <w:p w14:paraId="38981A4A" w14:textId="77777777" w:rsidR="009D4EB5" w:rsidRDefault="00000000">
            <w:r>
              <w:t>127.0</w:t>
            </w:r>
          </w:p>
        </w:tc>
        <w:tc>
          <w:tcPr>
            <w:tcW w:w="2880" w:type="dxa"/>
          </w:tcPr>
          <w:p w14:paraId="3E355709" w14:textId="77777777" w:rsidR="009D4EB5" w:rsidRDefault="00000000">
            <w:r>
              <w:t>7.35</w:t>
            </w:r>
          </w:p>
        </w:tc>
        <w:tc>
          <w:tcPr>
            <w:tcW w:w="2880" w:type="dxa"/>
          </w:tcPr>
          <w:p w14:paraId="1F58B90E" w14:textId="77777777" w:rsidR="009D4EB5" w:rsidRDefault="00000000">
            <w:r>
              <w:t>11.0</w:t>
            </w:r>
          </w:p>
        </w:tc>
      </w:tr>
      <w:tr w:rsidR="009D4EB5" w14:paraId="54B7E437" w14:textId="77777777">
        <w:tc>
          <w:tcPr>
            <w:tcW w:w="2880" w:type="dxa"/>
          </w:tcPr>
          <w:p w14:paraId="4A52D195" w14:textId="77777777" w:rsidR="009D4EB5" w:rsidRDefault="00000000">
            <w:r>
              <w:t>128.0</w:t>
            </w:r>
          </w:p>
        </w:tc>
        <w:tc>
          <w:tcPr>
            <w:tcW w:w="2880" w:type="dxa"/>
          </w:tcPr>
          <w:p w14:paraId="663F192B" w14:textId="77777777" w:rsidR="009D4EB5" w:rsidRDefault="00000000">
            <w:r>
              <w:t>6.7</w:t>
            </w:r>
          </w:p>
        </w:tc>
        <w:tc>
          <w:tcPr>
            <w:tcW w:w="2880" w:type="dxa"/>
          </w:tcPr>
          <w:p w14:paraId="1DB570DF" w14:textId="77777777" w:rsidR="009D4EB5" w:rsidRDefault="00000000">
            <w:r>
              <w:t>13.0</w:t>
            </w:r>
          </w:p>
        </w:tc>
      </w:tr>
      <w:tr w:rsidR="009D4EB5" w14:paraId="06CC26E9" w14:textId="77777777">
        <w:tc>
          <w:tcPr>
            <w:tcW w:w="2880" w:type="dxa"/>
          </w:tcPr>
          <w:p w14:paraId="2DBAFD94" w14:textId="77777777" w:rsidR="009D4EB5" w:rsidRDefault="00000000">
            <w:r>
              <w:t>129.0</w:t>
            </w:r>
          </w:p>
        </w:tc>
        <w:tc>
          <w:tcPr>
            <w:tcW w:w="2880" w:type="dxa"/>
          </w:tcPr>
          <w:p w14:paraId="799EEA4F" w14:textId="77777777" w:rsidR="009D4EB5" w:rsidRDefault="00000000">
            <w:r>
              <w:t>5.85</w:t>
            </w:r>
          </w:p>
        </w:tc>
        <w:tc>
          <w:tcPr>
            <w:tcW w:w="2880" w:type="dxa"/>
          </w:tcPr>
          <w:p w14:paraId="608FC6D8" w14:textId="77777777" w:rsidR="009D4EB5" w:rsidRDefault="00000000">
            <w:r>
              <w:t>15.0</w:t>
            </w:r>
          </w:p>
        </w:tc>
      </w:tr>
      <w:tr w:rsidR="009D4EB5" w14:paraId="5ED01925" w14:textId="77777777">
        <w:tc>
          <w:tcPr>
            <w:tcW w:w="2880" w:type="dxa"/>
          </w:tcPr>
          <w:p w14:paraId="60FD7556" w14:textId="77777777" w:rsidR="009D4EB5" w:rsidRDefault="00000000">
            <w:r>
              <w:t>130.0</w:t>
            </w:r>
          </w:p>
        </w:tc>
        <w:tc>
          <w:tcPr>
            <w:tcW w:w="2880" w:type="dxa"/>
          </w:tcPr>
          <w:p w14:paraId="768B4306" w14:textId="77777777" w:rsidR="009D4EB5" w:rsidRDefault="00000000">
            <w:r>
              <w:t>5.4</w:t>
            </w:r>
          </w:p>
        </w:tc>
        <w:tc>
          <w:tcPr>
            <w:tcW w:w="2880" w:type="dxa"/>
          </w:tcPr>
          <w:p w14:paraId="579734C4" w14:textId="77777777" w:rsidR="009D4EB5" w:rsidRDefault="00000000">
            <w:r>
              <w:t>574.0</w:t>
            </w:r>
          </w:p>
        </w:tc>
      </w:tr>
      <w:tr w:rsidR="009D4EB5" w14:paraId="1A22925D" w14:textId="77777777">
        <w:tc>
          <w:tcPr>
            <w:tcW w:w="2880" w:type="dxa"/>
          </w:tcPr>
          <w:p w14:paraId="70618764" w14:textId="77777777" w:rsidR="009D4EB5" w:rsidRDefault="00000000">
            <w:r>
              <w:t>131.0</w:t>
            </w:r>
          </w:p>
        </w:tc>
        <w:tc>
          <w:tcPr>
            <w:tcW w:w="2880" w:type="dxa"/>
          </w:tcPr>
          <w:p w14:paraId="6893F732" w14:textId="77777777" w:rsidR="009D4EB5" w:rsidRDefault="00000000">
            <w:r>
              <w:t>4.75</w:t>
            </w:r>
          </w:p>
        </w:tc>
        <w:tc>
          <w:tcPr>
            <w:tcW w:w="2880" w:type="dxa"/>
          </w:tcPr>
          <w:p w14:paraId="0F7F1A59" w14:textId="77777777" w:rsidR="009D4EB5" w:rsidRDefault="00000000">
            <w:r>
              <w:t>108.0</w:t>
            </w:r>
          </w:p>
        </w:tc>
      </w:tr>
      <w:tr w:rsidR="009D4EB5" w14:paraId="6AC8E5C2" w14:textId="77777777">
        <w:tc>
          <w:tcPr>
            <w:tcW w:w="2880" w:type="dxa"/>
          </w:tcPr>
          <w:p w14:paraId="3B55BEF2" w14:textId="77777777" w:rsidR="009D4EB5" w:rsidRDefault="00000000">
            <w:r>
              <w:t>132.0</w:t>
            </w:r>
          </w:p>
        </w:tc>
        <w:tc>
          <w:tcPr>
            <w:tcW w:w="2880" w:type="dxa"/>
          </w:tcPr>
          <w:p w14:paraId="638B167D" w14:textId="77777777" w:rsidR="009D4EB5" w:rsidRDefault="00000000">
            <w:r>
              <w:t>4.1</w:t>
            </w:r>
          </w:p>
        </w:tc>
        <w:tc>
          <w:tcPr>
            <w:tcW w:w="2880" w:type="dxa"/>
          </w:tcPr>
          <w:p w14:paraId="69EAABAC" w14:textId="77777777" w:rsidR="009D4EB5" w:rsidRDefault="00000000">
            <w:r>
              <w:t>704.0</w:t>
            </w:r>
          </w:p>
        </w:tc>
      </w:tr>
      <w:tr w:rsidR="009D4EB5" w14:paraId="25A8E4A6" w14:textId="77777777">
        <w:tc>
          <w:tcPr>
            <w:tcW w:w="2880" w:type="dxa"/>
          </w:tcPr>
          <w:p w14:paraId="3823427B" w14:textId="77777777" w:rsidR="009D4EB5" w:rsidRDefault="00000000">
            <w:r>
              <w:t>133.0</w:t>
            </w:r>
          </w:p>
        </w:tc>
        <w:tc>
          <w:tcPr>
            <w:tcW w:w="2880" w:type="dxa"/>
          </w:tcPr>
          <w:p w14:paraId="3BBA3E07" w14:textId="77777777" w:rsidR="009D4EB5" w:rsidRDefault="00000000">
            <w:r>
              <w:t>3.55</w:t>
            </w:r>
          </w:p>
        </w:tc>
        <w:tc>
          <w:tcPr>
            <w:tcW w:w="2880" w:type="dxa"/>
          </w:tcPr>
          <w:p w14:paraId="72EA681C" w14:textId="77777777" w:rsidR="009D4EB5" w:rsidRDefault="00000000">
            <w:r>
              <w:t>nan</w:t>
            </w:r>
          </w:p>
        </w:tc>
      </w:tr>
      <w:tr w:rsidR="009D4EB5" w14:paraId="591DAE44" w14:textId="77777777">
        <w:tc>
          <w:tcPr>
            <w:tcW w:w="2880" w:type="dxa"/>
          </w:tcPr>
          <w:p w14:paraId="5B586C20" w14:textId="77777777" w:rsidR="009D4EB5" w:rsidRDefault="00000000">
            <w:r>
              <w:t>134.0</w:t>
            </w:r>
          </w:p>
        </w:tc>
        <w:tc>
          <w:tcPr>
            <w:tcW w:w="2880" w:type="dxa"/>
          </w:tcPr>
          <w:p w14:paraId="6A38EDD3" w14:textId="77777777" w:rsidR="009D4EB5" w:rsidRDefault="00000000">
            <w:r>
              <w:t>3.1</w:t>
            </w:r>
          </w:p>
        </w:tc>
        <w:tc>
          <w:tcPr>
            <w:tcW w:w="2880" w:type="dxa"/>
          </w:tcPr>
          <w:p w14:paraId="2508AE91" w14:textId="77777777" w:rsidR="009D4EB5" w:rsidRDefault="00000000">
            <w:r>
              <w:t>954.0</w:t>
            </w:r>
          </w:p>
        </w:tc>
      </w:tr>
      <w:tr w:rsidR="009D4EB5" w14:paraId="0DC4965B" w14:textId="77777777">
        <w:tc>
          <w:tcPr>
            <w:tcW w:w="2880" w:type="dxa"/>
          </w:tcPr>
          <w:p w14:paraId="62B34C61" w14:textId="77777777" w:rsidR="009D4EB5" w:rsidRDefault="00000000">
            <w:r>
              <w:t>135.0</w:t>
            </w:r>
          </w:p>
        </w:tc>
        <w:tc>
          <w:tcPr>
            <w:tcW w:w="2880" w:type="dxa"/>
          </w:tcPr>
          <w:p w14:paraId="138611BD" w14:textId="77777777" w:rsidR="009D4EB5" w:rsidRDefault="00000000">
            <w:r>
              <w:t>2.65</w:t>
            </w:r>
          </w:p>
        </w:tc>
        <w:tc>
          <w:tcPr>
            <w:tcW w:w="2880" w:type="dxa"/>
          </w:tcPr>
          <w:p w14:paraId="196333BD" w14:textId="77777777" w:rsidR="009D4EB5" w:rsidRDefault="00000000">
            <w:r>
              <w:t>nan</w:t>
            </w:r>
          </w:p>
        </w:tc>
      </w:tr>
      <w:tr w:rsidR="009D4EB5" w14:paraId="1FBC17A9" w14:textId="77777777">
        <w:tc>
          <w:tcPr>
            <w:tcW w:w="2880" w:type="dxa"/>
          </w:tcPr>
          <w:p w14:paraId="49C8D97B" w14:textId="77777777" w:rsidR="009D4EB5" w:rsidRDefault="00000000">
            <w:r>
              <w:t>136.0</w:t>
            </w:r>
          </w:p>
        </w:tc>
        <w:tc>
          <w:tcPr>
            <w:tcW w:w="2880" w:type="dxa"/>
          </w:tcPr>
          <w:p w14:paraId="394C14E8" w14:textId="77777777" w:rsidR="009D4EB5" w:rsidRDefault="00000000">
            <w:r>
              <w:t>2.2</w:t>
            </w:r>
          </w:p>
        </w:tc>
        <w:tc>
          <w:tcPr>
            <w:tcW w:w="2880" w:type="dxa"/>
          </w:tcPr>
          <w:p w14:paraId="36CADE3A" w14:textId="77777777" w:rsidR="009D4EB5" w:rsidRDefault="00000000">
            <w:r>
              <w:t>nan</w:t>
            </w:r>
          </w:p>
        </w:tc>
      </w:tr>
      <w:tr w:rsidR="009D4EB5" w14:paraId="708A7891" w14:textId="77777777">
        <w:tc>
          <w:tcPr>
            <w:tcW w:w="2880" w:type="dxa"/>
          </w:tcPr>
          <w:p w14:paraId="0DE477E7" w14:textId="77777777" w:rsidR="009D4EB5" w:rsidRDefault="00000000">
            <w:r>
              <w:t>137.0</w:t>
            </w:r>
          </w:p>
        </w:tc>
        <w:tc>
          <w:tcPr>
            <w:tcW w:w="2880" w:type="dxa"/>
          </w:tcPr>
          <w:p w14:paraId="10D893AA" w14:textId="77777777" w:rsidR="009D4EB5" w:rsidRDefault="00000000">
            <w:r>
              <w:t>1.85</w:t>
            </w:r>
          </w:p>
        </w:tc>
        <w:tc>
          <w:tcPr>
            <w:tcW w:w="2880" w:type="dxa"/>
          </w:tcPr>
          <w:p w14:paraId="5FA5A3D1" w14:textId="77777777" w:rsidR="009D4EB5" w:rsidRDefault="00000000">
            <w:r>
              <w:t>731.0</w:t>
            </w:r>
          </w:p>
        </w:tc>
      </w:tr>
      <w:tr w:rsidR="009D4EB5" w14:paraId="40A706FB" w14:textId="77777777">
        <w:tc>
          <w:tcPr>
            <w:tcW w:w="2880" w:type="dxa"/>
          </w:tcPr>
          <w:p w14:paraId="0B40453F" w14:textId="77777777" w:rsidR="009D4EB5" w:rsidRDefault="00000000">
            <w:r>
              <w:t>138.0</w:t>
            </w:r>
          </w:p>
        </w:tc>
        <w:tc>
          <w:tcPr>
            <w:tcW w:w="2880" w:type="dxa"/>
          </w:tcPr>
          <w:p w14:paraId="3BAD2B06" w14:textId="77777777" w:rsidR="009D4EB5" w:rsidRDefault="00000000">
            <w:r>
              <w:t>1.55</w:t>
            </w:r>
          </w:p>
        </w:tc>
        <w:tc>
          <w:tcPr>
            <w:tcW w:w="2880" w:type="dxa"/>
          </w:tcPr>
          <w:p w14:paraId="7D58544D" w14:textId="77777777" w:rsidR="009D4EB5" w:rsidRDefault="00000000">
            <w:r>
              <w:t>565.0</w:t>
            </w:r>
          </w:p>
        </w:tc>
      </w:tr>
      <w:tr w:rsidR="009D4EB5" w14:paraId="3A868937" w14:textId="77777777">
        <w:tc>
          <w:tcPr>
            <w:tcW w:w="2880" w:type="dxa"/>
          </w:tcPr>
          <w:p w14:paraId="62C3B282" w14:textId="77777777" w:rsidR="009D4EB5" w:rsidRDefault="00000000">
            <w:r>
              <w:t>139.0</w:t>
            </w:r>
          </w:p>
        </w:tc>
        <w:tc>
          <w:tcPr>
            <w:tcW w:w="2880" w:type="dxa"/>
          </w:tcPr>
          <w:p w14:paraId="08A41194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194300E8" w14:textId="77777777" w:rsidR="009D4EB5" w:rsidRDefault="00000000">
            <w:r>
              <w:t>358.0</w:t>
            </w:r>
          </w:p>
        </w:tc>
      </w:tr>
      <w:tr w:rsidR="009D4EB5" w14:paraId="13EF270F" w14:textId="77777777">
        <w:tc>
          <w:tcPr>
            <w:tcW w:w="2880" w:type="dxa"/>
          </w:tcPr>
          <w:p w14:paraId="564AE104" w14:textId="77777777" w:rsidR="009D4EB5" w:rsidRDefault="00000000">
            <w:r>
              <w:t>140.0</w:t>
            </w:r>
          </w:p>
        </w:tc>
        <w:tc>
          <w:tcPr>
            <w:tcW w:w="2880" w:type="dxa"/>
          </w:tcPr>
          <w:p w14:paraId="11A72EB9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55B821A2" w14:textId="77777777" w:rsidR="009D4EB5" w:rsidRDefault="00000000">
            <w:r>
              <w:t>nan</w:t>
            </w:r>
          </w:p>
        </w:tc>
      </w:tr>
      <w:tr w:rsidR="009D4EB5" w14:paraId="7EA6EC66" w14:textId="77777777">
        <w:tc>
          <w:tcPr>
            <w:tcW w:w="2880" w:type="dxa"/>
          </w:tcPr>
          <w:p w14:paraId="58BA30CE" w14:textId="77777777" w:rsidR="009D4EB5" w:rsidRDefault="00000000">
            <w:r>
              <w:t>141.0</w:t>
            </w:r>
          </w:p>
        </w:tc>
        <w:tc>
          <w:tcPr>
            <w:tcW w:w="2880" w:type="dxa"/>
          </w:tcPr>
          <w:p w14:paraId="79EF3E2D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6A314167" w14:textId="77777777" w:rsidR="009D4EB5" w:rsidRDefault="00000000">
            <w:r>
              <w:t>220.0</w:t>
            </w:r>
          </w:p>
        </w:tc>
      </w:tr>
      <w:tr w:rsidR="009D4EB5" w14:paraId="65FFD4D6" w14:textId="77777777">
        <w:tc>
          <w:tcPr>
            <w:tcW w:w="2880" w:type="dxa"/>
          </w:tcPr>
          <w:p w14:paraId="64C7F90B" w14:textId="77777777" w:rsidR="009D4EB5" w:rsidRDefault="00000000">
            <w:r>
              <w:t>142.0</w:t>
            </w:r>
          </w:p>
        </w:tc>
        <w:tc>
          <w:tcPr>
            <w:tcW w:w="2880" w:type="dxa"/>
          </w:tcPr>
          <w:p w14:paraId="66A9FBBA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222AFB85" w14:textId="77777777" w:rsidR="009D4EB5" w:rsidRDefault="00000000">
            <w:r>
              <w:t>259.0</w:t>
            </w:r>
          </w:p>
        </w:tc>
      </w:tr>
      <w:tr w:rsidR="009D4EB5" w14:paraId="3FFCDF5B" w14:textId="77777777">
        <w:tc>
          <w:tcPr>
            <w:tcW w:w="2880" w:type="dxa"/>
          </w:tcPr>
          <w:p w14:paraId="22950670" w14:textId="77777777" w:rsidR="009D4EB5" w:rsidRDefault="00000000">
            <w:r>
              <w:t>143.0</w:t>
            </w:r>
          </w:p>
        </w:tc>
        <w:tc>
          <w:tcPr>
            <w:tcW w:w="2880" w:type="dxa"/>
          </w:tcPr>
          <w:p w14:paraId="4A24B15B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7CB4D283" w14:textId="77777777" w:rsidR="009D4EB5" w:rsidRDefault="00000000">
            <w:r>
              <w:t>305.0</w:t>
            </w:r>
          </w:p>
        </w:tc>
      </w:tr>
      <w:tr w:rsidR="009D4EB5" w14:paraId="3E902561" w14:textId="77777777">
        <w:tc>
          <w:tcPr>
            <w:tcW w:w="2880" w:type="dxa"/>
          </w:tcPr>
          <w:p w14:paraId="631171F6" w14:textId="77777777" w:rsidR="009D4EB5" w:rsidRDefault="00000000">
            <w:r>
              <w:t>144.0</w:t>
            </w:r>
          </w:p>
        </w:tc>
        <w:tc>
          <w:tcPr>
            <w:tcW w:w="2880" w:type="dxa"/>
          </w:tcPr>
          <w:p w14:paraId="2F4DC448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556FD6CC" w14:textId="77777777" w:rsidR="009D4EB5" w:rsidRDefault="00000000">
            <w:r>
              <w:t>293.0</w:t>
            </w:r>
          </w:p>
        </w:tc>
      </w:tr>
      <w:tr w:rsidR="009D4EB5" w14:paraId="20740194" w14:textId="77777777">
        <w:tc>
          <w:tcPr>
            <w:tcW w:w="2880" w:type="dxa"/>
          </w:tcPr>
          <w:p w14:paraId="3AF6C8D7" w14:textId="77777777" w:rsidR="009D4EB5" w:rsidRDefault="00000000">
            <w:r>
              <w:t>145.0</w:t>
            </w:r>
          </w:p>
        </w:tc>
        <w:tc>
          <w:tcPr>
            <w:tcW w:w="2880" w:type="dxa"/>
          </w:tcPr>
          <w:p w14:paraId="2883A857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5DDDC8FA" w14:textId="77777777" w:rsidR="009D4EB5" w:rsidRDefault="00000000">
            <w:r>
              <w:t>nan</w:t>
            </w:r>
          </w:p>
        </w:tc>
      </w:tr>
      <w:tr w:rsidR="009D4EB5" w14:paraId="1E726C95" w14:textId="77777777">
        <w:tc>
          <w:tcPr>
            <w:tcW w:w="2880" w:type="dxa"/>
          </w:tcPr>
          <w:p w14:paraId="1D6D4DAE" w14:textId="77777777" w:rsidR="009D4EB5" w:rsidRDefault="00000000">
            <w:r>
              <w:t>146.0</w:t>
            </w:r>
          </w:p>
        </w:tc>
        <w:tc>
          <w:tcPr>
            <w:tcW w:w="2880" w:type="dxa"/>
          </w:tcPr>
          <w:p w14:paraId="0549C78F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7A796707" w14:textId="77777777" w:rsidR="009D4EB5" w:rsidRDefault="00000000">
            <w:r>
              <w:t>311.0</w:t>
            </w:r>
          </w:p>
        </w:tc>
      </w:tr>
      <w:tr w:rsidR="009D4EB5" w14:paraId="7451310E" w14:textId="77777777">
        <w:tc>
          <w:tcPr>
            <w:tcW w:w="2880" w:type="dxa"/>
          </w:tcPr>
          <w:p w14:paraId="26BC5F7B" w14:textId="77777777" w:rsidR="009D4EB5" w:rsidRDefault="00000000">
            <w:r>
              <w:t>147.0</w:t>
            </w:r>
          </w:p>
        </w:tc>
        <w:tc>
          <w:tcPr>
            <w:tcW w:w="2880" w:type="dxa"/>
          </w:tcPr>
          <w:p w14:paraId="23A7B2E0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7385EFE6" w14:textId="77777777" w:rsidR="009D4EB5" w:rsidRDefault="00000000">
            <w:r>
              <w:t>306.0</w:t>
            </w:r>
          </w:p>
        </w:tc>
      </w:tr>
      <w:tr w:rsidR="009D4EB5" w14:paraId="41CC3F8E" w14:textId="77777777">
        <w:tc>
          <w:tcPr>
            <w:tcW w:w="2880" w:type="dxa"/>
          </w:tcPr>
          <w:p w14:paraId="69D3D281" w14:textId="77777777" w:rsidR="009D4EB5" w:rsidRDefault="00000000">
            <w:r>
              <w:t>148.0</w:t>
            </w:r>
          </w:p>
        </w:tc>
        <w:tc>
          <w:tcPr>
            <w:tcW w:w="2880" w:type="dxa"/>
          </w:tcPr>
          <w:p w14:paraId="7E3F98C5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68D4ABB5" w14:textId="77777777" w:rsidR="009D4EB5" w:rsidRDefault="00000000">
            <w:r>
              <w:t>240.0</w:t>
            </w:r>
          </w:p>
        </w:tc>
      </w:tr>
      <w:tr w:rsidR="009D4EB5" w14:paraId="0B8F02AC" w14:textId="77777777">
        <w:tc>
          <w:tcPr>
            <w:tcW w:w="2880" w:type="dxa"/>
          </w:tcPr>
          <w:p w14:paraId="53AF0DA4" w14:textId="77777777" w:rsidR="009D4EB5" w:rsidRDefault="00000000">
            <w:r>
              <w:t>149.0</w:t>
            </w:r>
          </w:p>
        </w:tc>
        <w:tc>
          <w:tcPr>
            <w:tcW w:w="2880" w:type="dxa"/>
          </w:tcPr>
          <w:p w14:paraId="7DAB2B5C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2AAB6002" w14:textId="77777777" w:rsidR="009D4EB5" w:rsidRDefault="00000000">
            <w:r>
              <w:t>63.0</w:t>
            </w:r>
          </w:p>
        </w:tc>
      </w:tr>
      <w:tr w:rsidR="009D4EB5" w14:paraId="75B142E3" w14:textId="77777777">
        <w:tc>
          <w:tcPr>
            <w:tcW w:w="2880" w:type="dxa"/>
          </w:tcPr>
          <w:p w14:paraId="08664114" w14:textId="77777777" w:rsidR="009D4EB5" w:rsidRDefault="00000000">
            <w:r>
              <w:t>150.0</w:t>
            </w:r>
          </w:p>
        </w:tc>
        <w:tc>
          <w:tcPr>
            <w:tcW w:w="2880" w:type="dxa"/>
          </w:tcPr>
          <w:p w14:paraId="55DB3F68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571C59E3" w14:textId="77777777" w:rsidR="009D4EB5" w:rsidRDefault="00000000">
            <w:r>
              <w:t>nan</w:t>
            </w:r>
          </w:p>
        </w:tc>
      </w:tr>
      <w:tr w:rsidR="009D4EB5" w14:paraId="219F6410" w14:textId="77777777">
        <w:tc>
          <w:tcPr>
            <w:tcW w:w="2880" w:type="dxa"/>
          </w:tcPr>
          <w:p w14:paraId="2C5FEE1C" w14:textId="77777777" w:rsidR="009D4EB5" w:rsidRDefault="00000000">
            <w:r>
              <w:t>151.0</w:t>
            </w:r>
          </w:p>
        </w:tc>
        <w:tc>
          <w:tcPr>
            <w:tcW w:w="2880" w:type="dxa"/>
          </w:tcPr>
          <w:p w14:paraId="773E7485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3209160B" w14:textId="77777777" w:rsidR="009D4EB5" w:rsidRDefault="00000000">
            <w:r>
              <w:t>98.0</w:t>
            </w:r>
          </w:p>
        </w:tc>
      </w:tr>
      <w:tr w:rsidR="009D4EB5" w14:paraId="0CCC9D59" w14:textId="77777777">
        <w:tc>
          <w:tcPr>
            <w:tcW w:w="2880" w:type="dxa"/>
          </w:tcPr>
          <w:p w14:paraId="7ACE78E6" w14:textId="77777777" w:rsidR="009D4EB5" w:rsidRDefault="00000000">
            <w:r>
              <w:t>152.0</w:t>
            </w:r>
          </w:p>
        </w:tc>
        <w:tc>
          <w:tcPr>
            <w:tcW w:w="2880" w:type="dxa"/>
          </w:tcPr>
          <w:p w14:paraId="5E010D82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69701B1A" w14:textId="77777777" w:rsidR="009D4EB5" w:rsidRDefault="00000000">
            <w:r>
              <w:t>74.0</w:t>
            </w:r>
          </w:p>
        </w:tc>
      </w:tr>
      <w:tr w:rsidR="009D4EB5" w14:paraId="5A7CF076" w14:textId="77777777">
        <w:tc>
          <w:tcPr>
            <w:tcW w:w="2880" w:type="dxa"/>
          </w:tcPr>
          <w:p w14:paraId="20BD1E33" w14:textId="77777777" w:rsidR="009D4EB5" w:rsidRDefault="00000000">
            <w:r>
              <w:t>154.0</w:t>
            </w:r>
          </w:p>
        </w:tc>
        <w:tc>
          <w:tcPr>
            <w:tcW w:w="2880" w:type="dxa"/>
          </w:tcPr>
          <w:p w14:paraId="123C4D37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2E6B03C9" w14:textId="77777777" w:rsidR="009D4EB5" w:rsidRDefault="00000000">
            <w:r>
              <w:t>41.0</w:t>
            </w:r>
          </w:p>
        </w:tc>
      </w:tr>
      <w:tr w:rsidR="009D4EB5" w14:paraId="020F45B4" w14:textId="77777777">
        <w:tc>
          <w:tcPr>
            <w:tcW w:w="2880" w:type="dxa"/>
          </w:tcPr>
          <w:p w14:paraId="0621D2C9" w14:textId="77777777" w:rsidR="009D4EB5" w:rsidRDefault="00000000">
            <w:r>
              <w:t>155.0</w:t>
            </w:r>
          </w:p>
        </w:tc>
        <w:tc>
          <w:tcPr>
            <w:tcW w:w="2880" w:type="dxa"/>
          </w:tcPr>
          <w:p w14:paraId="5AA01C6B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4B6F25F0" w14:textId="77777777" w:rsidR="009D4EB5" w:rsidRDefault="00000000">
            <w:r>
              <w:t>62.0</w:t>
            </w:r>
          </w:p>
        </w:tc>
      </w:tr>
      <w:tr w:rsidR="009D4EB5" w14:paraId="26F5B8CB" w14:textId="77777777">
        <w:tc>
          <w:tcPr>
            <w:tcW w:w="2880" w:type="dxa"/>
          </w:tcPr>
          <w:p w14:paraId="1EF1B1E1" w14:textId="77777777" w:rsidR="009D4EB5" w:rsidRDefault="00000000">
            <w:r>
              <w:t>156.0</w:t>
            </w:r>
          </w:p>
        </w:tc>
        <w:tc>
          <w:tcPr>
            <w:tcW w:w="2880" w:type="dxa"/>
          </w:tcPr>
          <w:p w14:paraId="3941D404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2D6F6EAD" w14:textId="77777777" w:rsidR="009D4EB5" w:rsidRDefault="00000000">
            <w:r>
              <w:t>68.0</w:t>
            </w:r>
          </w:p>
        </w:tc>
      </w:tr>
      <w:tr w:rsidR="009D4EB5" w14:paraId="63326B32" w14:textId="77777777">
        <w:tc>
          <w:tcPr>
            <w:tcW w:w="2880" w:type="dxa"/>
          </w:tcPr>
          <w:p w14:paraId="3BBF0456" w14:textId="77777777" w:rsidR="009D4EB5" w:rsidRDefault="00000000">
            <w:r>
              <w:t>158.0</w:t>
            </w:r>
          </w:p>
        </w:tc>
        <w:tc>
          <w:tcPr>
            <w:tcW w:w="2880" w:type="dxa"/>
          </w:tcPr>
          <w:p w14:paraId="2A1620C0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2DF3207F" w14:textId="77777777" w:rsidR="009D4EB5" w:rsidRDefault="00000000">
            <w:r>
              <w:t>5.0</w:t>
            </w:r>
          </w:p>
        </w:tc>
      </w:tr>
      <w:tr w:rsidR="009D4EB5" w14:paraId="3C1C41A0" w14:textId="77777777">
        <w:tc>
          <w:tcPr>
            <w:tcW w:w="2880" w:type="dxa"/>
          </w:tcPr>
          <w:p w14:paraId="20474CCF" w14:textId="77777777" w:rsidR="009D4EB5" w:rsidRDefault="00000000">
            <w:r>
              <w:t>160.0</w:t>
            </w:r>
          </w:p>
        </w:tc>
        <w:tc>
          <w:tcPr>
            <w:tcW w:w="2880" w:type="dxa"/>
          </w:tcPr>
          <w:p w14:paraId="6A5A6D66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2A23D7D8" w14:textId="77777777" w:rsidR="009D4EB5" w:rsidRDefault="00000000">
            <w:r>
              <w:t>65.0</w:t>
            </w:r>
          </w:p>
        </w:tc>
      </w:tr>
      <w:tr w:rsidR="009D4EB5" w14:paraId="7612901C" w14:textId="77777777">
        <w:tc>
          <w:tcPr>
            <w:tcW w:w="2880" w:type="dxa"/>
          </w:tcPr>
          <w:p w14:paraId="230E6DE5" w14:textId="77777777" w:rsidR="009D4EB5" w:rsidRDefault="00000000">
            <w:r>
              <w:t>170.0</w:t>
            </w:r>
          </w:p>
        </w:tc>
        <w:tc>
          <w:tcPr>
            <w:tcW w:w="2880" w:type="dxa"/>
          </w:tcPr>
          <w:p w14:paraId="7B9AAAB4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7793A44A" w14:textId="77777777" w:rsidR="009D4EB5" w:rsidRDefault="00000000">
            <w:r>
              <w:t>11.0</w:t>
            </w:r>
          </w:p>
        </w:tc>
      </w:tr>
    </w:tbl>
    <w:p w14:paraId="412F6B4C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B5B919F" w14:textId="77777777">
        <w:tc>
          <w:tcPr>
            <w:tcW w:w="2880" w:type="dxa"/>
          </w:tcPr>
          <w:p w14:paraId="5334167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04E43CC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258BB2EA" w14:textId="77777777" w:rsidR="009D4EB5" w:rsidRDefault="00000000">
            <w:r>
              <w:t>Put Volume</w:t>
            </w:r>
          </w:p>
        </w:tc>
      </w:tr>
      <w:tr w:rsidR="009D4EB5" w14:paraId="5FDE76E2" w14:textId="77777777">
        <w:tc>
          <w:tcPr>
            <w:tcW w:w="2880" w:type="dxa"/>
          </w:tcPr>
          <w:p w14:paraId="02EE8012" w14:textId="77777777" w:rsidR="009D4EB5" w:rsidRDefault="00000000">
            <w:r>
              <w:t>100.0</w:t>
            </w:r>
          </w:p>
        </w:tc>
        <w:tc>
          <w:tcPr>
            <w:tcW w:w="2880" w:type="dxa"/>
          </w:tcPr>
          <w:p w14:paraId="12B3D708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184D12FF" w14:textId="77777777" w:rsidR="009D4EB5" w:rsidRDefault="00000000">
            <w:r>
              <w:t>16.0</w:t>
            </w:r>
          </w:p>
        </w:tc>
      </w:tr>
      <w:tr w:rsidR="009D4EB5" w14:paraId="250DA5D8" w14:textId="77777777">
        <w:tc>
          <w:tcPr>
            <w:tcW w:w="2880" w:type="dxa"/>
          </w:tcPr>
          <w:p w14:paraId="7483A96B" w14:textId="77777777" w:rsidR="009D4EB5" w:rsidRDefault="00000000">
            <w:r>
              <w:lastRenderedPageBreak/>
              <w:t>104.0</w:t>
            </w:r>
          </w:p>
        </w:tc>
        <w:tc>
          <w:tcPr>
            <w:tcW w:w="2880" w:type="dxa"/>
          </w:tcPr>
          <w:p w14:paraId="7A076E98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0A2ABFD3" w14:textId="77777777" w:rsidR="009D4EB5" w:rsidRDefault="00000000">
            <w:r>
              <w:t>4.0</w:t>
            </w:r>
          </w:p>
        </w:tc>
      </w:tr>
      <w:tr w:rsidR="009D4EB5" w14:paraId="68D9D65D" w14:textId="77777777">
        <w:tc>
          <w:tcPr>
            <w:tcW w:w="2880" w:type="dxa"/>
          </w:tcPr>
          <w:p w14:paraId="17A01F0C" w14:textId="77777777" w:rsidR="009D4EB5" w:rsidRDefault="00000000">
            <w:r>
              <w:t>108.0</w:t>
            </w:r>
          </w:p>
        </w:tc>
        <w:tc>
          <w:tcPr>
            <w:tcW w:w="2880" w:type="dxa"/>
          </w:tcPr>
          <w:p w14:paraId="74D3BF16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7A56A3E1" w14:textId="77777777" w:rsidR="009D4EB5" w:rsidRDefault="00000000">
            <w:r>
              <w:t>24.0</w:t>
            </w:r>
          </w:p>
        </w:tc>
      </w:tr>
      <w:tr w:rsidR="009D4EB5" w14:paraId="5D3BB79F" w14:textId="77777777">
        <w:tc>
          <w:tcPr>
            <w:tcW w:w="2880" w:type="dxa"/>
          </w:tcPr>
          <w:p w14:paraId="08018FB8" w14:textId="77777777" w:rsidR="009D4EB5" w:rsidRDefault="00000000">
            <w:r>
              <w:t>110.0</w:t>
            </w:r>
          </w:p>
        </w:tc>
        <w:tc>
          <w:tcPr>
            <w:tcW w:w="2880" w:type="dxa"/>
          </w:tcPr>
          <w:p w14:paraId="3EF348D4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163DD5B1" w14:textId="77777777" w:rsidR="009D4EB5" w:rsidRDefault="00000000">
            <w:r>
              <w:t>21.0</w:t>
            </w:r>
          </w:p>
        </w:tc>
      </w:tr>
      <w:tr w:rsidR="009D4EB5" w14:paraId="1587A13B" w14:textId="77777777">
        <w:tc>
          <w:tcPr>
            <w:tcW w:w="2880" w:type="dxa"/>
          </w:tcPr>
          <w:p w14:paraId="5700442C" w14:textId="77777777" w:rsidR="009D4EB5" w:rsidRDefault="00000000">
            <w:r>
              <w:t>112.0</w:t>
            </w:r>
          </w:p>
        </w:tc>
        <w:tc>
          <w:tcPr>
            <w:tcW w:w="2880" w:type="dxa"/>
          </w:tcPr>
          <w:p w14:paraId="40443E07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150C578E" w14:textId="77777777" w:rsidR="009D4EB5" w:rsidRDefault="00000000">
            <w:r>
              <w:t>44.0</w:t>
            </w:r>
          </w:p>
        </w:tc>
      </w:tr>
      <w:tr w:rsidR="009D4EB5" w14:paraId="67039BBD" w14:textId="77777777">
        <w:tc>
          <w:tcPr>
            <w:tcW w:w="2880" w:type="dxa"/>
          </w:tcPr>
          <w:p w14:paraId="0F410238" w14:textId="77777777" w:rsidR="009D4EB5" w:rsidRDefault="00000000">
            <w:r>
              <w:t>113.0</w:t>
            </w:r>
          </w:p>
        </w:tc>
        <w:tc>
          <w:tcPr>
            <w:tcW w:w="2880" w:type="dxa"/>
          </w:tcPr>
          <w:p w14:paraId="4BFED125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09AA5821" w14:textId="77777777" w:rsidR="009D4EB5" w:rsidRDefault="00000000">
            <w:r>
              <w:t>80.0</w:t>
            </w:r>
          </w:p>
        </w:tc>
      </w:tr>
      <w:tr w:rsidR="009D4EB5" w14:paraId="288F645D" w14:textId="77777777">
        <w:tc>
          <w:tcPr>
            <w:tcW w:w="2880" w:type="dxa"/>
          </w:tcPr>
          <w:p w14:paraId="107A92E1" w14:textId="77777777" w:rsidR="009D4EB5" w:rsidRDefault="00000000">
            <w:r>
              <w:t>114.0</w:t>
            </w:r>
          </w:p>
        </w:tc>
        <w:tc>
          <w:tcPr>
            <w:tcW w:w="2880" w:type="dxa"/>
          </w:tcPr>
          <w:p w14:paraId="496186D2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3D7E1243" w14:textId="77777777" w:rsidR="009D4EB5" w:rsidRDefault="00000000">
            <w:r>
              <w:t>39.0</w:t>
            </w:r>
          </w:p>
        </w:tc>
      </w:tr>
      <w:tr w:rsidR="009D4EB5" w14:paraId="3B338EEA" w14:textId="77777777">
        <w:tc>
          <w:tcPr>
            <w:tcW w:w="2880" w:type="dxa"/>
          </w:tcPr>
          <w:p w14:paraId="200A1D54" w14:textId="77777777" w:rsidR="009D4EB5" w:rsidRDefault="00000000">
            <w:r>
              <w:t>115.0</w:t>
            </w:r>
          </w:p>
        </w:tc>
        <w:tc>
          <w:tcPr>
            <w:tcW w:w="2880" w:type="dxa"/>
          </w:tcPr>
          <w:p w14:paraId="3F13D551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76EB47EF" w14:textId="77777777" w:rsidR="009D4EB5" w:rsidRDefault="00000000">
            <w:r>
              <w:t>782.0</w:t>
            </w:r>
          </w:p>
        </w:tc>
      </w:tr>
      <w:tr w:rsidR="009D4EB5" w14:paraId="5DAA47D6" w14:textId="77777777">
        <w:tc>
          <w:tcPr>
            <w:tcW w:w="2880" w:type="dxa"/>
          </w:tcPr>
          <w:p w14:paraId="43FE80D9" w14:textId="77777777" w:rsidR="009D4EB5" w:rsidRDefault="00000000">
            <w:r>
              <w:t>116.0</w:t>
            </w:r>
          </w:p>
        </w:tc>
        <w:tc>
          <w:tcPr>
            <w:tcW w:w="2880" w:type="dxa"/>
          </w:tcPr>
          <w:p w14:paraId="15A1D682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7CAEEC40" w14:textId="77777777" w:rsidR="009D4EB5" w:rsidRDefault="00000000">
            <w:r>
              <w:t>114.0</w:t>
            </w:r>
          </w:p>
        </w:tc>
      </w:tr>
      <w:tr w:rsidR="009D4EB5" w14:paraId="2513B635" w14:textId="77777777">
        <w:tc>
          <w:tcPr>
            <w:tcW w:w="2880" w:type="dxa"/>
          </w:tcPr>
          <w:p w14:paraId="6892CEDB" w14:textId="77777777" w:rsidR="009D4EB5" w:rsidRDefault="00000000">
            <w:r>
              <w:t>117.0</w:t>
            </w:r>
          </w:p>
        </w:tc>
        <w:tc>
          <w:tcPr>
            <w:tcW w:w="2880" w:type="dxa"/>
          </w:tcPr>
          <w:p w14:paraId="631699E6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751AED6F" w14:textId="77777777" w:rsidR="009D4EB5" w:rsidRDefault="00000000">
            <w:r>
              <w:t>61.0</w:t>
            </w:r>
          </w:p>
        </w:tc>
      </w:tr>
      <w:tr w:rsidR="009D4EB5" w14:paraId="5BA80C2C" w14:textId="77777777">
        <w:tc>
          <w:tcPr>
            <w:tcW w:w="2880" w:type="dxa"/>
          </w:tcPr>
          <w:p w14:paraId="0041E4E7" w14:textId="77777777" w:rsidR="009D4EB5" w:rsidRDefault="00000000">
            <w:r>
              <w:t>118.0</w:t>
            </w:r>
          </w:p>
        </w:tc>
        <w:tc>
          <w:tcPr>
            <w:tcW w:w="2880" w:type="dxa"/>
          </w:tcPr>
          <w:p w14:paraId="7AF716A1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742C1ED7" w14:textId="77777777" w:rsidR="009D4EB5" w:rsidRDefault="00000000">
            <w:r>
              <w:t>77.0</w:t>
            </w:r>
          </w:p>
        </w:tc>
      </w:tr>
      <w:tr w:rsidR="009D4EB5" w14:paraId="31678F1A" w14:textId="77777777">
        <w:tc>
          <w:tcPr>
            <w:tcW w:w="2880" w:type="dxa"/>
          </w:tcPr>
          <w:p w14:paraId="58E7EDBE" w14:textId="77777777" w:rsidR="009D4EB5" w:rsidRDefault="00000000">
            <w:r>
              <w:t>119.0</w:t>
            </w:r>
          </w:p>
        </w:tc>
        <w:tc>
          <w:tcPr>
            <w:tcW w:w="2880" w:type="dxa"/>
          </w:tcPr>
          <w:p w14:paraId="5498723B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776323F6" w14:textId="77777777" w:rsidR="009D4EB5" w:rsidRDefault="00000000">
            <w:r>
              <w:t>106.0</w:t>
            </w:r>
          </w:p>
        </w:tc>
      </w:tr>
      <w:tr w:rsidR="009D4EB5" w14:paraId="50AC4E1A" w14:textId="77777777">
        <w:tc>
          <w:tcPr>
            <w:tcW w:w="2880" w:type="dxa"/>
          </w:tcPr>
          <w:p w14:paraId="6CE9A04D" w14:textId="77777777" w:rsidR="009D4EB5" w:rsidRDefault="00000000">
            <w:r>
              <w:t>120.0</w:t>
            </w:r>
          </w:p>
        </w:tc>
        <w:tc>
          <w:tcPr>
            <w:tcW w:w="2880" w:type="dxa"/>
          </w:tcPr>
          <w:p w14:paraId="59B78B3A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71652794" w14:textId="77777777" w:rsidR="009D4EB5" w:rsidRDefault="00000000">
            <w:r>
              <w:t>nan</w:t>
            </w:r>
          </w:p>
        </w:tc>
      </w:tr>
      <w:tr w:rsidR="009D4EB5" w14:paraId="75591CCE" w14:textId="77777777">
        <w:tc>
          <w:tcPr>
            <w:tcW w:w="2880" w:type="dxa"/>
          </w:tcPr>
          <w:p w14:paraId="7D3D26AA" w14:textId="77777777" w:rsidR="009D4EB5" w:rsidRDefault="00000000">
            <w:r>
              <w:t>121.0</w:t>
            </w:r>
          </w:p>
        </w:tc>
        <w:tc>
          <w:tcPr>
            <w:tcW w:w="2880" w:type="dxa"/>
          </w:tcPr>
          <w:p w14:paraId="2E014530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01C81EFA" w14:textId="77777777" w:rsidR="009D4EB5" w:rsidRDefault="00000000">
            <w:r>
              <w:t>102.0</w:t>
            </w:r>
          </w:p>
        </w:tc>
      </w:tr>
      <w:tr w:rsidR="009D4EB5" w14:paraId="24798BAC" w14:textId="77777777">
        <w:tc>
          <w:tcPr>
            <w:tcW w:w="2880" w:type="dxa"/>
          </w:tcPr>
          <w:p w14:paraId="76B30FAF" w14:textId="77777777" w:rsidR="009D4EB5" w:rsidRDefault="00000000">
            <w:r>
              <w:t>122.0</w:t>
            </w:r>
          </w:p>
        </w:tc>
        <w:tc>
          <w:tcPr>
            <w:tcW w:w="2880" w:type="dxa"/>
          </w:tcPr>
          <w:p w14:paraId="4E6D9F4A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5E84B751" w14:textId="77777777" w:rsidR="009D4EB5" w:rsidRDefault="00000000">
            <w:r>
              <w:t>161.0</w:t>
            </w:r>
          </w:p>
        </w:tc>
      </w:tr>
      <w:tr w:rsidR="009D4EB5" w14:paraId="061CBECA" w14:textId="77777777">
        <w:tc>
          <w:tcPr>
            <w:tcW w:w="2880" w:type="dxa"/>
          </w:tcPr>
          <w:p w14:paraId="65F018E1" w14:textId="77777777" w:rsidR="009D4EB5" w:rsidRDefault="00000000">
            <w:r>
              <w:t>123.0</w:t>
            </w:r>
          </w:p>
        </w:tc>
        <w:tc>
          <w:tcPr>
            <w:tcW w:w="2880" w:type="dxa"/>
          </w:tcPr>
          <w:p w14:paraId="46F74FF2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18C2D973" w14:textId="77777777" w:rsidR="009D4EB5" w:rsidRDefault="00000000">
            <w:r>
              <w:t>203.0</w:t>
            </w:r>
          </w:p>
        </w:tc>
      </w:tr>
      <w:tr w:rsidR="009D4EB5" w14:paraId="0D8944D5" w14:textId="77777777">
        <w:tc>
          <w:tcPr>
            <w:tcW w:w="2880" w:type="dxa"/>
          </w:tcPr>
          <w:p w14:paraId="17CFECBB" w14:textId="77777777" w:rsidR="009D4EB5" w:rsidRDefault="00000000">
            <w:r>
              <w:t>124.0</w:t>
            </w:r>
          </w:p>
        </w:tc>
        <w:tc>
          <w:tcPr>
            <w:tcW w:w="2880" w:type="dxa"/>
          </w:tcPr>
          <w:p w14:paraId="1EB96EE5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4ADFFA11" w14:textId="77777777" w:rsidR="009D4EB5" w:rsidRDefault="00000000">
            <w:r>
              <w:t>199.0</w:t>
            </w:r>
          </w:p>
        </w:tc>
      </w:tr>
      <w:tr w:rsidR="009D4EB5" w14:paraId="32D48210" w14:textId="77777777">
        <w:tc>
          <w:tcPr>
            <w:tcW w:w="2880" w:type="dxa"/>
          </w:tcPr>
          <w:p w14:paraId="66224D02" w14:textId="77777777" w:rsidR="009D4EB5" w:rsidRDefault="00000000">
            <w:r>
              <w:t>125.0</w:t>
            </w:r>
          </w:p>
        </w:tc>
        <w:tc>
          <w:tcPr>
            <w:tcW w:w="2880" w:type="dxa"/>
          </w:tcPr>
          <w:p w14:paraId="4CF13751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5CE4065A" w14:textId="77777777" w:rsidR="009D4EB5" w:rsidRDefault="00000000">
            <w:r>
              <w:t>nan</w:t>
            </w:r>
          </w:p>
        </w:tc>
      </w:tr>
      <w:tr w:rsidR="009D4EB5" w14:paraId="740BDE71" w14:textId="77777777">
        <w:tc>
          <w:tcPr>
            <w:tcW w:w="2880" w:type="dxa"/>
          </w:tcPr>
          <w:p w14:paraId="1D8E71B6" w14:textId="77777777" w:rsidR="009D4EB5" w:rsidRDefault="00000000">
            <w:r>
              <w:t>126.0</w:t>
            </w:r>
          </w:p>
        </w:tc>
        <w:tc>
          <w:tcPr>
            <w:tcW w:w="2880" w:type="dxa"/>
          </w:tcPr>
          <w:p w14:paraId="7CAD1B0C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17F38396" w14:textId="77777777" w:rsidR="009D4EB5" w:rsidRDefault="00000000">
            <w:r>
              <w:t>171.0</w:t>
            </w:r>
          </w:p>
        </w:tc>
      </w:tr>
      <w:tr w:rsidR="009D4EB5" w14:paraId="1F5AC269" w14:textId="77777777">
        <w:tc>
          <w:tcPr>
            <w:tcW w:w="2880" w:type="dxa"/>
          </w:tcPr>
          <w:p w14:paraId="066183CC" w14:textId="77777777" w:rsidR="009D4EB5" w:rsidRDefault="00000000">
            <w:r>
              <w:t>127.0</w:t>
            </w:r>
          </w:p>
        </w:tc>
        <w:tc>
          <w:tcPr>
            <w:tcW w:w="2880" w:type="dxa"/>
          </w:tcPr>
          <w:p w14:paraId="6609EE91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26121921" w14:textId="77777777" w:rsidR="009D4EB5" w:rsidRDefault="00000000">
            <w:r>
              <w:t>155.0</w:t>
            </w:r>
          </w:p>
        </w:tc>
      </w:tr>
      <w:tr w:rsidR="009D4EB5" w14:paraId="2B6877D6" w14:textId="77777777">
        <w:tc>
          <w:tcPr>
            <w:tcW w:w="2880" w:type="dxa"/>
          </w:tcPr>
          <w:p w14:paraId="77E0EB31" w14:textId="77777777" w:rsidR="009D4EB5" w:rsidRDefault="00000000">
            <w:r>
              <w:t>128.0</w:t>
            </w:r>
          </w:p>
        </w:tc>
        <w:tc>
          <w:tcPr>
            <w:tcW w:w="2880" w:type="dxa"/>
          </w:tcPr>
          <w:p w14:paraId="0AABA7B9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764E0D7D" w14:textId="77777777" w:rsidR="009D4EB5" w:rsidRDefault="00000000">
            <w:r>
              <w:t>257.0</w:t>
            </w:r>
          </w:p>
        </w:tc>
      </w:tr>
      <w:tr w:rsidR="009D4EB5" w14:paraId="55437B25" w14:textId="77777777">
        <w:tc>
          <w:tcPr>
            <w:tcW w:w="2880" w:type="dxa"/>
          </w:tcPr>
          <w:p w14:paraId="61CA174B" w14:textId="77777777" w:rsidR="009D4EB5" w:rsidRDefault="00000000">
            <w:r>
              <w:t>129.0</w:t>
            </w:r>
          </w:p>
        </w:tc>
        <w:tc>
          <w:tcPr>
            <w:tcW w:w="2880" w:type="dxa"/>
          </w:tcPr>
          <w:p w14:paraId="20EC8E2F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2E17772B" w14:textId="77777777" w:rsidR="009D4EB5" w:rsidRDefault="00000000">
            <w:r>
              <w:t>484.0</w:t>
            </w:r>
          </w:p>
        </w:tc>
      </w:tr>
      <w:tr w:rsidR="009D4EB5" w14:paraId="186F8651" w14:textId="77777777">
        <w:tc>
          <w:tcPr>
            <w:tcW w:w="2880" w:type="dxa"/>
          </w:tcPr>
          <w:p w14:paraId="18D82212" w14:textId="77777777" w:rsidR="009D4EB5" w:rsidRDefault="00000000">
            <w:r>
              <w:t>130.0</w:t>
            </w:r>
          </w:p>
        </w:tc>
        <w:tc>
          <w:tcPr>
            <w:tcW w:w="2880" w:type="dxa"/>
          </w:tcPr>
          <w:p w14:paraId="369FC808" w14:textId="77777777" w:rsidR="009D4EB5" w:rsidRDefault="00000000">
            <w:r>
              <w:t>2.2</w:t>
            </w:r>
          </w:p>
        </w:tc>
        <w:tc>
          <w:tcPr>
            <w:tcW w:w="2880" w:type="dxa"/>
          </w:tcPr>
          <w:p w14:paraId="2AC9BD4A" w14:textId="77777777" w:rsidR="009D4EB5" w:rsidRDefault="00000000">
            <w:r>
              <w:t>nan</w:t>
            </w:r>
          </w:p>
        </w:tc>
      </w:tr>
      <w:tr w:rsidR="009D4EB5" w14:paraId="3130592A" w14:textId="77777777">
        <w:tc>
          <w:tcPr>
            <w:tcW w:w="2880" w:type="dxa"/>
          </w:tcPr>
          <w:p w14:paraId="0980A161" w14:textId="77777777" w:rsidR="009D4EB5" w:rsidRDefault="00000000">
            <w:r>
              <w:t>131.0</w:t>
            </w:r>
          </w:p>
        </w:tc>
        <w:tc>
          <w:tcPr>
            <w:tcW w:w="2880" w:type="dxa"/>
          </w:tcPr>
          <w:p w14:paraId="26BBB273" w14:textId="77777777" w:rsidR="009D4EB5" w:rsidRDefault="00000000">
            <w:r>
              <w:t>2.55</w:t>
            </w:r>
          </w:p>
        </w:tc>
        <w:tc>
          <w:tcPr>
            <w:tcW w:w="2880" w:type="dxa"/>
          </w:tcPr>
          <w:p w14:paraId="09B99FB3" w14:textId="77777777" w:rsidR="009D4EB5" w:rsidRDefault="00000000">
            <w:r>
              <w:t>725.0</w:t>
            </w:r>
          </w:p>
        </w:tc>
      </w:tr>
      <w:tr w:rsidR="009D4EB5" w14:paraId="28430C36" w14:textId="77777777">
        <w:tc>
          <w:tcPr>
            <w:tcW w:w="2880" w:type="dxa"/>
          </w:tcPr>
          <w:p w14:paraId="26D97082" w14:textId="77777777" w:rsidR="009D4EB5" w:rsidRDefault="00000000">
            <w:r>
              <w:t>132.0</w:t>
            </w:r>
          </w:p>
        </w:tc>
        <w:tc>
          <w:tcPr>
            <w:tcW w:w="2880" w:type="dxa"/>
          </w:tcPr>
          <w:p w14:paraId="7EBDF34E" w14:textId="77777777" w:rsidR="009D4EB5" w:rsidRDefault="00000000">
            <w:r>
              <w:t>2.95</w:t>
            </w:r>
          </w:p>
        </w:tc>
        <w:tc>
          <w:tcPr>
            <w:tcW w:w="2880" w:type="dxa"/>
          </w:tcPr>
          <w:p w14:paraId="582BED7F" w14:textId="77777777" w:rsidR="009D4EB5" w:rsidRDefault="00000000">
            <w:r>
              <w:t>nan</w:t>
            </w:r>
          </w:p>
        </w:tc>
      </w:tr>
      <w:tr w:rsidR="009D4EB5" w14:paraId="32BF49AB" w14:textId="77777777">
        <w:tc>
          <w:tcPr>
            <w:tcW w:w="2880" w:type="dxa"/>
          </w:tcPr>
          <w:p w14:paraId="2F383CC0" w14:textId="77777777" w:rsidR="009D4EB5" w:rsidRDefault="00000000">
            <w:r>
              <w:t>133.0</w:t>
            </w:r>
          </w:p>
        </w:tc>
        <w:tc>
          <w:tcPr>
            <w:tcW w:w="2880" w:type="dxa"/>
          </w:tcPr>
          <w:p w14:paraId="1B7F5005" w14:textId="77777777" w:rsidR="009D4EB5" w:rsidRDefault="00000000">
            <w:r>
              <w:t>3.35</w:t>
            </w:r>
          </w:p>
        </w:tc>
        <w:tc>
          <w:tcPr>
            <w:tcW w:w="2880" w:type="dxa"/>
          </w:tcPr>
          <w:p w14:paraId="7E2D811E" w14:textId="77777777" w:rsidR="009D4EB5" w:rsidRDefault="00000000">
            <w:r>
              <w:t>nan</w:t>
            </w:r>
          </w:p>
        </w:tc>
      </w:tr>
      <w:tr w:rsidR="009D4EB5" w14:paraId="319A515B" w14:textId="77777777">
        <w:tc>
          <w:tcPr>
            <w:tcW w:w="2880" w:type="dxa"/>
          </w:tcPr>
          <w:p w14:paraId="6F7A0301" w14:textId="77777777" w:rsidR="009D4EB5" w:rsidRDefault="00000000">
            <w:r>
              <w:t>134.0</w:t>
            </w:r>
          </w:p>
        </w:tc>
        <w:tc>
          <w:tcPr>
            <w:tcW w:w="2880" w:type="dxa"/>
          </w:tcPr>
          <w:p w14:paraId="36D22E0E" w14:textId="77777777" w:rsidR="009D4EB5" w:rsidRDefault="00000000">
            <w:r>
              <w:t>3.9</w:t>
            </w:r>
          </w:p>
        </w:tc>
        <w:tc>
          <w:tcPr>
            <w:tcW w:w="2880" w:type="dxa"/>
          </w:tcPr>
          <w:p w14:paraId="383DB01E" w14:textId="77777777" w:rsidR="009D4EB5" w:rsidRDefault="00000000">
            <w:r>
              <w:t>663.0</w:t>
            </w:r>
          </w:p>
        </w:tc>
      </w:tr>
      <w:tr w:rsidR="009D4EB5" w14:paraId="5AEE7B6F" w14:textId="77777777">
        <w:tc>
          <w:tcPr>
            <w:tcW w:w="2880" w:type="dxa"/>
          </w:tcPr>
          <w:p w14:paraId="082FDD77" w14:textId="77777777" w:rsidR="009D4EB5" w:rsidRDefault="00000000">
            <w:r>
              <w:t>135.0</w:t>
            </w:r>
          </w:p>
        </w:tc>
        <w:tc>
          <w:tcPr>
            <w:tcW w:w="2880" w:type="dxa"/>
          </w:tcPr>
          <w:p w14:paraId="2F4FC3B2" w14:textId="77777777" w:rsidR="009D4EB5" w:rsidRDefault="00000000">
            <w:r>
              <w:t>4.4</w:t>
            </w:r>
          </w:p>
        </w:tc>
        <w:tc>
          <w:tcPr>
            <w:tcW w:w="2880" w:type="dxa"/>
          </w:tcPr>
          <w:p w14:paraId="2213569D" w14:textId="77777777" w:rsidR="009D4EB5" w:rsidRDefault="00000000">
            <w:r>
              <w:t>878.0</w:t>
            </w:r>
          </w:p>
        </w:tc>
      </w:tr>
      <w:tr w:rsidR="009D4EB5" w14:paraId="6BE23609" w14:textId="77777777">
        <w:tc>
          <w:tcPr>
            <w:tcW w:w="2880" w:type="dxa"/>
          </w:tcPr>
          <w:p w14:paraId="0A022639" w14:textId="77777777" w:rsidR="009D4EB5" w:rsidRDefault="00000000">
            <w:r>
              <w:t>136.0</w:t>
            </w:r>
          </w:p>
        </w:tc>
        <w:tc>
          <w:tcPr>
            <w:tcW w:w="2880" w:type="dxa"/>
          </w:tcPr>
          <w:p w14:paraId="0F810478" w14:textId="77777777" w:rsidR="009D4EB5" w:rsidRDefault="00000000">
            <w:r>
              <w:t>5.1</w:t>
            </w:r>
          </w:p>
        </w:tc>
        <w:tc>
          <w:tcPr>
            <w:tcW w:w="2880" w:type="dxa"/>
          </w:tcPr>
          <w:p w14:paraId="63952611" w14:textId="77777777" w:rsidR="009D4EB5" w:rsidRDefault="00000000">
            <w:r>
              <w:t>173.0</w:t>
            </w:r>
          </w:p>
        </w:tc>
      </w:tr>
      <w:tr w:rsidR="009D4EB5" w14:paraId="3AAB82D1" w14:textId="77777777">
        <w:tc>
          <w:tcPr>
            <w:tcW w:w="2880" w:type="dxa"/>
          </w:tcPr>
          <w:p w14:paraId="603FEBA2" w14:textId="77777777" w:rsidR="009D4EB5" w:rsidRDefault="00000000">
            <w:r>
              <w:t>137.0</w:t>
            </w:r>
          </w:p>
        </w:tc>
        <w:tc>
          <w:tcPr>
            <w:tcW w:w="2880" w:type="dxa"/>
          </w:tcPr>
          <w:p w14:paraId="0F3F8324" w14:textId="77777777" w:rsidR="009D4EB5" w:rsidRDefault="00000000">
            <w:r>
              <w:t>5.85</w:t>
            </w:r>
          </w:p>
        </w:tc>
        <w:tc>
          <w:tcPr>
            <w:tcW w:w="2880" w:type="dxa"/>
          </w:tcPr>
          <w:p w14:paraId="1296B507" w14:textId="77777777" w:rsidR="009D4EB5" w:rsidRDefault="00000000">
            <w:r>
              <w:t>50.0</w:t>
            </w:r>
          </w:p>
        </w:tc>
      </w:tr>
      <w:tr w:rsidR="009D4EB5" w14:paraId="4175D7A3" w14:textId="77777777">
        <w:tc>
          <w:tcPr>
            <w:tcW w:w="2880" w:type="dxa"/>
          </w:tcPr>
          <w:p w14:paraId="60C66B62" w14:textId="77777777" w:rsidR="009D4EB5" w:rsidRDefault="00000000">
            <w:r>
              <w:t>138.0</w:t>
            </w:r>
          </w:p>
        </w:tc>
        <w:tc>
          <w:tcPr>
            <w:tcW w:w="2880" w:type="dxa"/>
          </w:tcPr>
          <w:p w14:paraId="3712782D" w14:textId="77777777" w:rsidR="009D4EB5" w:rsidRDefault="00000000">
            <w:r>
              <w:t>6.35</w:t>
            </w:r>
          </w:p>
        </w:tc>
        <w:tc>
          <w:tcPr>
            <w:tcW w:w="2880" w:type="dxa"/>
          </w:tcPr>
          <w:p w14:paraId="5A992D90" w14:textId="77777777" w:rsidR="009D4EB5" w:rsidRDefault="00000000">
            <w:r>
              <w:t>9.0</w:t>
            </w:r>
          </w:p>
        </w:tc>
      </w:tr>
      <w:tr w:rsidR="009D4EB5" w14:paraId="4735ABB7" w14:textId="77777777">
        <w:tc>
          <w:tcPr>
            <w:tcW w:w="2880" w:type="dxa"/>
          </w:tcPr>
          <w:p w14:paraId="60DE5863" w14:textId="77777777" w:rsidR="009D4EB5" w:rsidRDefault="00000000">
            <w:r>
              <w:t>139.0</w:t>
            </w:r>
          </w:p>
        </w:tc>
        <w:tc>
          <w:tcPr>
            <w:tcW w:w="2880" w:type="dxa"/>
          </w:tcPr>
          <w:p w14:paraId="4CF1B571" w14:textId="77777777" w:rsidR="009D4EB5" w:rsidRDefault="00000000">
            <w:r>
              <w:t>7.15</w:t>
            </w:r>
          </w:p>
        </w:tc>
        <w:tc>
          <w:tcPr>
            <w:tcW w:w="2880" w:type="dxa"/>
          </w:tcPr>
          <w:p w14:paraId="6FCA83F8" w14:textId="77777777" w:rsidR="009D4EB5" w:rsidRDefault="00000000">
            <w:r>
              <w:t>23.0</w:t>
            </w:r>
          </w:p>
        </w:tc>
      </w:tr>
      <w:tr w:rsidR="009D4EB5" w14:paraId="61DC776B" w14:textId="77777777">
        <w:tc>
          <w:tcPr>
            <w:tcW w:w="2880" w:type="dxa"/>
          </w:tcPr>
          <w:p w14:paraId="71097799" w14:textId="77777777" w:rsidR="009D4EB5" w:rsidRDefault="00000000">
            <w:r>
              <w:t>140.0</w:t>
            </w:r>
          </w:p>
        </w:tc>
        <w:tc>
          <w:tcPr>
            <w:tcW w:w="2880" w:type="dxa"/>
          </w:tcPr>
          <w:p w14:paraId="133E2CE9" w14:textId="77777777" w:rsidR="009D4EB5" w:rsidRDefault="00000000">
            <w:r>
              <w:t>8.0</w:t>
            </w:r>
          </w:p>
        </w:tc>
        <w:tc>
          <w:tcPr>
            <w:tcW w:w="2880" w:type="dxa"/>
          </w:tcPr>
          <w:p w14:paraId="534D91BA" w14:textId="77777777" w:rsidR="009D4EB5" w:rsidRDefault="00000000">
            <w:r>
              <w:t>77.0</w:t>
            </w:r>
          </w:p>
        </w:tc>
      </w:tr>
      <w:tr w:rsidR="009D4EB5" w14:paraId="6CB7222E" w14:textId="77777777">
        <w:tc>
          <w:tcPr>
            <w:tcW w:w="2880" w:type="dxa"/>
          </w:tcPr>
          <w:p w14:paraId="61DE1E75" w14:textId="77777777" w:rsidR="009D4EB5" w:rsidRDefault="00000000">
            <w:r>
              <w:t>141.0</w:t>
            </w:r>
          </w:p>
        </w:tc>
        <w:tc>
          <w:tcPr>
            <w:tcW w:w="2880" w:type="dxa"/>
          </w:tcPr>
          <w:p w14:paraId="21435F7F" w14:textId="77777777" w:rsidR="009D4EB5" w:rsidRDefault="00000000">
            <w:r>
              <w:t>8.8</w:t>
            </w:r>
          </w:p>
        </w:tc>
        <w:tc>
          <w:tcPr>
            <w:tcW w:w="2880" w:type="dxa"/>
          </w:tcPr>
          <w:p w14:paraId="30B361AE" w14:textId="77777777" w:rsidR="009D4EB5" w:rsidRDefault="00000000">
            <w:r>
              <w:t>18.0</w:t>
            </w:r>
          </w:p>
        </w:tc>
      </w:tr>
      <w:tr w:rsidR="009D4EB5" w14:paraId="4A36F275" w14:textId="77777777">
        <w:tc>
          <w:tcPr>
            <w:tcW w:w="2880" w:type="dxa"/>
          </w:tcPr>
          <w:p w14:paraId="48A733F9" w14:textId="77777777" w:rsidR="009D4EB5" w:rsidRDefault="00000000">
            <w:r>
              <w:t>142.0</w:t>
            </w:r>
          </w:p>
        </w:tc>
        <w:tc>
          <w:tcPr>
            <w:tcW w:w="2880" w:type="dxa"/>
          </w:tcPr>
          <w:p w14:paraId="5181BBA3" w14:textId="77777777" w:rsidR="009D4EB5" w:rsidRDefault="00000000">
            <w:r>
              <w:t>9.55</w:t>
            </w:r>
          </w:p>
        </w:tc>
        <w:tc>
          <w:tcPr>
            <w:tcW w:w="2880" w:type="dxa"/>
          </w:tcPr>
          <w:p w14:paraId="7908306E" w14:textId="77777777" w:rsidR="009D4EB5" w:rsidRDefault="00000000">
            <w:r>
              <w:t>48.0</w:t>
            </w:r>
          </w:p>
        </w:tc>
      </w:tr>
      <w:tr w:rsidR="009D4EB5" w14:paraId="0A82FE30" w14:textId="77777777">
        <w:tc>
          <w:tcPr>
            <w:tcW w:w="2880" w:type="dxa"/>
          </w:tcPr>
          <w:p w14:paraId="39004E24" w14:textId="77777777" w:rsidR="009D4EB5" w:rsidRDefault="00000000">
            <w:r>
              <w:t>143.0</w:t>
            </w:r>
          </w:p>
        </w:tc>
        <w:tc>
          <w:tcPr>
            <w:tcW w:w="2880" w:type="dxa"/>
          </w:tcPr>
          <w:p w14:paraId="5BC29A89" w14:textId="77777777" w:rsidR="009D4EB5" w:rsidRDefault="00000000">
            <w:r>
              <w:t>10.7</w:t>
            </w:r>
          </w:p>
        </w:tc>
        <w:tc>
          <w:tcPr>
            <w:tcW w:w="2880" w:type="dxa"/>
          </w:tcPr>
          <w:p w14:paraId="53AF6358" w14:textId="77777777" w:rsidR="009D4EB5" w:rsidRDefault="00000000">
            <w:r>
              <w:t>11.0</w:t>
            </w:r>
          </w:p>
        </w:tc>
      </w:tr>
      <w:tr w:rsidR="009D4EB5" w14:paraId="6BFDCEC7" w14:textId="77777777">
        <w:tc>
          <w:tcPr>
            <w:tcW w:w="2880" w:type="dxa"/>
          </w:tcPr>
          <w:p w14:paraId="5E5E3B65" w14:textId="77777777" w:rsidR="009D4EB5" w:rsidRDefault="00000000">
            <w:r>
              <w:t>144.0</w:t>
            </w:r>
          </w:p>
        </w:tc>
        <w:tc>
          <w:tcPr>
            <w:tcW w:w="2880" w:type="dxa"/>
          </w:tcPr>
          <w:p w14:paraId="6019883A" w14:textId="77777777" w:rsidR="009D4EB5" w:rsidRDefault="00000000">
            <w:r>
              <w:t>11.4</w:t>
            </w:r>
          </w:p>
        </w:tc>
        <w:tc>
          <w:tcPr>
            <w:tcW w:w="2880" w:type="dxa"/>
          </w:tcPr>
          <w:p w14:paraId="4E8C008C" w14:textId="77777777" w:rsidR="009D4EB5" w:rsidRDefault="00000000">
            <w:r>
              <w:t>4.0</w:t>
            </w:r>
          </w:p>
        </w:tc>
      </w:tr>
      <w:tr w:rsidR="009D4EB5" w14:paraId="05A70495" w14:textId="77777777">
        <w:tc>
          <w:tcPr>
            <w:tcW w:w="2880" w:type="dxa"/>
          </w:tcPr>
          <w:p w14:paraId="02F292EC" w14:textId="77777777" w:rsidR="009D4EB5" w:rsidRDefault="00000000">
            <w:r>
              <w:t>145.0</w:t>
            </w:r>
          </w:p>
        </w:tc>
        <w:tc>
          <w:tcPr>
            <w:tcW w:w="2880" w:type="dxa"/>
          </w:tcPr>
          <w:p w14:paraId="2EFB0721" w14:textId="77777777" w:rsidR="009D4EB5" w:rsidRDefault="00000000">
            <w:r>
              <w:t>12.3</w:t>
            </w:r>
          </w:p>
        </w:tc>
        <w:tc>
          <w:tcPr>
            <w:tcW w:w="2880" w:type="dxa"/>
          </w:tcPr>
          <w:p w14:paraId="6F4D5AF3" w14:textId="77777777" w:rsidR="009D4EB5" w:rsidRDefault="00000000">
            <w:r>
              <w:t>69.0</w:t>
            </w:r>
          </w:p>
        </w:tc>
      </w:tr>
      <w:tr w:rsidR="009D4EB5" w14:paraId="0CB16D27" w14:textId="77777777">
        <w:tc>
          <w:tcPr>
            <w:tcW w:w="2880" w:type="dxa"/>
          </w:tcPr>
          <w:p w14:paraId="7367759C" w14:textId="77777777" w:rsidR="009D4EB5" w:rsidRDefault="00000000">
            <w:r>
              <w:t>147.0</w:t>
            </w:r>
          </w:p>
        </w:tc>
        <w:tc>
          <w:tcPr>
            <w:tcW w:w="2880" w:type="dxa"/>
          </w:tcPr>
          <w:p w14:paraId="6317C553" w14:textId="77777777" w:rsidR="009D4EB5" w:rsidRDefault="00000000">
            <w:r>
              <w:t>15.4</w:t>
            </w:r>
          </w:p>
        </w:tc>
        <w:tc>
          <w:tcPr>
            <w:tcW w:w="2880" w:type="dxa"/>
          </w:tcPr>
          <w:p w14:paraId="21F9F179" w14:textId="77777777" w:rsidR="009D4EB5" w:rsidRDefault="00000000">
            <w:r>
              <w:t>nan</w:t>
            </w:r>
          </w:p>
        </w:tc>
      </w:tr>
      <w:tr w:rsidR="009D4EB5" w14:paraId="7CF8A228" w14:textId="77777777">
        <w:tc>
          <w:tcPr>
            <w:tcW w:w="2880" w:type="dxa"/>
          </w:tcPr>
          <w:p w14:paraId="0DB51B81" w14:textId="77777777" w:rsidR="009D4EB5" w:rsidRDefault="00000000">
            <w:r>
              <w:t>150.0</w:t>
            </w:r>
          </w:p>
        </w:tc>
        <w:tc>
          <w:tcPr>
            <w:tcW w:w="2880" w:type="dxa"/>
          </w:tcPr>
          <w:p w14:paraId="77ECEF63" w14:textId="77777777" w:rsidR="009D4EB5" w:rsidRDefault="00000000">
            <w:r>
              <w:t>17.1</w:t>
            </w:r>
          </w:p>
        </w:tc>
        <w:tc>
          <w:tcPr>
            <w:tcW w:w="2880" w:type="dxa"/>
          </w:tcPr>
          <w:p w14:paraId="57A8ACC3" w14:textId="77777777" w:rsidR="009D4EB5" w:rsidRDefault="00000000">
            <w:r>
              <w:t>13.0</w:t>
            </w:r>
          </w:p>
        </w:tc>
      </w:tr>
      <w:tr w:rsidR="009D4EB5" w14:paraId="3D505C79" w14:textId="77777777">
        <w:tc>
          <w:tcPr>
            <w:tcW w:w="2880" w:type="dxa"/>
          </w:tcPr>
          <w:p w14:paraId="6971D942" w14:textId="77777777" w:rsidR="009D4EB5" w:rsidRDefault="00000000">
            <w:r>
              <w:t>151.0</w:t>
            </w:r>
          </w:p>
        </w:tc>
        <w:tc>
          <w:tcPr>
            <w:tcW w:w="2880" w:type="dxa"/>
          </w:tcPr>
          <w:p w14:paraId="4FA89536" w14:textId="77777777" w:rsidR="009D4EB5" w:rsidRDefault="00000000">
            <w:r>
              <w:t>18.2</w:t>
            </w:r>
          </w:p>
        </w:tc>
        <w:tc>
          <w:tcPr>
            <w:tcW w:w="2880" w:type="dxa"/>
          </w:tcPr>
          <w:p w14:paraId="11712976" w14:textId="77777777" w:rsidR="009D4EB5" w:rsidRDefault="00000000">
            <w:r>
              <w:t>4.0</w:t>
            </w:r>
          </w:p>
        </w:tc>
      </w:tr>
      <w:tr w:rsidR="009D4EB5" w14:paraId="1FC0339A" w14:textId="77777777">
        <w:tc>
          <w:tcPr>
            <w:tcW w:w="2880" w:type="dxa"/>
          </w:tcPr>
          <w:p w14:paraId="4EF8682C" w14:textId="77777777" w:rsidR="009D4EB5" w:rsidRDefault="00000000">
            <w:r>
              <w:t>152.0</w:t>
            </w:r>
          </w:p>
        </w:tc>
        <w:tc>
          <w:tcPr>
            <w:tcW w:w="2880" w:type="dxa"/>
          </w:tcPr>
          <w:p w14:paraId="2AC12E23" w14:textId="77777777" w:rsidR="009D4EB5" w:rsidRDefault="00000000">
            <w:r>
              <w:t>18.6</w:t>
            </w:r>
          </w:p>
        </w:tc>
        <w:tc>
          <w:tcPr>
            <w:tcW w:w="2880" w:type="dxa"/>
          </w:tcPr>
          <w:p w14:paraId="5013B980" w14:textId="77777777" w:rsidR="009D4EB5" w:rsidRDefault="00000000">
            <w:r>
              <w:t>3.0</w:t>
            </w:r>
          </w:p>
        </w:tc>
      </w:tr>
      <w:tr w:rsidR="009D4EB5" w14:paraId="05A705C2" w14:textId="77777777">
        <w:tc>
          <w:tcPr>
            <w:tcW w:w="2880" w:type="dxa"/>
          </w:tcPr>
          <w:p w14:paraId="2B885517" w14:textId="77777777" w:rsidR="009D4EB5" w:rsidRDefault="00000000">
            <w:r>
              <w:t>154.0</w:t>
            </w:r>
          </w:p>
        </w:tc>
        <w:tc>
          <w:tcPr>
            <w:tcW w:w="2880" w:type="dxa"/>
          </w:tcPr>
          <w:p w14:paraId="28352B66" w14:textId="77777777" w:rsidR="009D4EB5" w:rsidRDefault="00000000">
            <w:r>
              <w:t>18.9</w:t>
            </w:r>
          </w:p>
        </w:tc>
        <w:tc>
          <w:tcPr>
            <w:tcW w:w="2880" w:type="dxa"/>
          </w:tcPr>
          <w:p w14:paraId="1ACEABF1" w14:textId="77777777" w:rsidR="009D4EB5" w:rsidRDefault="00000000">
            <w:r>
              <w:t>nan</w:t>
            </w:r>
          </w:p>
        </w:tc>
      </w:tr>
      <w:tr w:rsidR="009D4EB5" w14:paraId="16C7EE4B" w14:textId="77777777">
        <w:tc>
          <w:tcPr>
            <w:tcW w:w="2880" w:type="dxa"/>
          </w:tcPr>
          <w:p w14:paraId="7394A8B5" w14:textId="77777777" w:rsidR="009D4EB5" w:rsidRDefault="00000000">
            <w:r>
              <w:t>156.0</w:t>
            </w:r>
          </w:p>
        </w:tc>
        <w:tc>
          <w:tcPr>
            <w:tcW w:w="2880" w:type="dxa"/>
          </w:tcPr>
          <w:p w14:paraId="291921AA" w14:textId="77777777" w:rsidR="009D4EB5" w:rsidRDefault="00000000">
            <w:r>
              <w:t>20.5</w:t>
            </w:r>
          </w:p>
        </w:tc>
        <w:tc>
          <w:tcPr>
            <w:tcW w:w="2880" w:type="dxa"/>
          </w:tcPr>
          <w:p w14:paraId="442D3E9D" w14:textId="77777777" w:rsidR="009D4EB5" w:rsidRDefault="00000000">
            <w:r>
              <w:t>nan</w:t>
            </w:r>
          </w:p>
        </w:tc>
      </w:tr>
    </w:tbl>
    <w:p w14:paraId="0F0D843F" w14:textId="77777777" w:rsidR="009D4EB5" w:rsidRDefault="00000000">
      <w:r>
        <w:br/>
      </w:r>
    </w:p>
    <w:p w14:paraId="149725ED" w14:textId="77777777" w:rsidR="009D4EB5" w:rsidRDefault="00000000">
      <w:pPr>
        <w:pStyle w:val="Heading2"/>
      </w:pPr>
      <w:r>
        <w:t>TCS</w:t>
      </w:r>
    </w:p>
    <w:p w14:paraId="0596C20E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FA51D2B" w14:textId="77777777">
        <w:tc>
          <w:tcPr>
            <w:tcW w:w="2880" w:type="dxa"/>
          </w:tcPr>
          <w:p w14:paraId="039F351B" w14:textId="77777777" w:rsidR="009D4EB5" w:rsidRDefault="00000000">
            <w:r>
              <w:lastRenderedPageBreak/>
              <w:t>Strike Price</w:t>
            </w:r>
          </w:p>
        </w:tc>
        <w:tc>
          <w:tcPr>
            <w:tcW w:w="2880" w:type="dxa"/>
          </w:tcPr>
          <w:p w14:paraId="0DC5121F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C54E369" w14:textId="77777777" w:rsidR="009D4EB5" w:rsidRDefault="00000000">
            <w:r>
              <w:t>Call Volume</w:t>
            </w:r>
          </w:p>
        </w:tc>
      </w:tr>
      <w:tr w:rsidR="009D4EB5" w14:paraId="53830422" w14:textId="77777777">
        <w:tc>
          <w:tcPr>
            <w:tcW w:w="2880" w:type="dxa"/>
          </w:tcPr>
          <w:p w14:paraId="3C5CD549" w14:textId="77777777" w:rsidR="009D4EB5" w:rsidRDefault="00000000">
            <w:r>
              <w:t>4,250.00</w:t>
            </w:r>
          </w:p>
        </w:tc>
        <w:tc>
          <w:tcPr>
            <w:tcW w:w="2880" w:type="dxa"/>
          </w:tcPr>
          <w:p w14:paraId="506F231E" w14:textId="77777777" w:rsidR="009D4EB5" w:rsidRDefault="00000000">
            <w:r>
              <w:t>22.0</w:t>
            </w:r>
          </w:p>
        </w:tc>
        <w:tc>
          <w:tcPr>
            <w:tcW w:w="2880" w:type="dxa"/>
          </w:tcPr>
          <w:p w14:paraId="52A30852" w14:textId="77777777" w:rsidR="009D4EB5" w:rsidRDefault="00000000">
            <w:r>
              <w:t>nan</w:t>
            </w:r>
          </w:p>
        </w:tc>
      </w:tr>
      <w:tr w:rsidR="009D4EB5" w14:paraId="4DCA733D" w14:textId="77777777">
        <w:tc>
          <w:tcPr>
            <w:tcW w:w="2880" w:type="dxa"/>
          </w:tcPr>
          <w:p w14:paraId="64427E17" w14:textId="77777777" w:rsidR="009D4EB5" w:rsidRDefault="00000000">
            <w:r>
              <w:t>4,300.00</w:t>
            </w:r>
          </w:p>
        </w:tc>
        <w:tc>
          <w:tcPr>
            <w:tcW w:w="2880" w:type="dxa"/>
          </w:tcPr>
          <w:p w14:paraId="65EC2E37" w14:textId="77777777" w:rsidR="009D4EB5" w:rsidRDefault="00000000">
            <w:r>
              <w:t>14.9</w:t>
            </w:r>
          </w:p>
        </w:tc>
        <w:tc>
          <w:tcPr>
            <w:tcW w:w="2880" w:type="dxa"/>
          </w:tcPr>
          <w:p w14:paraId="30B5E978" w14:textId="77777777" w:rsidR="009D4EB5" w:rsidRDefault="00000000">
            <w:r>
              <w:t>nan</w:t>
            </w:r>
          </w:p>
        </w:tc>
      </w:tr>
      <w:tr w:rsidR="009D4EB5" w14:paraId="0AF428E6" w14:textId="77777777">
        <w:tc>
          <w:tcPr>
            <w:tcW w:w="2880" w:type="dxa"/>
          </w:tcPr>
          <w:p w14:paraId="6AB3D269" w14:textId="77777777" w:rsidR="009D4EB5" w:rsidRDefault="00000000">
            <w:r>
              <w:t>4,350.00</w:t>
            </w:r>
          </w:p>
        </w:tc>
        <w:tc>
          <w:tcPr>
            <w:tcW w:w="2880" w:type="dxa"/>
          </w:tcPr>
          <w:p w14:paraId="0F9BEB87" w14:textId="77777777" w:rsidR="009D4EB5" w:rsidRDefault="00000000">
            <w:r>
              <w:t>9.6</w:t>
            </w:r>
          </w:p>
        </w:tc>
        <w:tc>
          <w:tcPr>
            <w:tcW w:w="2880" w:type="dxa"/>
          </w:tcPr>
          <w:p w14:paraId="6BA7444D" w14:textId="77777777" w:rsidR="009D4EB5" w:rsidRDefault="00000000">
            <w:r>
              <w:t>nan</w:t>
            </w:r>
          </w:p>
        </w:tc>
      </w:tr>
      <w:tr w:rsidR="009D4EB5" w14:paraId="13BC8FD9" w14:textId="77777777">
        <w:tc>
          <w:tcPr>
            <w:tcW w:w="2880" w:type="dxa"/>
          </w:tcPr>
          <w:p w14:paraId="53D1BAD2" w14:textId="77777777" w:rsidR="009D4EB5" w:rsidRDefault="00000000">
            <w:r>
              <w:t>4,400.00</w:t>
            </w:r>
          </w:p>
        </w:tc>
        <w:tc>
          <w:tcPr>
            <w:tcW w:w="2880" w:type="dxa"/>
          </w:tcPr>
          <w:p w14:paraId="2FF8FE21" w14:textId="77777777" w:rsidR="009D4EB5" w:rsidRDefault="00000000">
            <w:r>
              <w:t>6.1</w:t>
            </w:r>
          </w:p>
        </w:tc>
        <w:tc>
          <w:tcPr>
            <w:tcW w:w="2880" w:type="dxa"/>
          </w:tcPr>
          <w:p w14:paraId="7E3A0AC8" w14:textId="77777777" w:rsidR="009D4EB5" w:rsidRDefault="00000000">
            <w:r>
              <w:t>nan</w:t>
            </w:r>
          </w:p>
        </w:tc>
      </w:tr>
      <w:tr w:rsidR="009D4EB5" w14:paraId="3AC19511" w14:textId="77777777">
        <w:tc>
          <w:tcPr>
            <w:tcW w:w="2880" w:type="dxa"/>
          </w:tcPr>
          <w:p w14:paraId="43E72E9B" w14:textId="77777777" w:rsidR="009D4EB5" w:rsidRDefault="00000000">
            <w:r>
              <w:t>4,450.00</w:t>
            </w:r>
          </w:p>
        </w:tc>
        <w:tc>
          <w:tcPr>
            <w:tcW w:w="2880" w:type="dxa"/>
          </w:tcPr>
          <w:p w14:paraId="16F3C1AF" w14:textId="77777777" w:rsidR="009D4EB5" w:rsidRDefault="00000000">
            <w:r>
              <w:t>3.75</w:t>
            </w:r>
          </w:p>
        </w:tc>
        <w:tc>
          <w:tcPr>
            <w:tcW w:w="2880" w:type="dxa"/>
          </w:tcPr>
          <w:p w14:paraId="205A1418" w14:textId="77777777" w:rsidR="009D4EB5" w:rsidRDefault="00000000">
            <w:r>
              <w:t>774.0</w:t>
            </w:r>
          </w:p>
        </w:tc>
      </w:tr>
      <w:tr w:rsidR="009D4EB5" w14:paraId="7775D493" w14:textId="77777777">
        <w:tc>
          <w:tcPr>
            <w:tcW w:w="2880" w:type="dxa"/>
          </w:tcPr>
          <w:p w14:paraId="2F80776E" w14:textId="77777777" w:rsidR="009D4EB5" w:rsidRDefault="00000000">
            <w:r>
              <w:t>4,500.00</w:t>
            </w:r>
          </w:p>
        </w:tc>
        <w:tc>
          <w:tcPr>
            <w:tcW w:w="2880" w:type="dxa"/>
          </w:tcPr>
          <w:p w14:paraId="6E729106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3C3279C2" w14:textId="77777777" w:rsidR="009D4EB5" w:rsidRDefault="00000000">
            <w:r>
              <w:t>nan</w:t>
            </w:r>
          </w:p>
        </w:tc>
      </w:tr>
      <w:tr w:rsidR="009D4EB5" w14:paraId="190CB3F9" w14:textId="77777777">
        <w:tc>
          <w:tcPr>
            <w:tcW w:w="2880" w:type="dxa"/>
          </w:tcPr>
          <w:p w14:paraId="7E690814" w14:textId="77777777" w:rsidR="009D4EB5" w:rsidRDefault="00000000">
            <w:r>
              <w:t>4,550.00</w:t>
            </w:r>
          </w:p>
        </w:tc>
        <w:tc>
          <w:tcPr>
            <w:tcW w:w="2880" w:type="dxa"/>
          </w:tcPr>
          <w:p w14:paraId="1E67F110" w14:textId="77777777" w:rsidR="009D4EB5" w:rsidRDefault="00000000">
            <w:r>
              <w:t>1.8</w:t>
            </w:r>
          </w:p>
        </w:tc>
        <w:tc>
          <w:tcPr>
            <w:tcW w:w="2880" w:type="dxa"/>
          </w:tcPr>
          <w:p w14:paraId="1497A7CA" w14:textId="77777777" w:rsidR="009D4EB5" w:rsidRDefault="00000000">
            <w:r>
              <w:t>325.0</w:t>
            </w:r>
          </w:p>
        </w:tc>
      </w:tr>
      <w:tr w:rsidR="009D4EB5" w14:paraId="442879A5" w14:textId="77777777">
        <w:tc>
          <w:tcPr>
            <w:tcW w:w="2880" w:type="dxa"/>
          </w:tcPr>
          <w:p w14:paraId="176104CB" w14:textId="77777777" w:rsidR="009D4EB5" w:rsidRDefault="00000000">
            <w:r>
              <w:t>4,600.00</w:t>
            </w:r>
          </w:p>
        </w:tc>
        <w:tc>
          <w:tcPr>
            <w:tcW w:w="2880" w:type="dxa"/>
          </w:tcPr>
          <w:p w14:paraId="00018F1B" w14:textId="77777777" w:rsidR="009D4EB5" w:rsidRDefault="00000000">
            <w:r>
              <w:t>1.85</w:t>
            </w:r>
          </w:p>
        </w:tc>
        <w:tc>
          <w:tcPr>
            <w:tcW w:w="2880" w:type="dxa"/>
          </w:tcPr>
          <w:p w14:paraId="56DBAA7E" w14:textId="77777777" w:rsidR="009D4EB5" w:rsidRDefault="00000000">
            <w:r>
              <w:t>97.0</w:t>
            </w:r>
          </w:p>
        </w:tc>
      </w:tr>
      <w:tr w:rsidR="009D4EB5" w14:paraId="4CE665D4" w14:textId="77777777">
        <w:tc>
          <w:tcPr>
            <w:tcW w:w="2880" w:type="dxa"/>
          </w:tcPr>
          <w:p w14:paraId="5FCF766C" w14:textId="77777777" w:rsidR="009D4EB5" w:rsidRDefault="00000000">
            <w:r>
              <w:t>4,650.00</w:t>
            </w:r>
          </w:p>
        </w:tc>
        <w:tc>
          <w:tcPr>
            <w:tcW w:w="2880" w:type="dxa"/>
          </w:tcPr>
          <w:p w14:paraId="34FEF204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339742B2" w14:textId="77777777" w:rsidR="009D4EB5" w:rsidRDefault="00000000">
            <w:r>
              <w:t>45.0</w:t>
            </w:r>
          </w:p>
        </w:tc>
      </w:tr>
      <w:tr w:rsidR="009D4EB5" w14:paraId="572B9FA7" w14:textId="77777777">
        <w:tc>
          <w:tcPr>
            <w:tcW w:w="2880" w:type="dxa"/>
          </w:tcPr>
          <w:p w14:paraId="3DDD5493" w14:textId="77777777" w:rsidR="009D4EB5" w:rsidRDefault="00000000">
            <w:r>
              <w:t>4,700.00</w:t>
            </w:r>
          </w:p>
        </w:tc>
        <w:tc>
          <w:tcPr>
            <w:tcW w:w="2880" w:type="dxa"/>
          </w:tcPr>
          <w:p w14:paraId="6F026E15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4B45FDEF" w14:textId="77777777" w:rsidR="009D4EB5" w:rsidRDefault="00000000">
            <w:r>
              <w:t>211.0</w:t>
            </w:r>
          </w:p>
        </w:tc>
      </w:tr>
      <w:tr w:rsidR="009D4EB5" w14:paraId="3217DD87" w14:textId="77777777">
        <w:tc>
          <w:tcPr>
            <w:tcW w:w="2880" w:type="dxa"/>
          </w:tcPr>
          <w:p w14:paraId="3F989DBD" w14:textId="77777777" w:rsidR="009D4EB5" w:rsidRDefault="00000000">
            <w:r>
              <w:t>4,800.00</w:t>
            </w:r>
          </w:p>
        </w:tc>
        <w:tc>
          <w:tcPr>
            <w:tcW w:w="2880" w:type="dxa"/>
          </w:tcPr>
          <w:p w14:paraId="5CE82DDB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52340E5D" w14:textId="77777777" w:rsidR="009D4EB5" w:rsidRDefault="00000000">
            <w:r>
              <w:t>50.0</w:t>
            </w:r>
          </w:p>
        </w:tc>
      </w:tr>
      <w:tr w:rsidR="009D4EB5" w14:paraId="2B33B1FE" w14:textId="77777777">
        <w:tc>
          <w:tcPr>
            <w:tcW w:w="2880" w:type="dxa"/>
          </w:tcPr>
          <w:p w14:paraId="589A526B" w14:textId="77777777" w:rsidR="009D4EB5" w:rsidRDefault="00000000">
            <w:r>
              <w:t>4,900.00</w:t>
            </w:r>
          </w:p>
        </w:tc>
        <w:tc>
          <w:tcPr>
            <w:tcW w:w="2880" w:type="dxa"/>
          </w:tcPr>
          <w:p w14:paraId="3358AC90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6BE0D40C" w14:textId="77777777" w:rsidR="009D4EB5" w:rsidRDefault="00000000">
            <w:r>
              <w:t>9.0</w:t>
            </w:r>
          </w:p>
        </w:tc>
      </w:tr>
      <w:tr w:rsidR="009D4EB5" w14:paraId="0B8655A8" w14:textId="77777777">
        <w:tc>
          <w:tcPr>
            <w:tcW w:w="2880" w:type="dxa"/>
          </w:tcPr>
          <w:p w14:paraId="79402AD2" w14:textId="77777777" w:rsidR="009D4EB5" w:rsidRDefault="00000000">
            <w:r>
              <w:t>5,000.00</w:t>
            </w:r>
          </w:p>
        </w:tc>
        <w:tc>
          <w:tcPr>
            <w:tcW w:w="2880" w:type="dxa"/>
          </w:tcPr>
          <w:p w14:paraId="2DB7BA6B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7C7765B9" w14:textId="77777777" w:rsidR="009D4EB5" w:rsidRDefault="00000000">
            <w:r>
              <w:t>11.0</w:t>
            </w:r>
          </w:p>
        </w:tc>
      </w:tr>
    </w:tbl>
    <w:p w14:paraId="3B90D3CA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1EADDDD" w14:textId="77777777">
        <w:tc>
          <w:tcPr>
            <w:tcW w:w="2880" w:type="dxa"/>
          </w:tcPr>
          <w:p w14:paraId="3E19CA58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E746343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211049D" w14:textId="77777777" w:rsidR="009D4EB5" w:rsidRDefault="00000000">
            <w:r>
              <w:t>Put Volume</w:t>
            </w:r>
          </w:p>
        </w:tc>
      </w:tr>
      <w:tr w:rsidR="009D4EB5" w14:paraId="20A401A3" w14:textId="77777777">
        <w:tc>
          <w:tcPr>
            <w:tcW w:w="2880" w:type="dxa"/>
          </w:tcPr>
          <w:p w14:paraId="5A4E5787" w14:textId="77777777" w:rsidR="009D4EB5" w:rsidRDefault="00000000">
            <w:r>
              <w:t>3,300.00</w:t>
            </w:r>
          </w:p>
        </w:tc>
        <w:tc>
          <w:tcPr>
            <w:tcW w:w="2880" w:type="dxa"/>
          </w:tcPr>
          <w:p w14:paraId="0A80B3C8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067DBC0D" w14:textId="77777777" w:rsidR="009D4EB5" w:rsidRDefault="00000000">
            <w:r>
              <w:t>22.0</w:t>
            </w:r>
          </w:p>
        </w:tc>
      </w:tr>
      <w:tr w:rsidR="009D4EB5" w14:paraId="39ECDD80" w14:textId="77777777">
        <w:tc>
          <w:tcPr>
            <w:tcW w:w="2880" w:type="dxa"/>
          </w:tcPr>
          <w:p w14:paraId="4EDF858F" w14:textId="77777777" w:rsidR="009D4EB5" w:rsidRDefault="00000000">
            <w:r>
              <w:t>3,400.00</w:t>
            </w:r>
          </w:p>
        </w:tc>
        <w:tc>
          <w:tcPr>
            <w:tcW w:w="2880" w:type="dxa"/>
          </w:tcPr>
          <w:p w14:paraId="70139364" w14:textId="77777777" w:rsidR="009D4EB5" w:rsidRDefault="00000000">
            <w:r>
              <w:t>1.6</w:t>
            </w:r>
          </w:p>
        </w:tc>
        <w:tc>
          <w:tcPr>
            <w:tcW w:w="2880" w:type="dxa"/>
          </w:tcPr>
          <w:p w14:paraId="3A0A585E" w14:textId="77777777" w:rsidR="009D4EB5" w:rsidRDefault="00000000">
            <w:r>
              <w:t>46.0</w:t>
            </w:r>
          </w:p>
        </w:tc>
      </w:tr>
      <w:tr w:rsidR="009D4EB5" w14:paraId="523EB797" w14:textId="77777777">
        <w:tc>
          <w:tcPr>
            <w:tcW w:w="2880" w:type="dxa"/>
          </w:tcPr>
          <w:p w14:paraId="4EFA38B0" w14:textId="77777777" w:rsidR="009D4EB5" w:rsidRDefault="00000000">
            <w:r>
              <w:t>3,500.00</w:t>
            </w:r>
          </w:p>
        </w:tc>
        <w:tc>
          <w:tcPr>
            <w:tcW w:w="2880" w:type="dxa"/>
          </w:tcPr>
          <w:p w14:paraId="705D92D3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50D68F27" w14:textId="77777777" w:rsidR="009D4EB5" w:rsidRDefault="00000000">
            <w:r>
              <w:t>516.0</w:t>
            </w:r>
          </w:p>
        </w:tc>
      </w:tr>
      <w:tr w:rsidR="009D4EB5" w14:paraId="36ED76D8" w14:textId="77777777">
        <w:tc>
          <w:tcPr>
            <w:tcW w:w="2880" w:type="dxa"/>
          </w:tcPr>
          <w:p w14:paraId="4B15EF53" w14:textId="77777777" w:rsidR="009D4EB5" w:rsidRDefault="00000000">
            <w:r>
              <w:t>3,600.00</w:t>
            </w:r>
          </w:p>
        </w:tc>
        <w:tc>
          <w:tcPr>
            <w:tcW w:w="2880" w:type="dxa"/>
          </w:tcPr>
          <w:p w14:paraId="238B2A55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2CE3B6ED" w14:textId="77777777" w:rsidR="009D4EB5" w:rsidRDefault="00000000">
            <w:r>
              <w:t>578.0</w:t>
            </w:r>
          </w:p>
        </w:tc>
      </w:tr>
      <w:tr w:rsidR="009D4EB5" w14:paraId="385AD88B" w14:textId="77777777">
        <w:tc>
          <w:tcPr>
            <w:tcW w:w="2880" w:type="dxa"/>
          </w:tcPr>
          <w:p w14:paraId="4EF500A7" w14:textId="77777777" w:rsidR="009D4EB5" w:rsidRDefault="00000000">
            <w:r>
              <w:t>3,650.00</w:t>
            </w:r>
          </w:p>
        </w:tc>
        <w:tc>
          <w:tcPr>
            <w:tcW w:w="2880" w:type="dxa"/>
          </w:tcPr>
          <w:p w14:paraId="2826EBBF" w14:textId="77777777" w:rsidR="009D4EB5" w:rsidRDefault="00000000">
            <w:r>
              <w:t>2.4</w:t>
            </w:r>
          </w:p>
        </w:tc>
        <w:tc>
          <w:tcPr>
            <w:tcW w:w="2880" w:type="dxa"/>
          </w:tcPr>
          <w:p w14:paraId="782ED97F" w14:textId="77777777" w:rsidR="009D4EB5" w:rsidRDefault="00000000">
            <w:r>
              <w:t>573.0</w:t>
            </w:r>
          </w:p>
        </w:tc>
      </w:tr>
      <w:tr w:rsidR="009D4EB5" w14:paraId="0B077C64" w14:textId="77777777">
        <w:tc>
          <w:tcPr>
            <w:tcW w:w="2880" w:type="dxa"/>
          </w:tcPr>
          <w:p w14:paraId="10322CA2" w14:textId="77777777" w:rsidR="009D4EB5" w:rsidRDefault="00000000">
            <w:r>
              <w:t>3,700.00</w:t>
            </w:r>
          </w:p>
        </w:tc>
        <w:tc>
          <w:tcPr>
            <w:tcW w:w="2880" w:type="dxa"/>
          </w:tcPr>
          <w:p w14:paraId="6FE6F80C" w14:textId="77777777" w:rsidR="009D4EB5" w:rsidRDefault="00000000">
            <w:r>
              <w:t>3.45</w:t>
            </w:r>
          </w:p>
        </w:tc>
        <w:tc>
          <w:tcPr>
            <w:tcW w:w="2880" w:type="dxa"/>
          </w:tcPr>
          <w:p w14:paraId="0AC6E337" w14:textId="77777777" w:rsidR="009D4EB5" w:rsidRDefault="00000000">
            <w:r>
              <w:t>nan</w:t>
            </w:r>
          </w:p>
        </w:tc>
      </w:tr>
      <w:tr w:rsidR="009D4EB5" w14:paraId="40A7715F" w14:textId="77777777">
        <w:tc>
          <w:tcPr>
            <w:tcW w:w="2880" w:type="dxa"/>
          </w:tcPr>
          <w:p w14:paraId="393BBFC7" w14:textId="77777777" w:rsidR="009D4EB5" w:rsidRDefault="00000000">
            <w:r>
              <w:t>3,750.00</w:t>
            </w:r>
          </w:p>
        </w:tc>
        <w:tc>
          <w:tcPr>
            <w:tcW w:w="2880" w:type="dxa"/>
          </w:tcPr>
          <w:p w14:paraId="4438F8A7" w14:textId="77777777" w:rsidR="009D4EB5" w:rsidRDefault="00000000">
            <w:r>
              <w:t>5.1</w:t>
            </w:r>
          </w:p>
        </w:tc>
        <w:tc>
          <w:tcPr>
            <w:tcW w:w="2880" w:type="dxa"/>
          </w:tcPr>
          <w:p w14:paraId="58A803D2" w14:textId="77777777" w:rsidR="009D4EB5" w:rsidRDefault="00000000">
            <w:r>
              <w:t>997.0</w:t>
            </w:r>
          </w:p>
        </w:tc>
      </w:tr>
      <w:tr w:rsidR="009D4EB5" w14:paraId="6A0CD419" w14:textId="77777777">
        <w:tc>
          <w:tcPr>
            <w:tcW w:w="2880" w:type="dxa"/>
          </w:tcPr>
          <w:p w14:paraId="72B51A6E" w14:textId="77777777" w:rsidR="009D4EB5" w:rsidRDefault="00000000">
            <w:r>
              <w:t>3,800.00</w:t>
            </w:r>
          </w:p>
        </w:tc>
        <w:tc>
          <w:tcPr>
            <w:tcW w:w="2880" w:type="dxa"/>
          </w:tcPr>
          <w:p w14:paraId="28C3F4C2" w14:textId="77777777" w:rsidR="009D4EB5" w:rsidRDefault="00000000">
            <w:r>
              <w:t>7.85</w:t>
            </w:r>
          </w:p>
        </w:tc>
        <w:tc>
          <w:tcPr>
            <w:tcW w:w="2880" w:type="dxa"/>
          </w:tcPr>
          <w:p w14:paraId="009187A1" w14:textId="77777777" w:rsidR="009D4EB5" w:rsidRDefault="00000000">
            <w:r>
              <w:t>nan</w:t>
            </w:r>
          </w:p>
        </w:tc>
      </w:tr>
      <w:tr w:rsidR="009D4EB5" w14:paraId="0BE7041F" w14:textId="77777777">
        <w:tc>
          <w:tcPr>
            <w:tcW w:w="2880" w:type="dxa"/>
          </w:tcPr>
          <w:p w14:paraId="0931AE29" w14:textId="77777777" w:rsidR="009D4EB5" w:rsidRDefault="00000000">
            <w:r>
              <w:t>3,850.00</w:t>
            </w:r>
          </w:p>
        </w:tc>
        <w:tc>
          <w:tcPr>
            <w:tcW w:w="2880" w:type="dxa"/>
          </w:tcPr>
          <w:p w14:paraId="51F30920" w14:textId="77777777" w:rsidR="009D4EB5" w:rsidRDefault="00000000">
            <w:r>
              <w:t>12.5</w:t>
            </w:r>
          </w:p>
        </w:tc>
        <w:tc>
          <w:tcPr>
            <w:tcW w:w="2880" w:type="dxa"/>
          </w:tcPr>
          <w:p w14:paraId="73B1ED3C" w14:textId="77777777" w:rsidR="009D4EB5" w:rsidRDefault="00000000">
            <w:r>
              <w:t>nan</w:t>
            </w:r>
          </w:p>
        </w:tc>
      </w:tr>
      <w:tr w:rsidR="009D4EB5" w14:paraId="2F3764EA" w14:textId="77777777">
        <w:tc>
          <w:tcPr>
            <w:tcW w:w="2880" w:type="dxa"/>
          </w:tcPr>
          <w:p w14:paraId="3895CD56" w14:textId="77777777" w:rsidR="009D4EB5" w:rsidRDefault="00000000">
            <w:r>
              <w:t>3,900.00</w:t>
            </w:r>
          </w:p>
        </w:tc>
        <w:tc>
          <w:tcPr>
            <w:tcW w:w="2880" w:type="dxa"/>
          </w:tcPr>
          <w:p w14:paraId="65F33F4C" w14:textId="77777777" w:rsidR="009D4EB5" w:rsidRDefault="00000000">
            <w:r>
              <w:t>19.1</w:t>
            </w:r>
          </w:p>
        </w:tc>
        <w:tc>
          <w:tcPr>
            <w:tcW w:w="2880" w:type="dxa"/>
          </w:tcPr>
          <w:p w14:paraId="3FD02565" w14:textId="77777777" w:rsidR="009D4EB5" w:rsidRDefault="00000000">
            <w:r>
              <w:t>nan</w:t>
            </w:r>
          </w:p>
        </w:tc>
      </w:tr>
    </w:tbl>
    <w:p w14:paraId="7B273AF3" w14:textId="77777777" w:rsidR="009D4EB5" w:rsidRDefault="00000000">
      <w:r>
        <w:br/>
      </w:r>
    </w:p>
    <w:p w14:paraId="2B0D633B" w14:textId="77777777" w:rsidR="009D4EB5" w:rsidRDefault="00000000">
      <w:pPr>
        <w:pStyle w:val="Heading2"/>
      </w:pPr>
      <w:r>
        <w:t>TECHM</w:t>
      </w:r>
    </w:p>
    <w:p w14:paraId="3BA49817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5802225" w14:textId="77777777">
        <w:tc>
          <w:tcPr>
            <w:tcW w:w="2880" w:type="dxa"/>
          </w:tcPr>
          <w:p w14:paraId="346B730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9290174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529892B" w14:textId="77777777" w:rsidR="009D4EB5" w:rsidRDefault="00000000">
            <w:r>
              <w:t>Call Volume</w:t>
            </w:r>
          </w:p>
        </w:tc>
      </w:tr>
      <w:tr w:rsidR="009D4EB5" w14:paraId="4A87C41E" w14:textId="77777777">
        <w:tc>
          <w:tcPr>
            <w:tcW w:w="2880" w:type="dxa"/>
          </w:tcPr>
          <w:p w14:paraId="0FAAB205" w14:textId="77777777" w:rsidR="009D4EB5" w:rsidRDefault="00000000">
            <w:r>
              <w:t>1,660.00</w:t>
            </w:r>
          </w:p>
        </w:tc>
        <w:tc>
          <w:tcPr>
            <w:tcW w:w="2880" w:type="dxa"/>
          </w:tcPr>
          <w:p w14:paraId="227C35B9" w14:textId="77777777" w:rsidR="009D4EB5" w:rsidRDefault="00000000">
            <w:r>
              <w:t>49.0</w:t>
            </w:r>
          </w:p>
        </w:tc>
        <w:tc>
          <w:tcPr>
            <w:tcW w:w="2880" w:type="dxa"/>
          </w:tcPr>
          <w:p w14:paraId="1225ADC3" w14:textId="77777777" w:rsidR="009D4EB5" w:rsidRDefault="00000000">
            <w:r>
              <w:t>nan</w:t>
            </w:r>
          </w:p>
        </w:tc>
      </w:tr>
      <w:tr w:rsidR="009D4EB5" w14:paraId="1A2286ED" w14:textId="77777777">
        <w:tc>
          <w:tcPr>
            <w:tcW w:w="2880" w:type="dxa"/>
          </w:tcPr>
          <w:p w14:paraId="557B882A" w14:textId="77777777" w:rsidR="009D4EB5" w:rsidRDefault="00000000">
            <w:r>
              <w:t>1,680.00</w:t>
            </w:r>
          </w:p>
        </w:tc>
        <w:tc>
          <w:tcPr>
            <w:tcW w:w="2880" w:type="dxa"/>
          </w:tcPr>
          <w:p w14:paraId="7F23A838" w14:textId="77777777" w:rsidR="009D4EB5" w:rsidRDefault="00000000">
            <w:r>
              <w:t>38.8</w:t>
            </w:r>
          </w:p>
        </w:tc>
        <w:tc>
          <w:tcPr>
            <w:tcW w:w="2880" w:type="dxa"/>
          </w:tcPr>
          <w:p w14:paraId="15F95AF1" w14:textId="77777777" w:rsidR="009D4EB5" w:rsidRDefault="00000000">
            <w:r>
              <w:t>nan</w:t>
            </w:r>
          </w:p>
        </w:tc>
      </w:tr>
      <w:tr w:rsidR="009D4EB5" w14:paraId="3E44D79A" w14:textId="77777777">
        <w:tc>
          <w:tcPr>
            <w:tcW w:w="2880" w:type="dxa"/>
          </w:tcPr>
          <w:p w14:paraId="399EEE7E" w14:textId="77777777" w:rsidR="009D4EB5" w:rsidRDefault="00000000">
            <w:r>
              <w:t>1,700.00</w:t>
            </w:r>
          </w:p>
        </w:tc>
        <w:tc>
          <w:tcPr>
            <w:tcW w:w="2880" w:type="dxa"/>
          </w:tcPr>
          <w:p w14:paraId="21301AB0" w14:textId="77777777" w:rsidR="009D4EB5" w:rsidRDefault="00000000">
            <w:r>
              <w:t>29.1</w:t>
            </w:r>
          </w:p>
        </w:tc>
        <w:tc>
          <w:tcPr>
            <w:tcW w:w="2880" w:type="dxa"/>
          </w:tcPr>
          <w:p w14:paraId="4D7C8D48" w14:textId="77777777" w:rsidR="009D4EB5" w:rsidRDefault="00000000">
            <w:r>
              <w:t>987.0</w:t>
            </w:r>
          </w:p>
        </w:tc>
      </w:tr>
      <w:tr w:rsidR="009D4EB5" w14:paraId="559DA12F" w14:textId="77777777">
        <w:tc>
          <w:tcPr>
            <w:tcW w:w="2880" w:type="dxa"/>
          </w:tcPr>
          <w:p w14:paraId="720FFD9E" w14:textId="77777777" w:rsidR="009D4EB5" w:rsidRDefault="00000000">
            <w:r>
              <w:t>1,720.00</w:t>
            </w:r>
          </w:p>
        </w:tc>
        <w:tc>
          <w:tcPr>
            <w:tcW w:w="2880" w:type="dxa"/>
          </w:tcPr>
          <w:p w14:paraId="6A818BF5" w14:textId="77777777" w:rsidR="009D4EB5" w:rsidRDefault="00000000">
            <w:r>
              <w:t>21.45</w:t>
            </w:r>
          </w:p>
        </w:tc>
        <w:tc>
          <w:tcPr>
            <w:tcW w:w="2880" w:type="dxa"/>
          </w:tcPr>
          <w:p w14:paraId="06E3360F" w14:textId="77777777" w:rsidR="009D4EB5" w:rsidRDefault="00000000">
            <w:r>
              <w:t>410.0</w:t>
            </w:r>
          </w:p>
        </w:tc>
      </w:tr>
      <w:tr w:rsidR="009D4EB5" w14:paraId="55BD8A42" w14:textId="77777777">
        <w:tc>
          <w:tcPr>
            <w:tcW w:w="2880" w:type="dxa"/>
          </w:tcPr>
          <w:p w14:paraId="1B3D69B5" w14:textId="77777777" w:rsidR="009D4EB5" w:rsidRDefault="00000000">
            <w:r>
              <w:t>1,740.00</w:t>
            </w:r>
          </w:p>
        </w:tc>
        <w:tc>
          <w:tcPr>
            <w:tcW w:w="2880" w:type="dxa"/>
          </w:tcPr>
          <w:p w14:paraId="1E0D123B" w14:textId="77777777" w:rsidR="009D4EB5" w:rsidRDefault="00000000">
            <w:r>
              <w:t>16.0</w:t>
            </w:r>
          </w:p>
        </w:tc>
        <w:tc>
          <w:tcPr>
            <w:tcW w:w="2880" w:type="dxa"/>
          </w:tcPr>
          <w:p w14:paraId="7681343A" w14:textId="77777777" w:rsidR="009D4EB5" w:rsidRDefault="00000000">
            <w:r>
              <w:t>479.0</w:t>
            </w:r>
          </w:p>
        </w:tc>
      </w:tr>
      <w:tr w:rsidR="009D4EB5" w14:paraId="748EAB9A" w14:textId="77777777">
        <w:tc>
          <w:tcPr>
            <w:tcW w:w="2880" w:type="dxa"/>
          </w:tcPr>
          <w:p w14:paraId="636DE31C" w14:textId="77777777" w:rsidR="009D4EB5" w:rsidRDefault="00000000">
            <w:r>
              <w:t>1,760.00</w:t>
            </w:r>
          </w:p>
        </w:tc>
        <w:tc>
          <w:tcPr>
            <w:tcW w:w="2880" w:type="dxa"/>
          </w:tcPr>
          <w:p w14:paraId="09AEA0E9" w14:textId="77777777" w:rsidR="009D4EB5" w:rsidRDefault="00000000">
            <w:r>
              <w:t>11.65</w:t>
            </w:r>
          </w:p>
        </w:tc>
        <w:tc>
          <w:tcPr>
            <w:tcW w:w="2880" w:type="dxa"/>
          </w:tcPr>
          <w:p w14:paraId="0B5FC82A" w14:textId="77777777" w:rsidR="009D4EB5" w:rsidRDefault="00000000">
            <w:r>
              <w:t>316.0</w:t>
            </w:r>
          </w:p>
        </w:tc>
      </w:tr>
      <w:tr w:rsidR="009D4EB5" w14:paraId="207D2B0F" w14:textId="77777777">
        <w:tc>
          <w:tcPr>
            <w:tcW w:w="2880" w:type="dxa"/>
          </w:tcPr>
          <w:p w14:paraId="205A2391" w14:textId="77777777" w:rsidR="009D4EB5" w:rsidRDefault="00000000">
            <w:r>
              <w:t>1,780.00</w:t>
            </w:r>
          </w:p>
        </w:tc>
        <w:tc>
          <w:tcPr>
            <w:tcW w:w="2880" w:type="dxa"/>
          </w:tcPr>
          <w:p w14:paraId="3D132574" w14:textId="77777777" w:rsidR="009D4EB5" w:rsidRDefault="00000000">
            <w:r>
              <w:t>8.3</w:t>
            </w:r>
          </w:p>
        </w:tc>
        <w:tc>
          <w:tcPr>
            <w:tcW w:w="2880" w:type="dxa"/>
          </w:tcPr>
          <w:p w14:paraId="22909A53" w14:textId="77777777" w:rsidR="009D4EB5" w:rsidRDefault="00000000">
            <w:r>
              <w:t>141.0</w:t>
            </w:r>
          </w:p>
        </w:tc>
      </w:tr>
      <w:tr w:rsidR="009D4EB5" w14:paraId="7E7A398A" w14:textId="77777777">
        <w:tc>
          <w:tcPr>
            <w:tcW w:w="2880" w:type="dxa"/>
          </w:tcPr>
          <w:p w14:paraId="7CE9AE2B" w14:textId="77777777" w:rsidR="009D4EB5" w:rsidRDefault="00000000">
            <w:r>
              <w:t>1,800.00</w:t>
            </w:r>
          </w:p>
        </w:tc>
        <w:tc>
          <w:tcPr>
            <w:tcW w:w="2880" w:type="dxa"/>
          </w:tcPr>
          <w:p w14:paraId="2BCBB204" w14:textId="77777777" w:rsidR="009D4EB5" w:rsidRDefault="00000000">
            <w:r>
              <w:t>5.8</w:t>
            </w:r>
          </w:p>
        </w:tc>
        <w:tc>
          <w:tcPr>
            <w:tcW w:w="2880" w:type="dxa"/>
          </w:tcPr>
          <w:p w14:paraId="407909D0" w14:textId="77777777" w:rsidR="009D4EB5" w:rsidRDefault="00000000">
            <w:r>
              <w:t>551.0</w:t>
            </w:r>
          </w:p>
        </w:tc>
      </w:tr>
      <w:tr w:rsidR="009D4EB5" w14:paraId="59639DA7" w14:textId="77777777">
        <w:tc>
          <w:tcPr>
            <w:tcW w:w="2880" w:type="dxa"/>
          </w:tcPr>
          <w:p w14:paraId="31FE6030" w14:textId="77777777" w:rsidR="009D4EB5" w:rsidRDefault="00000000">
            <w:r>
              <w:t>1,820.00</w:t>
            </w:r>
          </w:p>
        </w:tc>
        <w:tc>
          <w:tcPr>
            <w:tcW w:w="2880" w:type="dxa"/>
          </w:tcPr>
          <w:p w14:paraId="06BCF16D" w14:textId="77777777" w:rsidR="009D4EB5" w:rsidRDefault="00000000">
            <w:r>
              <w:t>3.9</w:t>
            </w:r>
          </w:p>
        </w:tc>
        <w:tc>
          <w:tcPr>
            <w:tcW w:w="2880" w:type="dxa"/>
          </w:tcPr>
          <w:p w14:paraId="198689DD" w14:textId="77777777" w:rsidR="009D4EB5" w:rsidRDefault="00000000">
            <w:r>
              <w:t>158.0</w:t>
            </w:r>
          </w:p>
        </w:tc>
      </w:tr>
      <w:tr w:rsidR="009D4EB5" w14:paraId="0FF83ED9" w14:textId="77777777">
        <w:tc>
          <w:tcPr>
            <w:tcW w:w="2880" w:type="dxa"/>
          </w:tcPr>
          <w:p w14:paraId="5DA3FC9D" w14:textId="77777777" w:rsidR="009D4EB5" w:rsidRDefault="00000000">
            <w:r>
              <w:t>1,840.00</w:t>
            </w:r>
          </w:p>
        </w:tc>
        <w:tc>
          <w:tcPr>
            <w:tcW w:w="2880" w:type="dxa"/>
          </w:tcPr>
          <w:p w14:paraId="771EF0EB" w14:textId="77777777" w:rsidR="009D4EB5" w:rsidRDefault="00000000">
            <w:r>
              <w:t>2.6</w:t>
            </w:r>
          </w:p>
        </w:tc>
        <w:tc>
          <w:tcPr>
            <w:tcW w:w="2880" w:type="dxa"/>
          </w:tcPr>
          <w:p w14:paraId="790D580F" w14:textId="77777777" w:rsidR="009D4EB5" w:rsidRDefault="00000000">
            <w:r>
              <w:t>103.0</w:t>
            </w:r>
          </w:p>
        </w:tc>
      </w:tr>
      <w:tr w:rsidR="009D4EB5" w14:paraId="785B02A9" w14:textId="77777777">
        <w:tc>
          <w:tcPr>
            <w:tcW w:w="2880" w:type="dxa"/>
          </w:tcPr>
          <w:p w14:paraId="418FC700" w14:textId="77777777" w:rsidR="009D4EB5" w:rsidRDefault="00000000">
            <w:r>
              <w:t>1,860.00</w:t>
            </w:r>
          </w:p>
        </w:tc>
        <w:tc>
          <w:tcPr>
            <w:tcW w:w="2880" w:type="dxa"/>
          </w:tcPr>
          <w:p w14:paraId="43D21F5F" w14:textId="77777777" w:rsidR="009D4EB5" w:rsidRDefault="00000000">
            <w:r>
              <w:t>1.85</w:t>
            </w:r>
          </w:p>
        </w:tc>
        <w:tc>
          <w:tcPr>
            <w:tcW w:w="2880" w:type="dxa"/>
          </w:tcPr>
          <w:p w14:paraId="6F0A4737" w14:textId="77777777" w:rsidR="009D4EB5" w:rsidRDefault="00000000">
            <w:r>
              <w:t>270.0</w:t>
            </w:r>
          </w:p>
        </w:tc>
      </w:tr>
      <w:tr w:rsidR="009D4EB5" w14:paraId="5655EFDB" w14:textId="77777777">
        <w:tc>
          <w:tcPr>
            <w:tcW w:w="2880" w:type="dxa"/>
          </w:tcPr>
          <w:p w14:paraId="56820CFF" w14:textId="77777777" w:rsidR="009D4EB5" w:rsidRDefault="00000000">
            <w:r>
              <w:t>1,880.00</w:t>
            </w:r>
          </w:p>
        </w:tc>
        <w:tc>
          <w:tcPr>
            <w:tcW w:w="2880" w:type="dxa"/>
          </w:tcPr>
          <w:p w14:paraId="5639795D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75F1BFBF" w14:textId="77777777" w:rsidR="009D4EB5" w:rsidRDefault="00000000">
            <w:r>
              <w:t>nan</w:t>
            </w:r>
          </w:p>
        </w:tc>
      </w:tr>
      <w:tr w:rsidR="009D4EB5" w14:paraId="08312AEF" w14:textId="77777777">
        <w:tc>
          <w:tcPr>
            <w:tcW w:w="2880" w:type="dxa"/>
          </w:tcPr>
          <w:p w14:paraId="39DF8CEF" w14:textId="77777777" w:rsidR="009D4EB5" w:rsidRDefault="00000000">
            <w:r>
              <w:t>1,900.00</w:t>
            </w:r>
          </w:p>
        </w:tc>
        <w:tc>
          <w:tcPr>
            <w:tcW w:w="2880" w:type="dxa"/>
          </w:tcPr>
          <w:p w14:paraId="502E87A3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241657C0" w14:textId="77777777" w:rsidR="009D4EB5" w:rsidRDefault="00000000">
            <w:r>
              <w:t>24.0</w:t>
            </w:r>
          </w:p>
        </w:tc>
      </w:tr>
      <w:tr w:rsidR="009D4EB5" w14:paraId="7C2810DA" w14:textId="77777777">
        <w:tc>
          <w:tcPr>
            <w:tcW w:w="2880" w:type="dxa"/>
          </w:tcPr>
          <w:p w14:paraId="6148BF8E" w14:textId="77777777" w:rsidR="009D4EB5" w:rsidRDefault="00000000">
            <w:r>
              <w:t>1,960.00</w:t>
            </w:r>
          </w:p>
        </w:tc>
        <w:tc>
          <w:tcPr>
            <w:tcW w:w="2880" w:type="dxa"/>
          </w:tcPr>
          <w:p w14:paraId="3EE99549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2210DE2C" w14:textId="77777777" w:rsidR="009D4EB5" w:rsidRDefault="00000000">
            <w:r>
              <w:t>20.0</w:t>
            </w:r>
          </w:p>
        </w:tc>
      </w:tr>
      <w:tr w:rsidR="009D4EB5" w14:paraId="505DD388" w14:textId="77777777">
        <w:tc>
          <w:tcPr>
            <w:tcW w:w="2880" w:type="dxa"/>
          </w:tcPr>
          <w:p w14:paraId="281B775A" w14:textId="77777777" w:rsidR="009D4EB5" w:rsidRDefault="00000000">
            <w:r>
              <w:lastRenderedPageBreak/>
              <w:t>2,000.00</w:t>
            </w:r>
          </w:p>
        </w:tc>
        <w:tc>
          <w:tcPr>
            <w:tcW w:w="2880" w:type="dxa"/>
          </w:tcPr>
          <w:p w14:paraId="40BE90C9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69C547BB" w14:textId="77777777" w:rsidR="009D4EB5" w:rsidRDefault="00000000">
            <w:r>
              <w:t>8.0</w:t>
            </w:r>
          </w:p>
        </w:tc>
      </w:tr>
    </w:tbl>
    <w:p w14:paraId="3A88F940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F5EA36A" w14:textId="77777777">
        <w:tc>
          <w:tcPr>
            <w:tcW w:w="2880" w:type="dxa"/>
          </w:tcPr>
          <w:p w14:paraId="33CED4D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0C8AFC6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E0C0D14" w14:textId="77777777" w:rsidR="009D4EB5" w:rsidRDefault="00000000">
            <w:r>
              <w:t>Put Volume</w:t>
            </w:r>
          </w:p>
        </w:tc>
      </w:tr>
      <w:tr w:rsidR="009D4EB5" w14:paraId="3D54CA0E" w14:textId="77777777">
        <w:tc>
          <w:tcPr>
            <w:tcW w:w="2880" w:type="dxa"/>
          </w:tcPr>
          <w:p w14:paraId="2CAFE99C" w14:textId="77777777" w:rsidR="009D4EB5" w:rsidRDefault="00000000">
            <w:r>
              <w:t>1,400.00</w:t>
            </w:r>
          </w:p>
        </w:tc>
        <w:tc>
          <w:tcPr>
            <w:tcW w:w="2880" w:type="dxa"/>
          </w:tcPr>
          <w:p w14:paraId="73A1BFD0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1F488CF8" w14:textId="77777777" w:rsidR="009D4EB5" w:rsidRDefault="00000000">
            <w:r>
              <w:t>8.0</w:t>
            </w:r>
          </w:p>
        </w:tc>
      </w:tr>
      <w:tr w:rsidR="009D4EB5" w14:paraId="26A581F2" w14:textId="77777777">
        <w:tc>
          <w:tcPr>
            <w:tcW w:w="2880" w:type="dxa"/>
          </w:tcPr>
          <w:p w14:paraId="78D84B42" w14:textId="77777777" w:rsidR="009D4EB5" w:rsidRDefault="00000000">
            <w:r>
              <w:t>1,440.00</w:t>
            </w:r>
          </w:p>
        </w:tc>
        <w:tc>
          <w:tcPr>
            <w:tcW w:w="2880" w:type="dxa"/>
          </w:tcPr>
          <w:p w14:paraId="1CCC0A74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5AB9D822" w14:textId="77777777" w:rsidR="009D4EB5" w:rsidRDefault="00000000">
            <w:r>
              <w:t>6.0</w:t>
            </w:r>
          </w:p>
        </w:tc>
      </w:tr>
      <w:tr w:rsidR="009D4EB5" w14:paraId="66E467AC" w14:textId="77777777">
        <w:tc>
          <w:tcPr>
            <w:tcW w:w="2880" w:type="dxa"/>
          </w:tcPr>
          <w:p w14:paraId="3676E27A" w14:textId="77777777" w:rsidR="009D4EB5" w:rsidRDefault="00000000">
            <w:r>
              <w:t>1,460.00</w:t>
            </w:r>
          </w:p>
        </w:tc>
        <w:tc>
          <w:tcPr>
            <w:tcW w:w="2880" w:type="dxa"/>
          </w:tcPr>
          <w:p w14:paraId="09DB39B1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3A40E6D6" w14:textId="77777777" w:rsidR="009D4EB5" w:rsidRDefault="00000000">
            <w:r>
              <w:t>6.0</w:t>
            </w:r>
          </w:p>
        </w:tc>
      </w:tr>
      <w:tr w:rsidR="009D4EB5" w14:paraId="52BD733A" w14:textId="77777777">
        <w:tc>
          <w:tcPr>
            <w:tcW w:w="2880" w:type="dxa"/>
          </w:tcPr>
          <w:p w14:paraId="636A19B5" w14:textId="77777777" w:rsidR="009D4EB5" w:rsidRDefault="00000000">
            <w:r>
              <w:t>1,480.00</w:t>
            </w:r>
          </w:p>
        </w:tc>
        <w:tc>
          <w:tcPr>
            <w:tcW w:w="2880" w:type="dxa"/>
          </w:tcPr>
          <w:p w14:paraId="786927FE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7530230C" w14:textId="77777777" w:rsidR="009D4EB5" w:rsidRDefault="00000000">
            <w:r>
              <w:t>37.0</w:t>
            </w:r>
          </w:p>
        </w:tc>
      </w:tr>
      <w:tr w:rsidR="009D4EB5" w14:paraId="05509107" w14:textId="77777777">
        <w:tc>
          <w:tcPr>
            <w:tcW w:w="2880" w:type="dxa"/>
          </w:tcPr>
          <w:p w14:paraId="48FA5941" w14:textId="77777777" w:rsidR="009D4EB5" w:rsidRDefault="00000000">
            <w:r>
              <w:t>1,500.00</w:t>
            </w:r>
          </w:p>
        </w:tc>
        <w:tc>
          <w:tcPr>
            <w:tcW w:w="2880" w:type="dxa"/>
          </w:tcPr>
          <w:p w14:paraId="473EDCA4" w14:textId="77777777" w:rsidR="009D4EB5" w:rsidRDefault="00000000">
            <w:r>
              <w:t>2.55</w:t>
            </w:r>
          </w:p>
        </w:tc>
        <w:tc>
          <w:tcPr>
            <w:tcW w:w="2880" w:type="dxa"/>
          </w:tcPr>
          <w:p w14:paraId="51A36B19" w14:textId="77777777" w:rsidR="009D4EB5" w:rsidRDefault="00000000">
            <w:r>
              <w:t>492.0</w:t>
            </w:r>
          </w:p>
        </w:tc>
      </w:tr>
      <w:tr w:rsidR="009D4EB5" w14:paraId="173FFEFC" w14:textId="77777777">
        <w:tc>
          <w:tcPr>
            <w:tcW w:w="2880" w:type="dxa"/>
          </w:tcPr>
          <w:p w14:paraId="7ED85F14" w14:textId="77777777" w:rsidR="009D4EB5" w:rsidRDefault="00000000">
            <w:r>
              <w:t>1,520.00</w:t>
            </w:r>
          </w:p>
        </w:tc>
        <w:tc>
          <w:tcPr>
            <w:tcW w:w="2880" w:type="dxa"/>
          </w:tcPr>
          <w:p w14:paraId="4DC4828B" w14:textId="77777777" w:rsidR="009D4EB5" w:rsidRDefault="00000000">
            <w:r>
              <w:t>3.85</w:t>
            </w:r>
          </w:p>
        </w:tc>
        <w:tc>
          <w:tcPr>
            <w:tcW w:w="2880" w:type="dxa"/>
          </w:tcPr>
          <w:p w14:paraId="06D0E724" w14:textId="77777777" w:rsidR="009D4EB5" w:rsidRDefault="00000000">
            <w:r>
              <w:t>77.0</w:t>
            </w:r>
          </w:p>
        </w:tc>
      </w:tr>
      <w:tr w:rsidR="009D4EB5" w14:paraId="51720631" w14:textId="77777777">
        <w:tc>
          <w:tcPr>
            <w:tcW w:w="2880" w:type="dxa"/>
          </w:tcPr>
          <w:p w14:paraId="0D25D826" w14:textId="77777777" w:rsidR="009D4EB5" w:rsidRDefault="00000000">
            <w:r>
              <w:t>1,540.00</w:t>
            </w:r>
          </w:p>
        </w:tc>
        <w:tc>
          <w:tcPr>
            <w:tcW w:w="2880" w:type="dxa"/>
          </w:tcPr>
          <w:p w14:paraId="7FE1F208" w14:textId="77777777" w:rsidR="009D4EB5" w:rsidRDefault="00000000">
            <w:r>
              <w:t>5.8</w:t>
            </w:r>
          </w:p>
        </w:tc>
        <w:tc>
          <w:tcPr>
            <w:tcW w:w="2880" w:type="dxa"/>
          </w:tcPr>
          <w:p w14:paraId="1A0F2102" w14:textId="77777777" w:rsidR="009D4EB5" w:rsidRDefault="00000000">
            <w:r>
              <w:t>209.0</w:t>
            </w:r>
          </w:p>
        </w:tc>
      </w:tr>
      <w:tr w:rsidR="009D4EB5" w14:paraId="3728E66E" w14:textId="77777777">
        <w:tc>
          <w:tcPr>
            <w:tcW w:w="2880" w:type="dxa"/>
          </w:tcPr>
          <w:p w14:paraId="1E64760C" w14:textId="77777777" w:rsidR="009D4EB5" w:rsidRDefault="00000000">
            <w:r>
              <w:t>1,560.00</w:t>
            </w:r>
          </w:p>
        </w:tc>
        <w:tc>
          <w:tcPr>
            <w:tcW w:w="2880" w:type="dxa"/>
          </w:tcPr>
          <w:p w14:paraId="0F116196" w14:textId="77777777" w:rsidR="009D4EB5" w:rsidRDefault="00000000">
            <w:r>
              <w:t>7.95</w:t>
            </w:r>
          </w:p>
        </w:tc>
        <w:tc>
          <w:tcPr>
            <w:tcW w:w="2880" w:type="dxa"/>
          </w:tcPr>
          <w:p w14:paraId="28D965F3" w14:textId="77777777" w:rsidR="009D4EB5" w:rsidRDefault="00000000">
            <w:r>
              <w:t>167.0</w:t>
            </w:r>
          </w:p>
        </w:tc>
      </w:tr>
      <w:tr w:rsidR="009D4EB5" w14:paraId="12FE99DF" w14:textId="77777777">
        <w:tc>
          <w:tcPr>
            <w:tcW w:w="2880" w:type="dxa"/>
          </w:tcPr>
          <w:p w14:paraId="371CEAEB" w14:textId="77777777" w:rsidR="009D4EB5" w:rsidRDefault="00000000">
            <w:r>
              <w:t>1,580.00</w:t>
            </w:r>
          </w:p>
        </w:tc>
        <w:tc>
          <w:tcPr>
            <w:tcW w:w="2880" w:type="dxa"/>
          </w:tcPr>
          <w:p w14:paraId="6B6D14DB" w14:textId="77777777" w:rsidR="009D4EB5" w:rsidRDefault="00000000">
            <w:r>
              <w:t>10.3</w:t>
            </w:r>
          </w:p>
        </w:tc>
        <w:tc>
          <w:tcPr>
            <w:tcW w:w="2880" w:type="dxa"/>
          </w:tcPr>
          <w:p w14:paraId="52C60D71" w14:textId="77777777" w:rsidR="009D4EB5" w:rsidRDefault="00000000">
            <w:r>
              <w:t>245.0</w:t>
            </w:r>
          </w:p>
        </w:tc>
      </w:tr>
      <w:tr w:rsidR="009D4EB5" w14:paraId="5FEC4BEA" w14:textId="77777777">
        <w:tc>
          <w:tcPr>
            <w:tcW w:w="2880" w:type="dxa"/>
          </w:tcPr>
          <w:p w14:paraId="4C61B01E" w14:textId="77777777" w:rsidR="009D4EB5" w:rsidRDefault="00000000">
            <w:r>
              <w:t>1,600.00</w:t>
            </w:r>
          </w:p>
        </w:tc>
        <w:tc>
          <w:tcPr>
            <w:tcW w:w="2880" w:type="dxa"/>
          </w:tcPr>
          <w:p w14:paraId="5AAE39E6" w14:textId="77777777" w:rsidR="009D4EB5" w:rsidRDefault="00000000">
            <w:r>
              <w:t>13.95</w:t>
            </w:r>
          </w:p>
        </w:tc>
        <w:tc>
          <w:tcPr>
            <w:tcW w:w="2880" w:type="dxa"/>
          </w:tcPr>
          <w:p w14:paraId="68F025F0" w14:textId="77777777" w:rsidR="009D4EB5" w:rsidRDefault="00000000">
            <w:r>
              <w:t>400.0</w:t>
            </w:r>
          </w:p>
        </w:tc>
      </w:tr>
      <w:tr w:rsidR="009D4EB5" w14:paraId="5616141E" w14:textId="77777777">
        <w:tc>
          <w:tcPr>
            <w:tcW w:w="2880" w:type="dxa"/>
          </w:tcPr>
          <w:p w14:paraId="07294726" w14:textId="77777777" w:rsidR="009D4EB5" w:rsidRDefault="00000000">
            <w:r>
              <w:t>1,620.00</w:t>
            </w:r>
          </w:p>
        </w:tc>
        <w:tc>
          <w:tcPr>
            <w:tcW w:w="2880" w:type="dxa"/>
          </w:tcPr>
          <w:p w14:paraId="559B28F0" w14:textId="77777777" w:rsidR="009D4EB5" w:rsidRDefault="00000000">
            <w:r>
              <w:t>18.5</w:t>
            </w:r>
          </w:p>
        </w:tc>
        <w:tc>
          <w:tcPr>
            <w:tcW w:w="2880" w:type="dxa"/>
          </w:tcPr>
          <w:p w14:paraId="3C7E5881" w14:textId="77777777" w:rsidR="009D4EB5" w:rsidRDefault="00000000">
            <w:r>
              <w:t>370.0</w:t>
            </w:r>
          </w:p>
        </w:tc>
      </w:tr>
      <w:tr w:rsidR="009D4EB5" w14:paraId="76ABB023" w14:textId="77777777">
        <w:tc>
          <w:tcPr>
            <w:tcW w:w="2880" w:type="dxa"/>
          </w:tcPr>
          <w:p w14:paraId="280EB923" w14:textId="77777777" w:rsidR="009D4EB5" w:rsidRDefault="00000000">
            <w:r>
              <w:t>1,640.00</w:t>
            </w:r>
          </w:p>
        </w:tc>
        <w:tc>
          <w:tcPr>
            <w:tcW w:w="2880" w:type="dxa"/>
          </w:tcPr>
          <w:p w14:paraId="57E13F51" w14:textId="77777777" w:rsidR="009D4EB5" w:rsidRDefault="00000000">
            <w:r>
              <w:t>24.9</w:t>
            </w:r>
          </w:p>
        </w:tc>
        <w:tc>
          <w:tcPr>
            <w:tcW w:w="2880" w:type="dxa"/>
          </w:tcPr>
          <w:p w14:paraId="7746EAD4" w14:textId="77777777" w:rsidR="009D4EB5" w:rsidRDefault="00000000">
            <w:r>
              <w:t>388.0</w:t>
            </w:r>
          </w:p>
        </w:tc>
      </w:tr>
      <w:tr w:rsidR="009D4EB5" w14:paraId="5AC917DC" w14:textId="77777777">
        <w:tc>
          <w:tcPr>
            <w:tcW w:w="2880" w:type="dxa"/>
          </w:tcPr>
          <w:p w14:paraId="339128ED" w14:textId="77777777" w:rsidR="009D4EB5" w:rsidRDefault="00000000">
            <w:r>
              <w:t>1,660.00</w:t>
            </w:r>
          </w:p>
        </w:tc>
        <w:tc>
          <w:tcPr>
            <w:tcW w:w="2880" w:type="dxa"/>
          </w:tcPr>
          <w:p w14:paraId="62DBC976" w14:textId="77777777" w:rsidR="009D4EB5" w:rsidRDefault="00000000">
            <w:r>
              <w:t>31.05</w:t>
            </w:r>
          </w:p>
        </w:tc>
        <w:tc>
          <w:tcPr>
            <w:tcW w:w="2880" w:type="dxa"/>
          </w:tcPr>
          <w:p w14:paraId="24CCAB01" w14:textId="77777777" w:rsidR="009D4EB5" w:rsidRDefault="00000000">
            <w:r>
              <w:t>751.0</w:t>
            </w:r>
          </w:p>
        </w:tc>
      </w:tr>
      <w:tr w:rsidR="009D4EB5" w14:paraId="010521DD" w14:textId="77777777">
        <w:tc>
          <w:tcPr>
            <w:tcW w:w="2880" w:type="dxa"/>
          </w:tcPr>
          <w:p w14:paraId="6FA52C3C" w14:textId="77777777" w:rsidR="009D4EB5" w:rsidRDefault="00000000">
            <w:r>
              <w:t>1,680.00</w:t>
            </w:r>
          </w:p>
        </w:tc>
        <w:tc>
          <w:tcPr>
            <w:tcW w:w="2880" w:type="dxa"/>
          </w:tcPr>
          <w:p w14:paraId="2E9EE76B" w14:textId="77777777" w:rsidR="009D4EB5" w:rsidRDefault="00000000">
            <w:r>
              <w:t>41.05</w:t>
            </w:r>
          </w:p>
        </w:tc>
        <w:tc>
          <w:tcPr>
            <w:tcW w:w="2880" w:type="dxa"/>
          </w:tcPr>
          <w:p w14:paraId="2120C3D2" w14:textId="77777777" w:rsidR="009D4EB5" w:rsidRDefault="00000000">
            <w:r>
              <w:t>239.0</w:t>
            </w:r>
          </w:p>
        </w:tc>
      </w:tr>
    </w:tbl>
    <w:p w14:paraId="3CF0D535" w14:textId="77777777" w:rsidR="009D4EB5" w:rsidRDefault="00000000">
      <w:r>
        <w:br/>
      </w:r>
    </w:p>
    <w:p w14:paraId="7E301563" w14:textId="77777777" w:rsidR="009D4EB5" w:rsidRDefault="00000000">
      <w:pPr>
        <w:pStyle w:val="Heading2"/>
      </w:pPr>
      <w:r>
        <w:t>TIINDIA</w:t>
      </w:r>
    </w:p>
    <w:p w14:paraId="15B1790B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5BDEE07" w14:textId="77777777">
        <w:tc>
          <w:tcPr>
            <w:tcW w:w="2880" w:type="dxa"/>
          </w:tcPr>
          <w:p w14:paraId="547D5B0F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81B33E6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76A2FC82" w14:textId="77777777" w:rsidR="009D4EB5" w:rsidRDefault="00000000">
            <w:r>
              <w:t>Call Volume</w:t>
            </w:r>
          </w:p>
        </w:tc>
      </w:tr>
      <w:tr w:rsidR="009D4EB5" w14:paraId="53386F6A" w14:textId="77777777">
        <w:tc>
          <w:tcPr>
            <w:tcW w:w="2880" w:type="dxa"/>
          </w:tcPr>
          <w:p w14:paraId="42616479" w14:textId="77777777" w:rsidR="009D4EB5" w:rsidRDefault="00000000">
            <w:r>
              <w:t>3,150.00</w:t>
            </w:r>
          </w:p>
        </w:tc>
        <w:tc>
          <w:tcPr>
            <w:tcW w:w="2880" w:type="dxa"/>
          </w:tcPr>
          <w:p w14:paraId="2D585F4F" w14:textId="77777777" w:rsidR="009D4EB5" w:rsidRDefault="00000000">
            <w:r>
              <w:t>48.0</w:t>
            </w:r>
          </w:p>
        </w:tc>
        <w:tc>
          <w:tcPr>
            <w:tcW w:w="2880" w:type="dxa"/>
          </w:tcPr>
          <w:p w14:paraId="324D1C03" w14:textId="77777777" w:rsidR="009D4EB5" w:rsidRDefault="00000000">
            <w:r>
              <w:t>46.0</w:t>
            </w:r>
          </w:p>
        </w:tc>
      </w:tr>
      <w:tr w:rsidR="009D4EB5" w14:paraId="650BF323" w14:textId="77777777">
        <w:tc>
          <w:tcPr>
            <w:tcW w:w="2880" w:type="dxa"/>
          </w:tcPr>
          <w:p w14:paraId="3717048F" w14:textId="77777777" w:rsidR="009D4EB5" w:rsidRDefault="00000000">
            <w:r>
              <w:t>3,200.00</w:t>
            </w:r>
          </w:p>
        </w:tc>
        <w:tc>
          <w:tcPr>
            <w:tcW w:w="2880" w:type="dxa"/>
          </w:tcPr>
          <w:p w14:paraId="0916ADA1" w14:textId="77777777" w:rsidR="009D4EB5" w:rsidRDefault="00000000">
            <w:r>
              <w:t>37.2</w:t>
            </w:r>
          </w:p>
        </w:tc>
        <w:tc>
          <w:tcPr>
            <w:tcW w:w="2880" w:type="dxa"/>
          </w:tcPr>
          <w:p w14:paraId="460FBE7F" w14:textId="77777777" w:rsidR="009D4EB5" w:rsidRDefault="00000000">
            <w:r>
              <w:t>340.0</w:t>
            </w:r>
          </w:p>
        </w:tc>
      </w:tr>
      <w:tr w:rsidR="009D4EB5" w14:paraId="313FA1C8" w14:textId="77777777">
        <w:tc>
          <w:tcPr>
            <w:tcW w:w="2880" w:type="dxa"/>
          </w:tcPr>
          <w:p w14:paraId="167B803A" w14:textId="77777777" w:rsidR="009D4EB5" w:rsidRDefault="00000000">
            <w:r>
              <w:t>3,250.00</w:t>
            </w:r>
          </w:p>
        </w:tc>
        <w:tc>
          <w:tcPr>
            <w:tcW w:w="2880" w:type="dxa"/>
          </w:tcPr>
          <w:p w14:paraId="1AF2E3E0" w14:textId="77777777" w:rsidR="009D4EB5" w:rsidRDefault="00000000">
            <w:r>
              <w:t>26.5</w:t>
            </w:r>
          </w:p>
        </w:tc>
        <w:tc>
          <w:tcPr>
            <w:tcW w:w="2880" w:type="dxa"/>
          </w:tcPr>
          <w:p w14:paraId="731CC1B1" w14:textId="77777777" w:rsidR="009D4EB5" w:rsidRDefault="00000000">
            <w:r>
              <w:t>84.0</w:t>
            </w:r>
          </w:p>
        </w:tc>
      </w:tr>
      <w:tr w:rsidR="009D4EB5" w14:paraId="20441845" w14:textId="77777777">
        <w:tc>
          <w:tcPr>
            <w:tcW w:w="2880" w:type="dxa"/>
          </w:tcPr>
          <w:p w14:paraId="712E4082" w14:textId="77777777" w:rsidR="009D4EB5" w:rsidRDefault="00000000">
            <w:r>
              <w:t>3,300.00</w:t>
            </w:r>
          </w:p>
        </w:tc>
        <w:tc>
          <w:tcPr>
            <w:tcW w:w="2880" w:type="dxa"/>
          </w:tcPr>
          <w:p w14:paraId="166DA6AD" w14:textId="77777777" w:rsidR="009D4EB5" w:rsidRDefault="00000000">
            <w:r>
              <w:t>20.45</w:t>
            </w:r>
          </w:p>
        </w:tc>
        <w:tc>
          <w:tcPr>
            <w:tcW w:w="2880" w:type="dxa"/>
          </w:tcPr>
          <w:p w14:paraId="07A0009C" w14:textId="77777777" w:rsidR="009D4EB5" w:rsidRDefault="00000000">
            <w:r>
              <w:t>234.0</w:t>
            </w:r>
          </w:p>
        </w:tc>
      </w:tr>
      <w:tr w:rsidR="009D4EB5" w14:paraId="70525103" w14:textId="77777777">
        <w:tc>
          <w:tcPr>
            <w:tcW w:w="2880" w:type="dxa"/>
          </w:tcPr>
          <w:p w14:paraId="6F63E05C" w14:textId="77777777" w:rsidR="009D4EB5" w:rsidRDefault="00000000">
            <w:r>
              <w:t>3,350.00</w:t>
            </w:r>
          </w:p>
        </w:tc>
        <w:tc>
          <w:tcPr>
            <w:tcW w:w="2880" w:type="dxa"/>
          </w:tcPr>
          <w:p w14:paraId="65A32CB2" w14:textId="77777777" w:rsidR="009D4EB5" w:rsidRDefault="00000000">
            <w:r>
              <w:t>16.8</w:t>
            </w:r>
          </w:p>
        </w:tc>
        <w:tc>
          <w:tcPr>
            <w:tcW w:w="2880" w:type="dxa"/>
          </w:tcPr>
          <w:p w14:paraId="3FF68B7F" w14:textId="77777777" w:rsidR="009D4EB5" w:rsidRDefault="00000000">
            <w:r>
              <w:t>12.0</w:t>
            </w:r>
          </w:p>
        </w:tc>
      </w:tr>
      <w:tr w:rsidR="009D4EB5" w14:paraId="6F4D4917" w14:textId="77777777">
        <w:tc>
          <w:tcPr>
            <w:tcW w:w="2880" w:type="dxa"/>
          </w:tcPr>
          <w:p w14:paraId="20FAE40A" w14:textId="77777777" w:rsidR="009D4EB5" w:rsidRDefault="00000000">
            <w:r>
              <w:t>3,400.00</w:t>
            </w:r>
          </w:p>
        </w:tc>
        <w:tc>
          <w:tcPr>
            <w:tcW w:w="2880" w:type="dxa"/>
          </w:tcPr>
          <w:p w14:paraId="540B2887" w14:textId="77777777" w:rsidR="009D4EB5" w:rsidRDefault="00000000">
            <w:r>
              <w:t>11.95</w:t>
            </w:r>
          </w:p>
        </w:tc>
        <w:tc>
          <w:tcPr>
            <w:tcW w:w="2880" w:type="dxa"/>
          </w:tcPr>
          <w:p w14:paraId="4B1E952A" w14:textId="77777777" w:rsidR="009D4EB5" w:rsidRDefault="00000000">
            <w:r>
              <w:t>85.0</w:t>
            </w:r>
          </w:p>
        </w:tc>
      </w:tr>
      <w:tr w:rsidR="009D4EB5" w14:paraId="22ED29A7" w14:textId="77777777">
        <w:tc>
          <w:tcPr>
            <w:tcW w:w="2880" w:type="dxa"/>
          </w:tcPr>
          <w:p w14:paraId="02F9F996" w14:textId="77777777" w:rsidR="009D4EB5" w:rsidRDefault="00000000">
            <w:r>
              <w:t>3,450.00</w:t>
            </w:r>
          </w:p>
        </w:tc>
        <w:tc>
          <w:tcPr>
            <w:tcW w:w="2880" w:type="dxa"/>
          </w:tcPr>
          <w:p w14:paraId="4AE89747" w14:textId="77777777" w:rsidR="009D4EB5" w:rsidRDefault="00000000">
            <w:r>
              <w:t>9.95</w:t>
            </w:r>
          </w:p>
        </w:tc>
        <w:tc>
          <w:tcPr>
            <w:tcW w:w="2880" w:type="dxa"/>
          </w:tcPr>
          <w:p w14:paraId="580069F1" w14:textId="77777777" w:rsidR="009D4EB5" w:rsidRDefault="00000000">
            <w:r>
              <w:t>20.0</w:t>
            </w:r>
          </w:p>
        </w:tc>
      </w:tr>
      <w:tr w:rsidR="009D4EB5" w14:paraId="3E0F6064" w14:textId="77777777">
        <w:tc>
          <w:tcPr>
            <w:tcW w:w="2880" w:type="dxa"/>
          </w:tcPr>
          <w:p w14:paraId="7F63C31B" w14:textId="77777777" w:rsidR="009D4EB5" w:rsidRDefault="00000000">
            <w:r>
              <w:t>3,500.00</w:t>
            </w:r>
          </w:p>
        </w:tc>
        <w:tc>
          <w:tcPr>
            <w:tcW w:w="2880" w:type="dxa"/>
          </w:tcPr>
          <w:p w14:paraId="3140E20A" w14:textId="77777777" w:rsidR="009D4EB5" w:rsidRDefault="00000000">
            <w:r>
              <w:t>7.5</w:t>
            </w:r>
          </w:p>
        </w:tc>
        <w:tc>
          <w:tcPr>
            <w:tcW w:w="2880" w:type="dxa"/>
          </w:tcPr>
          <w:p w14:paraId="212C5D98" w14:textId="77777777" w:rsidR="009D4EB5" w:rsidRDefault="00000000">
            <w:r>
              <w:t>202.0</w:t>
            </w:r>
          </w:p>
        </w:tc>
      </w:tr>
      <w:tr w:rsidR="009D4EB5" w14:paraId="58E96758" w14:textId="77777777">
        <w:tc>
          <w:tcPr>
            <w:tcW w:w="2880" w:type="dxa"/>
          </w:tcPr>
          <w:p w14:paraId="6EF1C3CD" w14:textId="77777777" w:rsidR="009D4EB5" w:rsidRDefault="00000000">
            <w:r>
              <w:t>3,550.00</w:t>
            </w:r>
          </w:p>
        </w:tc>
        <w:tc>
          <w:tcPr>
            <w:tcW w:w="2880" w:type="dxa"/>
          </w:tcPr>
          <w:p w14:paraId="4BF189C1" w14:textId="77777777" w:rsidR="009D4EB5" w:rsidRDefault="00000000">
            <w:r>
              <w:t>15.3</w:t>
            </w:r>
          </w:p>
        </w:tc>
        <w:tc>
          <w:tcPr>
            <w:tcW w:w="2880" w:type="dxa"/>
          </w:tcPr>
          <w:p w14:paraId="0C3E9BBD" w14:textId="77777777" w:rsidR="009D4EB5" w:rsidRDefault="00000000">
            <w:r>
              <w:t>nan</w:t>
            </w:r>
          </w:p>
        </w:tc>
      </w:tr>
      <w:tr w:rsidR="009D4EB5" w14:paraId="60A053F0" w14:textId="77777777">
        <w:tc>
          <w:tcPr>
            <w:tcW w:w="2880" w:type="dxa"/>
          </w:tcPr>
          <w:p w14:paraId="0D2E71F7" w14:textId="77777777" w:rsidR="009D4EB5" w:rsidRDefault="00000000">
            <w:r>
              <w:t>3,600.00</w:t>
            </w:r>
          </w:p>
        </w:tc>
        <w:tc>
          <w:tcPr>
            <w:tcW w:w="2880" w:type="dxa"/>
          </w:tcPr>
          <w:p w14:paraId="49D6BFC9" w14:textId="77777777" w:rsidR="009D4EB5" w:rsidRDefault="00000000">
            <w:r>
              <w:t>5.05</w:t>
            </w:r>
          </w:p>
        </w:tc>
        <w:tc>
          <w:tcPr>
            <w:tcW w:w="2880" w:type="dxa"/>
          </w:tcPr>
          <w:p w14:paraId="4E885E8E" w14:textId="77777777" w:rsidR="009D4EB5" w:rsidRDefault="00000000">
            <w:r>
              <w:t>10.0</w:t>
            </w:r>
          </w:p>
        </w:tc>
      </w:tr>
      <w:tr w:rsidR="009D4EB5" w14:paraId="2EF80F50" w14:textId="77777777">
        <w:tc>
          <w:tcPr>
            <w:tcW w:w="2880" w:type="dxa"/>
          </w:tcPr>
          <w:p w14:paraId="01C0FCAD" w14:textId="77777777" w:rsidR="009D4EB5" w:rsidRDefault="00000000">
            <w:r>
              <w:t>3,650.00</w:t>
            </w:r>
          </w:p>
        </w:tc>
        <w:tc>
          <w:tcPr>
            <w:tcW w:w="2880" w:type="dxa"/>
          </w:tcPr>
          <w:p w14:paraId="63AA2E32" w14:textId="77777777" w:rsidR="009D4EB5" w:rsidRDefault="00000000">
            <w:r>
              <w:t>4.55</w:t>
            </w:r>
          </w:p>
        </w:tc>
        <w:tc>
          <w:tcPr>
            <w:tcW w:w="2880" w:type="dxa"/>
          </w:tcPr>
          <w:p w14:paraId="12BB1A99" w14:textId="77777777" w:rsidR="009D4EB5" w:rsidRDefault="00000000">
            <w:r>
              <w:t>nan</w:t>
            </w:r>
          </w:p>
        </w:tc>
      </w:tr>
      <w:tr w:rsidR="009D4EB5" w14:paraId="4E7FB65D" w14:textId="77777777">
        <w:tc>
          <w:tcPr>
            <w:tcW w:w="2880" w:type="dxa"/>
          </w:tcPr>
          <w:p w14:paraId="7D703E95" w14:textId="77777777" w:rsidR="009D4EB5" w:rsidRDefault="00000000">
            <w:r>
              <w:t>3,700.00</w:t>
            </w:r>
          </w:p>
        </w:tc>
        <w:tc>
          <w:tcPr>
            <w:tcW w:w="2880" w:type="dxa"/>
          </w:tcPr>
          <w:p w14:paraId="561DE81E" w14:textId="77777777" w:rsidR="009D4EB5" w:rsidRDefault="00000000">
            <w:r>
              <w:t>3.6</w:t>
            </w:r>
          </w:p>
        </w:tc>
        <w:tc>
          <w:tcPr>
            <w:tcW w:w="2880" w:type="dxa"/>
          </w:tcPr>
          <w:p w14:paraId="545EA8D4" w14:textId="77777777" w:rsidR="009D4EB5" w:rsidRDefault="00000000">
            <w:r>
              <w:t>52.0</w:t>
            </w:r>
          </w:p>
        </w:tc>
      </w:tr>
      <w:tr w:rsidR="009D4EB5" w14:paraId="3F9BC9E0" w14:textId="77777777">
        <w:tc>
          <w:tcPr>
            <w:tcW w:w="2880" w:type="dxa"/>
          </w:tcPr>
          <w:p w14:paraId="1483F677" w14:textId="77777777" w:rsidR="009D4EB5" w:rsidRDefault="00000000">
            <w:r>
              <w:t>3,750.00</w:t>
            </w:r>
          </w:p>
        </w:tc>
        <w:tc>
          <w:tcPr>
            <w:tcW w:w="2880" w:type="dxa"/>
          </w:tcPr>
          <w:p w14:paraId="2592DD31" w14:textId="77777777" w:rsidR="009D4EB5" w:rsidRDefault="00000000">
            <w:r>
              <w:t>4.15</w:t>
            </w:r>
          </w:p>
        </w:tc>
        <w:tc>
          <w:tcPr>
            <w:tcW w:w="2880" w:type="dxa"/>
          </w:tcPr>
          <w:p w14:paraId="0E3C6FDA" w14:textId="77777777" w:rsidR="009D4EB5" w:rsidRDefault="00000000">
            <w:r>
              <w:t>4.0</w:t>
            </w:r>
          </w:p>
        </w:tc>
      </w:tr>
      <w:tr w:rsidR="009D4EB5" w14:paraId="3B5C4C4E" w14:textId="77777777">
        <w:tc>
          <w:tcPr>
            <w:tcW w:w="2880" w:type="dxa"/>
          </w:tcPr>
          <w:p w14:paraId="569C5B62" w14:textId="77777777" w:rsidR="009D4EB5" w:rsidRDefault="00000000">
            <w:r>
              <w:t>3,800.00</w:t>
            </w:r>
          </w:p>
        </w:tc>
        <w:tc>
          <w:tcPr>
            <w:tcW w:w="2880" w:type="dxa"/>
          </w:tcPr>
          <w:p w14:paraId="476AA39B" w14:textId="77777777" w:rsidR="009D4EB5" w:rsidRDefault="00000000">
            <w:r>
              <w:t>3.55</w:t>
            </w:r>
          </w:p>
        </w:tc>
        <w:tc>
          <w:tcPr>
            <w:tcW w:w="2880" w:type="dxa"/>
          </w:tcPr>
          <w:p w14:paraId="61134574" w14:textId="77777777" w:rsidR="009D4EB5" w:rsidRDefault="00000000">
            <w:r>
              <w:t>218.0</w:t>
            </w:r>
          </w:p>
        </w:tc>
      </w:tr>
      <w:tr w:rsidR="009D4EB5" w14:paraId="22E0924C" w14:textId="77777777">
        <w:tc>
          <w:tcPr>
            <w:tcW w:w="2880" w:type="dxa"/>
          </w:tcPr>
          <w:p w14:paraId="5EE82C05" w14:textId="77777777" w:rsidR="009D4EB5" w:rsidRDefault="00000000">
            <w:r>
              <w:t>3,850.00</w:t>
            </w:r>
          </w:p>
        </w:tc>
        <w:tc>
          <w:tcPr>
            <w:tcW w:w="2880" w:type="dxa"/>
          </w:tcPr>
          <w:p w14:paraId="0BED93F0" w14:textId="77777777" w:rsidR="009D4EB5" w:rsidRDefault="00000000">
            <w:r>
              <w:t>2.8</w:t>
            </w:r>
          </w:p>
        </w:tc>
        <w:tc>
          <w:tcPr>
            <w:tcW w:w="2880" w:type="dxa"/>
          </w:tcPr>
          <w:p w14:paraId="345102AE" w14:textId="77777777" w:rsidR="009D4EB5" w:rsidRDefault="00000000">
            <w:r>
              <w:t>106.0</w:t>
            </w:r>
          </w:p>
        </w:tc>
      </w:tr>
      <w:tr w:rsidR="009D4EB5" w14:paraId="7109E219" w14:textId="77777777">
        <w:tc>
          <w:tcPr>
            <w:tcW w:w="2880" w:type="dxa"/>
          </w:tcPr>
          <w:p w14:paraId="1C593338" w14:textId="77777777" w:rsidR="009D4EB5" w:rsidRDefault="00000000">
            <w:r>
              <w:t>3,900.00</w:t>
            </w:r>
          </w:p>
        </w:tc>
        <w:tc>
          <w:tcPr>
            <w:tcW w:w="2880" w:type="dxa"/>
          </w:tcPr>
          <w:p w14:paraId="250EBB5E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4136DEB0" w14:textId="77777777" w:rsidR="009D4EB5" w:rsidRDefault="00000000">
            <w:r>
              <w:t>25.0</w:t>
            </w:r>
          </w:p>
        </w:tc>
      </w:tr>
    </w:tbl>
    <w:p w14:paraId="2333C2F5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BC6AE9D" w14:textId="77777777">
        <w:tc>
          <w:tcPr>
            <w:tcW w:w="2880" w:type="dxa"/>
          </w:tcPr>
          <w:p w14:paraId="13CAFDCF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D77A8A4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228D8F7F" w14:textId="77777777" w:rsidR="009D4EB5" w:rsidRDefault="00000000">
            <w:r>
              <w:t>Put Volume</w:t>
            </w:r>
          </w:p>
        </w:tc>
      </w:tr>
      <w:tr w:rsidR="009D4EB5" w14:paraId="27EA1643" w14:textId="77777777">
        <w:tc>
          <w:tcPr>
            <w:tcW w:w="2880" w:type="dxa"/>
          </w:tcPr>
          <w:p w14:paraId="00258EB6" w14:textId="77777777" w:rsidR="009D4EB5" w:rsidRDefault="00000000">
            <w:r>
              <w:t>2,600.00</w:t>
            </w:r>
          </w:p>
        </w:tc>
        <w:tc>
          <w:tcPr>
            <w:tcW w:w="2880" w:type="dxa"/>
          </w:tcPr>
          <w:p w14:paraId="3BE08F25" w14:textId="77777777" w:rsidR="009D4EB5" w:rsidRDefault="00000000">
            <w:r>
              <w:t>14.2</w:t>
            </w:r>
          </w:p>
        </w:tc>
        <w:tc>
          <w:tcPr>
            <w:tcW w:w="2880" w:type="dxa"/>
          </w:tcPr>
          <w:p w14:paraId="30E04CAB" w14:textId="77777777" w:rsidR="009D4EB5" w:rsidRDefault="00000000">
            <w:r>
              <w:t>33.0</w:t>
            </w:r>
          </w:p>
        </w:tc>
      </w:tr>
      <w:tr w:rsidR="009D4EB5" w14:paraId="49899402" w14:textId="77777777">
        <w:tc>
          <w:tcPr>
            <w:tcW w:w="2880" w:type="dxa"/>
          </w:tcPr>
          <w:p w14:paraId="5A64CF85" w14:textId="77777777" w:rsidR="009D4EB5" w:rsidRDefault="00000000">
            <w:r>
              <w:t>2,650.00</w:t>
            </w:r>
          </w:p>
        </w:tc>
        <w:tc>
          <w:tcPr>
            <w:tcW w:w="2880" w:type="dxa"/>
          </w:tcPr>
          <w:p w14:paraId="687A1095" w14:textId="77777777" w:rsidR="009D4EB5" w:rsidRDefault="00000000">
            <w:r>
              <w:t>16.8</w:t>
            </w:r>
          </w:p>
        </w:tc>
        <w:tc>
          <w:tcPr>
            <w:tcW w:w="2880" w:type="dxa"/>
          </w:tcPr>
          <w:p w14:paraId="2DDB1A38" w14:textId="77777777" w:rsidR="009D4EB5" w:rsidRDefault="00000000">
            <w:r>
              <w:t>12.0</w:t>
            </w:r>
          </w:p>
        </w:tc>
      </w:tr>
      <w:tr w:rsidR="009D4EB5" w14:paraId="58C3BB53" w14:textId="77777777">
        <w:tc>
          <w:tcPr>
            <w:tcW w:w="2880" w:type="dxa"/>
          </w:tcPr>
          <w:p w14:paraId="3DFFFD5F" w14:textId="77777777" w:rsidR="009D4EB5" w:rsidRDefault="00000000">
            <w:r>
              <w:t>2,700.00</w:t>
            </w:r>
          </w:p>
        </w:tc>
        <w:tc>
          <w:tcPr>
            <w:tcW w:w="2880" w:type="dxa"/>
          </w:tcPr>
          <w:p w14:paraId="20A80DE4" w14:textId="77777777" w:rsidR="009D4EB5" w:rsidRDefault="00000000">
            <w:r>
              <w:t>26.65</w:t>
            </w:r>
          </w:p>
        </w:tc>
        <w:tc>
          <w:tcPr>
            <w:tcW w:w="2880" w:type="dxa"/>
          </w:tcPr>
          <w:p w14:paraId="6A299847" w14:textId="77777777" w:rsidR="009D4EB5" w:rsidRDefault="00000000">
            <w:r>
              <w:t>111.0</w:t>
            </w:r>
          </w:p>
        </w:tc>
      </w:tr>
      <w:tr w:rsidR="009D4EB5" w14:paraId="032FB601" w14:textId="77777777">
        <w:tc>
          <w:tcPr>
            <w:tcW w:w="2880" w:type="dxa"/>
          </w:tcPr>
          <w:p w14:paraId="67F64FB1" w14:textId="77777777" w:rsidR="009D4EB5" w:rsidRDefault="00000000">
            <w:r>
              <w:t>2,750.00</w:t>
            </w:r>
          </w:p>
        </w:tc>
        <w:tc>
          <w:tcPr>
            <w:tcW w:w="2880" w:type="dxa"/>
          </w:tcPr>
          <w:p w14:paraId="6F5C32C2" w14:textId="77777777" w:rsidR="009D4EB5" w:rsidRDefault="00000000">
            <w:r>
              <w:t>35.6</w:t>
            </w:r>
          </w:p>
        </w:tc>
        <w:tc>
          <w:tcPr>
            <w:tcW w:w="2880" w:type="dxa"/>
          </w:tcPr>
          <w:p w14:paraId="3F14272D" w14:textId="77777777" w:rsidR="009D4EB5" w:rsidRDefault="00000000">
            <w:r>
              <w:t>47.0</w:t>
            </w:r>
          </w:p>
        </w:tc>
      </w:tr>
      <w:tr w:rsidR="009D4EB5" w14:paraId="64B9603D" w14:textId="77777777">
        <w:tc>
          <w:tcPr>
            <w:tcW w:w="2880" w:type="dxa"/>
          </w:tcPr>
          <w:p w14:paraId="5865F0DF" w14:textId="77777777" w:rsidR="009D4EB5" w:rsidRDefault="00000000">
            <w:r>
              <w:lastRenderedPageBreak/>
              <w:t>2,800.00</w:t>
            </w:r>
          </w:p>
        </w:tc>
        <w:tc>
          <w:tcPr>
            <w:tcW w:w="2880" w:type="dxa"/>
          </w:tcPr>
          <w:p w14:paraId="59D670CE" w14:textId="77777777" w:rsidR="009D4EB5" w:rsidRDefault="00000000">
            <w:r>
              <w:t>47.1</w:t>
            </w:r>
          </w:p>
        </w:tc>
        <w:tc>
          <w:tcPr>
            <w:tcW w:w="2880" w:type="dxa"/>
          </w:tcPr>
          <w:p w14:paraId="12B27EDB" w14:textId="77777777" w:rsidR="009D4EB5" w:rsidRDefault="00000000">
            <w:r>
              <w:t>131.0</w:t>
            </w:r>
          </w:p>
        </w:tc>
      </w:tr>
    </w:tbl>
    <w:p w14:paraId="36ADE558" w14:textId="77777777" w:rsidR="009D4EB5" w:rsidRDefault="00000000">
      <w:r>
        <w:br/>
      </w:r>
    </w:p>
    <w:p w14:paraId="48442AFF" w14:textId="77777777" w:rsidR="009D4EB5" w:rsidRDefault="00000000">
      <w:pPr>
        <w:pStyle w:val="Heading2"/>
      </w:pPr>
      <w:r>
        <w:t>TITAN</w:t>
      </w:r>
    </w:p>
    <w:p w14:paraId="7A326428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7AEF90A" w14:textId="77777777">
        <w:tc>
          <w:tcPr>
            <w:tcW w:w="2880" w:type="dxa"/>
          </w:tcPr>
          <w:p w14:paraId="7A394578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22AFF03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4685D7A7" w14:textId="77777777" w:rsidR="009D4EB5" w:rsidRDefault="00000000">
            <w:r>
              <w:t>Call Volume</w:t>
            </w:r>
          </w:p>
        </w:tc>
      </w:tr>
      <w:tr w:rsidR="009D4EB5" w14:paraId="58695CE7" w14:textId="77777777">
        <w:tc>
          <w:tcPr>
            <w:tcW w:w="2880" w:type="dxa"/>
          </w:tcPr>
          <w:p w14:paraId="2E94B72C" w14:textId="77777777" w:rsidR="009D4EB5" w:rsidRDefault="00000000">
            <w:r>
              <w:t>3,550.00</w:t>
            </w:r>
          </w:p>
        </w:tc>
        <w:tc>
          <w:tcPr>
            <w:tcW w:w="2880" w:type="dxa"/>
          </w:tcPr>
          <w:p w14:paraId="1A43D1DA" w14:textId="77777777" w:rsidR="009D4EB5" w:rsidRDefault="00000000">
            <w:r>
              <w:t>32.9</w:t>
            </w:r>
          </w:p>
        </w:tc>
        <w:tc>
          <w:tcPr>
            <w:tcW w:w="2880" w:type="dxa"/>
          </w:tcPr>
          <w:p w14:paraId="36D65AE2" w14:textId="77777777" w:rsidR="009D4EB5" w:rsidRDefault="00000000">
            <w:r>
              <w:t>nan</w:t>
            </w:r>
          </w:p>
        </w:tc>
      </w:tr>
      <w:tr w:rsidR="009D4EB5" w14:paraId="05516140" w14:textId="77777777">
        <w:tc>
          <w:tcPr>
            <w:tcW w:w="2880" w:type="dxa"/>
          </w:tcPr>
          <w:p w14:paraId="5D1DEAB9" w14:textId="77777777" w:rsidR="009D4EB5" w:rsidRDefault="00000000">
            <w:r>
              <w:t>3,600.00</w:t>
            </w:r>
          </w:p>
        </w:tc>
        <w:tc>
          <w:tcPr>
            <w:tcW w:w="2880" w:type="dxa"/>
          </w:tcPr>
          <w:p w14:paraId="5FC2AF1F" w14:textId="77777777" w:rsidR="009D4EB5" w:rsidRDefault="00000000">
            <w:r>
              <w:t>25.2</w:t>
            </w:r>
          </w:p>
        </w:tc>
        <w:tc>
          <w:tcPr>
            <w:tcW w:w="2880" w:type="dxa"/>
          </w:tcPr>
          <w:p w14:paraId="4AC51207" w14:textId="77777777" w:rsidR="009D4EB5" w:rsidRDefault="00000000">
            <w:r>
              <w:t>nan</w:t>
            </w:r>
          </w:p>
        </w:tc>
      </w:tr>
      <w:tr w:rsidR="009D4EB5" w14:paraId="6E5E8C2A" w14:textId="77777777">
        <w:tc>
          <w:tcPr>
            <w:tcW w:w="2880" w:type="dxa"/>
          </w:tcPr>
          <w:p w14:paraId="1E0C8B66" w14:textId="77777777" w:rsidR="009D4EB5" w:rsidRDefault="00000000">
            <w:r>
              <w:t>3,650.00</w:t>
            </w:r>
          </w:p>
        </w:tc>
        <w:tc>
          <w:tcPr>
            <w:tcW w:w="2880" w:type="dxa"/>
          </w:tcPr>
          <w:p w14:paraId="624C95E7" w14:textId="77777777" w:rsidR="009D4EB5" w:rsidRDefault="00000000">
            <w:r>
              <w:t>18.45</w:t>
            </w:r>
          </w:p>
        </w:tc>
        <w:tc>
          <w:tcPr>
            <w:tcW w:w="2880" w:type="dxa"/>
          </w:tcPr>
          <w:p w14:paraId="2F1FB48F" w14:textId="77777777" w:rsidR="009D4EB5" w:rsidRDefault="00000000">
            <w:r>
              <w:t>nan</w:t>
            </w:r>
          </w:p>
        </w:tc>
      </w:tr>
      <w:tr w:rsidR="009D4EB5" w14:paraId="33D9CEE6" w14:textId="77777777">
        <w:tc>
          <w:tcPr>
            <w:tcW w:w="2880" w:type="dxa"/>
          </w:tcPr>
          <w:p w14:paraId="3C342CA1" w14:textId="77777777" w:rsidR="009D4EB5" w:rsidRDefault="00000000">
            <w:r>
              <w:t>3,700.00</w:t>
            </w:r>
          </w:p>
        </w:tc>
        <w:tc>
          <w:tcPr>
            <w:tcW w:w="2880" w:type="dxa"/>
          </w:tcPr>
          <w:p w14:paraId="38A1029E" w14:textId="77777777" w:rsidR="009D4EB5" w:rsidRDefault="00000000">
            <w:r>
              <w:t>13.4</w:t>
            </w:r>
          </w:p>
        </w:tc>
        <w:tc>
          <w:tcPr>
            <w:tcW w:w="2880" w:type="dxa"/>
          </w:tcPr>
          <w:p w14:paraId="13EE30FB" w14:textId="77777777" w:rsidR="009D4EB5" w:rsidRDefault="00000000">
            <w:r>
              <w:t>nan</w:t>
            </w:r>
          </w:p>
        </w:tc>
      </w:tr>
      <w:tr w:rsidR="009D4EB5" w14:paraId="3E9E6FC8" w14:textId="77777777">
        <w:tc>
          <w:tcPr>
            <w:tcW w:w="2880" w:type="dxa"/>
          </w:tcPr>
          <w:p w14:paraId="45E30C7F" w14:textId="77777777" w:rsidR="009D4EB5" w:rsidRDefault="00000000">
            <w:r>
              <w:t>3,750.00</w:t>
            </w:r>
          </w:p>
        </w:tc>
        <w:tc>
          <w:tcPr>
            <w:tcW w:w="2880" w:type="dxa"/>
          </w:tcPr>
          <w:p w14:paraId="32632DCB" w14:textId="77777777" w:rsidR="009D4EB5" w:rsidRDefault="00000000">
            <w:r>
              <w:t>9.55</w:t>
            </w:r>
          </w:p>
        </w:tc>
        <w:tc>
          <w:tcPr>
            <w:tcW w:w="2880" w:type="dxa"/>
          </w:tcPr>
          <w:p w14:paraId="21E08D6E" w14:textId="77777777" w:rsidR="009D4EB5" w:rsidRDefault="00000000">
            <w:r>
              <w:t>nan</w:t>
            </w:r>
          </w:p>
        </w:tc>
      </w:tr>
      <w:tr w:rsidR="009D4EB5" w14:paraId="4B3F144C" w14:textId="77777777">
        <w:tc>
          <w:tcPr>
            <w:tcW w:w="2880" w:type="dxa"/>
          </w:tcPr>
          <w:p w14:paraId="5F3315AF" w14:textId="77777777" w:rsidR="009D4EB5" w:rsidRDefault="00000000">
            <w:r>
              <w:t>3,800.00</w:t>
            </w:r>
          </w:p>
        </w:tc>
        <w:tc>
          <w:tcPr>
            <w:tcW w:w="2880" w:type="dxa"/>
          </w:tcPr>
          <w:p w14:paraId="45D3C619" w14:textId="77777777" w:rsidR="009D4EB5" w:rsidRDefault="00000000">
            <w:r>
              <w:t>7.0</w:t>
            </w:r>
          </w:p>
        </w:tc>
        <w:tc>
          <w:tcPr>
            <w:tcW w:w="2880" w:type="dxa"/>
          </w:tcPr>
          <w:p w14:paraId="686379A8" w14:textId="77777777" w:rsidR="009D4EB5" w:rsidRDefault="00000000">
            <w:r>
              <w:t>nan</w:t>
            </w:r>
          </w:p>
        </w:tc>
      </w:tr>
      <w:tr w:rsidR="009D4EB5" w14:paraId="2A48EB0D" w14:textId="77777777">
        <w:tc>
          <w:tcPr>
            <w:tcW w:w="2880" w:type="dxa"/>
          </w:tcPr>
          <w:p w14:paraId="4DFA8186" w14:textId="77777777" w:rsidR="009D4EB5" w:rsidRDefault="00000000">
            <w:r>
              <w:t>3,850.00</w:t>
            </w:r>
          </w:p>
        </w:tc>
        <w:tc>
          <w:tcPr>
            <w:tcW w:w="2880" w:type="dxa"/>
          </w:tcPr>
          <w:p w14:paraId="1E47CA52" w14:textId="77777777" w:rsidR="009D4EB5" w:rsidRDefault="00000000">
            <w:r>
              <w:t>5.15</w:t>
            </w:r>
          </w:p>
        </w:tc>
        <w:tc>
          <w:tcPr>
            <w:tcW w:w="2880" w:type="dxa"/>
          </w:tcPr>
          <w:p w14:paraId="4329810F" w14:textId="77777777" w:rsidR="009D4EB5" w:rsidRDefault="00000000">
            <w:r>
              <w:t>897.0</w:t>
            </w:r>
          </w:p>
        </w:tc>
      </w:tr>
      <w:tr w:rsidR="009D4EB5" w14:paraId="7CFEF5E9" w14:textId="77777777">
        <w:tc>
          <w:tcPr>
            <w:tcW w:w="2880" w:type="dxa"/>
          </w:tcPr>
          <w:p w14:paraId="4A6E19F4" w14:textId="77777777" w:rsidR="009D4EB5" w:rsidRDefault="00000000">
            <w:r>
              <w:t>3,900.00</w:t>
            </w:r>
          </w:p>
        </w:tc>
        <w:tc>
          <w:tcPr>
            <w:tcW w:w="2880" w:type="dxa"/>
          </w:tcPr>
          <w:p w14:paraId="7CE6835F" w14:textId="77777777" w:rsidR="009D4EB5" w:rsidRDefault="00000000">
            <w:r>
              <w:t>3.9</w:t>
            </w:r>
          </w:p>
        </w:tc>
        <w:tc>
          <w:tcPr>
            <w:tcW w:w="2880" w:type="dxa"/>
          </w:tcPr>
          <w:p w14:paraId="324ADCA2" w14:textId="77777777" w:rsidR="009D4EB5" w:rsidRDefault="00000000">
            <w:r>
              <w:t>nan</w:t>
            </w:r>
          </w:p>
        </w:tc>
      </w:tr>
      <w:tr w:rsidR="009D4EB5" w14:paraId="4ED5F5CF" w14:textId="77777777">
        <w:tc>
          <w:tcPr>
            <w:tcW w:w="2880" w:type="dxa"/>
          </w:tcPr>
          <w:p w14:paraId="5C2CDB49" w14:textId="77777777" w:rsidR="009D4EB5" w:rsidRDefault="00000000">
            <w:r>
              <w:t>3,950.00</w:t>
            </w:r>
          </w:p>
        </w:tc>
        <w:tc>
          <w:tcPr>
            <w:tcW w:w="2880" w:type="dxa"/>
          </w:tcPr>
          <w:p w14:paraId="3FE5723C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605C4528" w14:textId="77777777" w:rsidR="009D4EB5" w:rsidRDefault="00000000">
            <w:r>
              <w:t>342.0</w:t>
            </w:r>
          </w:p>
        </w:tc>
      </w:tr>
      <w:tr w:rsidR="009D4EB5" w14:paraId="1D88C103" w14:textId="77777777">
        <w:tc>
          <w:tcPr>
            <w:tcW w:w="2880" w:type="dxa"/>
          </w:tcPr>
          <w:p w14:paraId="0143DDB8" w14:textId="77777777" w:rsidR="009D4EB5" w:rsidRDefault="00000000">
            <w:r>
              <w:t>4,000.00</w:t>
            </w:r>
          </w:p>
        </w:tc>
        <w:tc>
          <w:tcPr>
            <w:tcW w:w="2880" w:type="dxa"/>
          </w:tcPr>
          <w:p w14:paraId="239D9551" w14:textId="77777777" w:rsidR="009D4EB5" w:rsidRDefault="00000000">
            <w:r>
              <w:t>2.55</w:t>
            </w:r>
          </w:p>
        </w:tc>
        <w:tc>
          <w:tcPr>
            <w:tcW w:w="2880" w:type="dxa"/>
          </w:tcPr>
          <w:p w14:paraId="6F76041D" w14:textId="77777777" w:rsidR="009D4EB5" w:rsidRDefault="00000000">
            <w:r>
              <w:t>nan</w:t>
            </w:r>
          </w:p>
        </w:tc>
      </w:tr>
      <w:tr w:rsidR="009D4EB5" w14:paraId="2D224F0E" w14:textId="77777777">
        <w:tc>
          <w:tcPr>
            <w:tcW w:w="2880" w:type="dxa"/>
          </w:tcPr>
          <w:p w14:paraId="226164B0" w14:textId="77777777" w:rsidR="009D4EB5" w:rsidRDefault="00000000">
            <w:r>
              <w:t>4,100.00</w:t>
            </w:r>
          </w:p>
        </w:tc>
        <w:tc>
          <w:tcPr>
            <w:tcW w:w="2880" w:type="dxa"/>
          </w:tcPr>
          <w:p w14:paraId="0D606A30" w14:textId="77777777" w:rsidR="009D4EB5" w:rsidRDefault="00000000">
            <w:r>
              <w:t>1.75</w:t>
            </w:r>
          </w:p>
        </w:tc>
        <w:tc>
          <w:tcPr>
            <w:tcW w:w="2880" w:type="dxa"/>
          </w:tcPr>
          <w:p w14:paraId="46D67A65" w14:textId="77777777" w:rsidR="009D4EB5" w:rsidRDefault="00000000">
            <w:r>
              <w:t>nan</w:t>
            </w:r>
          </w:p>
        </w:tc>
      </w:tr>
    </w:tbl>
    <w:p w14:paraId="183FA82D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3B065D42" w14:textId="77777777">
        <w:tc>
          <w:tcPr>
            <w:tcW w:w="2880" w:type="dxa"/>
          </w:tcPr>
          <w:p w14:paraId="5D2382E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66135AD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A550750" w14:textId="77777777" w:rsidR="009D4EB5" w:rsidRDefault="00000000">
            <w:r>
              <w:t>Put Volume</w:t>
            </w:r>
          </w:p>
        </w:tc>
      </w:tr>
      <w:tr w:rsidR="009D4EB5" w14:paraId="1F5CE448" w14:textId="77777777">
        <w:tc>
          <w:tcPr>
            <w:tcW w:w="2880" w:type="dxa"/>
          </w:tcPr>
          <w:p w14:paraId="7E34749B" w14:textId="77777777" w:rsidR="009D4EB5" w:rsidRDefault="00000000">
            <w:r>
              <w:t>2,800.00</w:t>
            </w:r>
          </w:p>
        </w:tc>
        <w:tc>
          <w:tcPr>
            <w:tcW w:w="2880" w:type="dxa"/>
          </w:tcPr>
          <w:p w14:paraId="3D6A5106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32B3309E" w14:textId="77777777" w:rsidR="009D4EB5" w:rsidRDefault="00000000">
            <w:r>
              <w:t>48.0</w:t>
            </w:r>
          </w:p>
        </w:tc>
      </w:tr>
      <w:tr w:rsidR="009D4EB5" w14:paraId="53DEDA24" w14:textId="77777777">
        <w:tc>
          <w:tcPr>
            <w:tcW w:w="2880" w:type="dxa"/>
          </w:tcPr>
          <w:p w14:paraId="49AE718D" w14:textId="77777777" w:rsidR="009D4EB5" w:rsidRDefault="00000000">
            <w:r>
              <w:t>2,900.00</w:t>
            </w:r>
          </w:p>
        </w:tc>
        <w:tc>
          <w:tcPr>
            <w:tcW w:w="2880" w:type="dxa"/>
          </w:tcPr>
          <w:p w14:paraId="44470E6E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7501747D" w14:textId="77777777" w:rsidR="009D4EB5" w:rsidRDefault="00000000">
            <w:r>
              <w:t>54.0</w:t>
            </w:r>
          </w:p>
        </w:tc>
      </w:tr>
      <w:tr w:rsidR="009D4EB5" w14:paraId="621C3F57" w14:textId="77777777">
        <w:tc>
          <w:tcPr>
            <w:tcW w:w="2880" w:type="dxa"/>
          </w:tcPr>
          <w:p w14:paraId="2763854D" w14:textId="77777777" w:rsidR="009D4EB5" w:rsidRDefault="00000000">
            <w:r>
              <w:t>2,950.00</w:t>
            </w:r>
          </w:p>
        </w:tc>
        <w:tc>
          <w:tcPr>
            <w:tcW w:w="2880" w:type="dxa"/>
          </w:tcPr>
          <w:p w14:paraId="2FFD95DE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2E6B36A6" w14:textId="77777777" w:rsidR="009D4EB5" w:rsidRDefault="00000000">
            <w:r>
              <w:t>34.0</w:t>
            </w:r>
          </w:p>
        </w:tc>
      </w:tr>
      <w:tr w:rsidR="009D4EB5" w14:paraId="1E1E7083" w14:textId="77777777">
        <w:tc>
          <w:tcPr>
            <w:tcW w:w="2880" w:type="dxa"/>
          </w:tcPr>
          <w:p w14:paraId="70B6DFEB" w14:textId="77777777" w:rsidR="009D4EB5" w:rsidRDefault="00000000">
            <w:r>
              <w:t>3,000.00</w:t>
            </w:r>
          </w:p>
        </w:tc>
        <w:tc>
          <w:tcPr>
            <w:tcW w:w="2880" w:type="dxa"/>
          </w:tcPr>
          <w:p w14:paraId="32B9291E" w14:textId="77777777" w:rsidR="009D4EB5" w:rsidRDefault="00000000">
            <w:r>
              <w:t>3.25</w:t>
            </w:r>
          </w:p>
        </w:tc>
        <w:tc>
          <w:tcPr>
            <w:tcW w:w="2880" w:type="dxa"/>
          </w:tcPr>
          <w:p w14:paraId="046B295C" w14:textId="77777777" w:rsidR="009D4EB5" w:rsidRDefault="00000000">
            <w:r>
              <w:t>643.0</w:t>
            </w:r>
          </w:p>
        </w:tc>
      </w:tr>
      <w:tr w:rsidR="009D4EB5" w14:paraId="3CC9D280" w14:textId="77777777">
        <w:tc>
          <w:tcPr>
            <w:tcW w:w="2880" w:type="dxa"/>
          </w:tcPr>
          <w:p w14:paraId="10CF0D03" w14:textId="77777777" w:rsidR="009D4EB5" w:rsidRDefault="00000000">
            <w:r>
              <w:t>3,050.00</w:t>
            </w:r>
          </w:p>
        </w:tc>
        <w:tc>
          <w:tcPr>
            <w:tcW w:w="2880" w:type="dxa"/>
          </w:tcPr>
          <w:p w14:paraId="7232E123" w14:textId="77777777" w:rsidR="009D4EB5" w:rsidRDefault="00000000">
            <w:r>
              <w:t>4.65</w:t>
            </w:r>
          </w:p>
        </w:tc>
        <w:tc>
          <w:tcPr>
            <w:tcW w:w="2880" w:type="dxa"/>
          </w:tcPr>
          <w:p w14:paraId="24F3ECA2" w14:textId="77777777" w:rsidR="009D4EB5" w:rsidRDefault="00000000">
            <w:r>
              <w:t>298.0</w:t>
            </w:r>
          </w:p>
        </w:tc>
      </w:tr>
      <w:tr w:rsidR="009D4EB5" w14:paraId="7A1A4804" w14:textId="77777777">
        <w:tc>
          <w:tcPr>
            <w:tcW w:w="2880" w:type="dxa"/>
          </w:tcPr>
          <w:p w14:paraId="259D5590" w14:textId="77777777" w:rsidR="009D4EB5" w:rsidRDefault="00000000">
            <w:r>
              <w:t>3,100.00</w:t>
            </w:r>
          </w:p>
        </w:tc>
        <w:tc>
          <w:tcPr>
            <w:tcW w:w="2880" w:type="dxa"/>
          </w:tcPr>
          <w:p w14:paraId="1FE83FB8" w14:textId="77777777" w:rsidR="009D4EB5" w:rsidRDefault="00000000">
            <w:r>
              <w:t>6.85</w:t>
            </w:r>
          </w:p>
        </w:tc>
        <w:tc>
          <w:tcPr>
            <w:tcW w:w="2880" w:type="dxa"/>
          </w:tcPr>
          <w:p w14:paraId="2BE1377C" w14:textId="77777777" w:rsidR="009D4EB5" w:rsidRDefault="00000000">
            <w:r>
              <w:t>nan</w:t>
            </w:r>
          </w:p>
        </w:tc>
      </w:tr>
      <w:tr w:rsidR="009D4EB5" w14:paraId="0EEFA72C" w14:textId="77777777">
        <w:tc>
          <w:tcPr>
            <w:tcW w:w="2880" w:type="dxa"/>
          </w:tcPr>
          <w:p w14:paraId="5D49B597" w14:textId="77777777" w:rsidR="009D4EB5" w:rsidRDefault="00000000">
            <w:r>
              <w:t>3,150.00</w:t>
            </w:r>
          </w:p>
        </w:tc>
        <w:tc>
          <w:tcPr>
            <w:tcW w:w="2880" w:type="dxa"/>
          </w:tcPr>
          <w:p w14:paraId="6FC850AC" w14:textId="77777777" w:rsidR="009D4EB5" w:rsidRDefault="00000000">
            <w:r>
              <w:t>9.7</w:t>
            </w:r>
          </w:p>
        </w:tc>
        <w:tc>
          <w:tcPr>
            <w:tcW w:w="2880" w:type="dxa"/>
          </w:tcPr>
          <w:p w14:paraId="72CBC91F" w14:textId="77777777" w:rsidR="009D4EB5" w:rsidRDefault="00000000">
            <w:r>
              <w:t>nan</w:t>
            </w:r>
          </w:p>
        </w:tc>
      </w:tr>
      <w:tr w:rsidR="009D4EB5" w14:paraId="519BA6D1" w14:textId="77777777">
        <w:tc>
          <w:tcPr>
            <w:tcW w:w="2880" w:type="dxa"/>
          </w:tcPr>
          <w:p w14:paraId="1AECEEAC" w14:textId="77777777" w:rsidR="009D4EB5" w:rsidRDefault="00000000">
            <w:r>
              <w:t>3,200.00</w:t>
            </w:r>
          </w:p>
        </w:tc>
        <w:tc>
          <w:tcPr>
            <w:tcW w:w="2880" w:type="dxa"/>
          </w:tcPr>
          <w:p w14:paraId="0E8CEBFE" w14:textId="77777777" w:rsidR="009D4EB5" w:rsidRDefault="00000000">
            <w:r>
              <w:t>14.15</w:t>
            </w:r>
          </w:p>
        </w:tc>
        <w:tc>
          <w:tcPr>
            <w:tcW w:w="2880" w:type="dxa"/>
          </w:tcPr>
          <w:p w14:paraId="4F4628E5" w14:textId="77777777" w:rsidR="009D4EB5" w:rsidRDefault="00000000">
            <w:r>
              <w:t>nan</w:t>
            </w:r>
          </w:p>
        </w:tc>
      </w:tr>
      <w:tr w:rsidR="009D4EB5" w14:paraId="52108F15" w14:textId="77777777">
        <w:tc>
          <w:tcPr>
            <w:tcW w:w="2880" w:type="dxa"/>
          </w:tcPr>
          <w:p w14:paraId="5B5B80A8" w14:textId="77777777" w:rsidR="009D4EB5" w:rsidRDefault="00000000">
            <w:r>
              <w:t>3,250.00</w:t>
            </w:r>
          </w:p>
        </w:tc>
        <w:tc>
          <w:tcPr>
            <w:tcW w:w="2880" w:type="dxa"/>
          </w:tcPr>
          <w:p w14:paraId="606399FA" w14:textId="77777777" w:rsidR="009D4EB5" w:rsidRDefault="00000000">
            <w:r>
              <w:t>21.0</w:t>
            </w:r>
          </w:p>
        </w:tc>
        <w:tc>
          <w:tcPr>
            <w:tcW w:w="2880" w:type="dxa"/>
          </w:tcPr>
          <w:p w14:paraId="6816E9B4" w14:textId="77777777" w:rsidR="009D4EB5" w:rsidRDefault="00000000">
            <w:r>
              <w:t>nan</w:t>
            </w:r>
          </w:p>
        </w:tc>
      </w:tr>
      <w:tr w:rsidR="009D4EB5" w14:paraId="52A6CB69" w14:textId="77777777">
        <w:tc>
          <w:tcPr>
            <w:tcW w:w="2880" w:type="dxa"/>
          </w:tcPr>
          <w:p w14:paraId="604DF9A9" w14:textId="77777777" w:rsidR="009D4EB5" w:rsidRDefault="00000000">
            <w:r>
              <w:t>3,300.00</w:t>
            </w:r>
          </w:p>
        </w:tc>
        <w:tc>
          <w:tcPr>
            <w:tcW w:w="2880" w:type="dxa"/>
          </w:tcPr>
          <w:p w14:paraId="2A6FAADA" w14:textId="77777777" w:rsidR="009D4EB5" w:rsidRDefault="00000000">
            <w:r>
              <w:t>31.7</w:t>
            </w:r>
          </w:p>
        </w:tc>
        <w:tc>
          <w:tcPr>
            <w:tcW w:w="2880" w:type="dxa"/>
          </w:tcPr>
          <w:p w14:paraId="18FA3A99" w14:textId="77777777" w:rsidR="009D4EB5" w:rsidRDefault="00000000">
            <w:r>
              <w:t>nan</w:t>
            </w:r>
          </w:p>
        </w:tc>
      </w:tr>
      <w:tr w:rsidR="009D4EB5" w14:paraId="6808F1DE" w14:textId="77777777">
        <w:tc>
          <w:tcPr>
            <w:tcW w:w="2880" w:type="dxa"/>
          </w:tcPr>
          <w:p w14:paraId="63D64E17" w14:textId="77777777" w:rsidR="009D4EB5" w:rsidRDefault="00000000">
            <w:r>
              <w:t>3,350.00</w:t>
            </w:r>
          </w:p>
        </w:tc>
        <w:tc>
          <w:tcPr>
            <w:tcW w:w="2880" w:type="dxa"/>
          </w:tcPr>
          <w:p w14:paraId="2F7EA51E" w14:textId="77777777" w:rsidR="009D4EB5" w:rsidRDefault="00000000">
            <w:r>
              <w:t>46.5</w:t>
            </w:r>
          </w:p>
        </w:tc>
        <w:tc>
          <w:tcPr>
            <w:tcW w:w="2880" w:type="dxa"/>
          </w:tcPr>
          <w:p w14:paraId="289144CB" w14:textId="77777777" w:rsidR="009D4EB5" w:rsidRDefault="00000000">
            <w:r>
              <w:t>nan</w:t>
            </w:r>
          </w:p>
        </w:tc>
      </w:tr>
    </w:tbl>
    <w:p w14:paraId="3A33AE7C" w14:textId="77777777" w:rsidR="009D4EB5" w:rsidRDefault="00000000">
      <w:r>
        <w:br/>
      </w:r>
    </w:p>
    <w:p w14:paraId="6BB9A6E8" w14:textId="77777777" w:rsidR="009D4EB5" w:rsidRDefault="00000000">
      <w:pPr>
        <w:pStyle w:val="Heading2"/>
      </w:pPr>
      <w:r>
        <w:t>TORNTPHARM</w:t>
      </w:r>
    </w:p>
    <w:p w14:paraId="4C4506A5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8AFADD5" w14:textId="77777777">
        <w:tc>
          <w:tcPr>
            <w:tcW w:w="2880" w:type="dxa"/>
          </w:tcPr>
          <w:p w14:paraId="0F1CC53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DC72161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3B5861E0" w14:textId="77777777" w:rsidR="009D4EB5" w:rsidRDefault="00000000">
            <w:r>
              <w:t>Put Volume</w:t>
            </w:r>
          </w:p>
        </w:tc>
      </w:tr>
      <w:tr w:rsidR="009D4EB5" w14:paraId="5FE9DD59" w14:textId="77777777">
        <w:tc>
          <w:tcPr>
            <w:tcW w:w="2880" w:type="dxa"/>
          </w:tcPr>
          <w:p w14:paraId="16ACADF5" w14:textId="77777777" w:rsidR="009D4EB5" w:rsidRDefault="00000000">
            <w:r>
              <w:t>2,700.00</w:t>
            </w:r>
          </w:p>
        </w:tc>
        <w:tc>
          <w:tcPr>
            <w:tcW w:w="2880" w:type="dxa"/>
          </w:tcPr>
          <w:p w14:paraId="799A40DB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2DB6FBE2" w14:textId="77777777" w:rsidR="009D4EB5" w:rsidRDefault="00000000">
            <w:r>
              <w:t>1.0</w:t>
            </w:r>
          </w:p>
        </w:tc>
      </w:tr>
    </w:tbl>
    <w:p w14:paraId="29DD8DC7" w14:textId="77777777" w:rsidR="009D4EB5" w:rsidRDefault="00000000">
      <w:r>
        <w:br/>
      </w:r>
    </w:p>
    <w:p w14:paraId="3394DB18" w14:textId="77777777" w:rsidR="009D4EB5" w:rsidRDefault="00000000">
      <w:pPr>
        <w:pStyle w:val="Heading2"/>
      </w:pPr>
      <w:r>
        <w:t>TORNTPOWER</w:t>
      </w:r>
    </w:p>
    <w:p w14:paraId="70A5EC5A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E5471E8" w14:textId="77777777">
        <w:tc>
          <w:tcPr>
            <w:tcW w:w="2880" w:type="dxa"/>
          </w:tcPr>
          <w:p w14:paraId="28692139" w14:textId="77777777" w:rsidR="009D4EB5" w:rsidRDefault="00000000">
            <w:r>
              <w:lastRenderedPageBreak/>
              <w:t>Strike Price</w:t>
            </w:r>
          </w:p>
        </w:tc>
        <w:tc>
          <w:tcPr>
            <w:tcW w:w="2880" w:type="dxa"/>
          </w:tcPr>
          <w:p w14:paraId="642C4A2B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22631E2" w14:textId="77777777" w:rsidR="009D4EB5" w:rsidRDefault="00000000">
            <w:r>
              <w:t>Call Volume</w:t>
            </w:r>
          </w:p>
        </w:tc>
      </w:tr>
      <w:tr w:rsidR="009D4EB5" w14:paraId="3FDC1EBA" w14:textId="77777777">
        <w:tc>
          <w:tcPr>
            <w:tcW w:w="2880" w:type="dxa"/>
          </w:tcPr>
          <w:p w14:paraId="68A2C412" w14:textId="77777777" w:rsidR="009D4EB5" w:rsidRDefault="00000000">
            <w:r>
              <w:t>1,640.00</w:t>
            </w:r>
          </w:p>
        </w:tc>
        <w:tc>
          <w:tcPr>
            <w:tcW w:w="2880" w:type="dxa"/>
          </w:tcPr>
          <w:p w14:paraId="4748CADE" w14:textId="77777777" w:rsidR="009D4EB5" w:rsidRDefault="00000000">
            <w:r>
              <w:t>2.05</w:t>
            </w:r>
          </w:p>
        </w:tc>
        <w:tc>
          <w:tcPr>
            <w:tcW w:w="2880" w:type="dxa"/>
          </w:tcPr>
          <w:p w14:paraId="4E9B88CE" w14:textId="77777777" w:rsidR="009D4EB5" w:rsidRDefault="00000000">
            <w:r>
              <w:t>6.0</w:t>
            </w:r>
          </w:p>
        </w:tc>
      </w:tr>
      <w:tr w:rsidR="009D4EB5" w14:paraId="4BFD9736" w14:textId="77777777">
        <w:tc>
          <w:tcPr>
            <w:tcW w:w="2880" w:type="dxa"/>
          </w:tcPr>
          <w:p w14:paraId="7A93A1E1" w14:textId="77777777" w:rsidR="009D4EB5" w:rsidRDefault="00000000">
            <w:r>
              <w:t>1,680.00</w:t>
            </w:r>
          </w:p>
        </w:tc>
        <w:tc>
          <w:tcPr>
            <w:tcW w:w="2880" w:type="dxa"/>
          </w:tcPr>
          <w:p w14:paraId="0CB62C8D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43D7E1C8" w14:textId="77777777" w:rsidR="009D4EB5" w:rsidRDefault="00000000">
            <w:r>
              <w:t>1.0</w:t>
            </w:r>
          </w:p>
        </w:tc>
      </w:tr>
    </w:tbl>
    <w:p w14:paraId="5A9EDF7D" w14:textId="77777777" w:rsidR="009D4EB5" w:rsidRDefault="00000000">
      <w:r>
        <w:br/>
      </w:r>
    </w:p>
    <w:p w14:paraId="1BF09554" w14:textId="77777777" w:rsidR="009D4EB5" w:rsidRDefault="00000000">
      <w:pPr>
        <w:pStyle w:val="Heading2"/>
      </w:pPr>
      <w:r>
        <w:t>TRENT</w:t>
      </w:r>
    </w:p>
    <w:p w14:paraId="779D85F6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B636A8D" w14:textId="77777777">
        <w:tc>
          <w:tcPr>
            <w:tcW w:w="2880" w:type="dxa"/>
          </w:tcPr>
          <w:p w14:paraId="7129356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4F1FD17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2874B5F" w14:textId="77777777" w:rsidR="009D4EB5" w:rsidRDefault="00000000">
            <w:r>
              <w:t>Call Volume</w:t>
            </w:r>
          </w:p>
        </w:tc>
      </w:tr>
      <w:tr w:rsidR="009D4EB5" w14:paraId="5E18B27D" w14:textId="77777777">
        <w:tc>
          <w:tcPr>
            <w:tcW w:w="2880" w:type="dxa"/>
          </w:tcPr>
          <w:p w14:paraId="2FFBAAC5" w14:textId="77777777" w:rsidR="009D4EB5" w:rsidRDefault="00000000">
            <w:r>
              <w:t>8,000.00</w:t>
            </w:r>
          </w:p>
        </w:tc>
        <w:tc>
          <w:tcPr>
            <w:tcW w:w="2880" w:type="dxa"/>
          </w:tcPr>
          <w:p w14:paraId="64D311AB" w14:textId="77777777" w:rsidR="009D4EB5" w:rsidRDefault="00000000">
            <w:r>
              <w:t>2.8</w:t>
            </w:r>
          </w:p>
        </w:tc>
        <w:tc>
          <w:tcPr>
            <w:tcW w:w="2880" w:type="dxa"/>
          </w:tcPr>
          <w:p w14:paraId="1059BF9D" w14:textId="77777777" w:rsidR="009D4EB5" w:rsidRDefault="00000000">
            <w:r>
              <w:t>390.0</w:t>
            </w:r>
          </w:p>
        </w:tc>
      </w:tr>
      <w:tr w:rsidR="009D4EB5" w14:paraId="539B0AD6" w14:textId="77777777">
        <w:tc>
          <w:tcPr>
            <w:tcW w:w="2880" w:type="dxa"/>
          </w:tcPr>
          <w:p w14:paraId="7484580C" w14:textId="77777777" w:rsidR="009D4EB5" w:rsidRDefault="00000000">
            <w:r>
              <w:t>8,200.00</w:t>
            </w:r>
          </w:p>
        </w:tc>
        <w:tc>
          <w:tcPr>
            <w:tcW w:w="2880" w:type="dxa"/>
          </w:tcPr>
          <w:p w14:paraId="1432C11E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7A276001" w14:textId="77777777" w:rsidR="009D4EB5" w:rsidRDefault="00000000">
            <w:r>
              <w:t>40.0</w:t>
            </w:r>
          </w:p>
        </w:tc>
      </w:tr>
    </w:tbl>
    <w:p w14:paraId="7DFB92F9" w14:textId="77777777" w:rsidR="009D4EB5" w:rsidRDefault="00000000">
      <w:r>
        <w:br/>
      </w:r>
    </w:p>
    <w:p w14:paraId="3742557D" w14:textId="77777777" w:rsidR="009D4EB5" w:rsidRDefault="00000000">
      <w:pPr>
        <w:pStyle w:val="Heading2"/>
      </w:pPr>
      <w:r>
        <w:t>TVSMOTOR</w:t>
      </w:r>
    </w:p>
    <w:p w14:paraId="06D68025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1F08586" w14:textId="77777777">
        <w:tc>
          <w:tcPr>
            <w:tcW w:w="2880" w:type="dxa"/>
          </w:tcPr>
          <w:p w14:paraId="6DFEB5D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F933EB1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ED8E5B1" w14:textId="77777777" w:rsidR="009D4EB5" w:rsidRDefault="00000000">
            <w:r>
              <w:t>Call Volume</w:t>
            </w:r>
          </w:p>
        </w:tc>
      </w:tr>
      <w:tr w:rsidR="009D4EB5" w14:paraId="633DE2E5" w14:textId="77777777">
        <w:tc>
          <w:tcPr>
            <w:tcW w:w="2880" w:type="dxa"/>
          </w:tcPr>
          <w:p w14:paraId="133F57CC" w14:textId="77777777" w:rsidR="009D4EB5" w:rsidRDefault="00000000">
            <w:r>
              <w:t>2,800.00</w:t>
            </w:r>
          </w:p>
        </w:tc>
        <w:tc>
          <w:tcPr>
            <w:tcW w:w="2880" w:type="dxa"/>
          </w:tcPr>
          <w:p w14:paraId="0017F917" w14:textId="77777777" w:rsidR="009D4EB5" w:rsidRDefault="00000000">
            <w:r>
              <w:t>14.9</w:t>
            </w:r>
          </w:p>
        </w:tc>
        <w:tc>
          <w:tcPr>
            <w:tcW w:w="2880" w:type="dxa"/>
          </w:tcPr>
          <w:p w14:paraId="32BBA1E0" w14:textId="77777777" w:rsidR="009D4EB5" w:rsidRDefault="00000000">
            <w:r>
              <w:t>406.0</w:t>
            </w:r>
          </w:p>
        </w:tc>
      </w:tr>
      <w:tr w:rsidR="009D4EB5" w14:paraId="5A524E4E" w14:textId="77777777">
        <w:tc>
          <w:tcPr>
            <w:tcW w:w="2880" w:type="dxa"/>
          </w:tcPr>
          <w:p w14:paraId="58364E78" w14:textId="77777777" w:rsidR="009D4EB5" w:rsidRDefault="00000000">
            <w:r>
              <w:t>2,820.00</w:t>
            </w:r>
          </w:p>
        </w:tc>
        <w:tc>
          <w:tcPr>
            <w:tcW w:w="2880" w:type="dxa"/>
          </w:tcPr>
          <w:p w14:paraId="366D4549" w14:textId="77777777" w:rsidR="009D4EB5" w:rsidRDefault="00000000">
            <w:r>
              <w:t>12.85</w:t>
            </w:r>
          </w:p>
        </w:tc>
        <w:tc>
          <w:tcPr>
            <w:tcW w:w="2880" w:type="dxa"/>
          </w:tcPr>
          <w:p w14:paraId="1907C662" w14:textId="77777777" w:rsidR="009D4EB5" w:rsidRDefault="00000000">
            <w:r>
              <w:t>58.0</w:t>
            </w:r>
          </w:p>
        </w:tc>
      </w:tr>
      <w:tr w:rsidR="009D4EB5" w14:paraId="13686B73" w14:textId="77777777">
        <w:tc>
          <w:tcPr>
            <w:tcW w:w="2880" w:type="dxa"/>
          </w:tcPr>
          <w:p w14:paraId="2292E2BA" w14:textId="77777777" w:rsidR="009D4EB5" w:rsidRDefault="00000000">
            <w:r>
              <w:t>2,840.00</w:t>
            </w:r>
          </w:p>
        </w:tc>
        <w:tc>
          <w:tcPr>
            <w:tcW w:w="2880" w:type="dxa"/>
          </w:tcPr>
          <w:p w14:paraId="7810AB9F" w14:textId="77777777" w:rsidR="009D4EB5" w:rsidRDefault="00000000">
            <w:r>
              <w:t>9.9</w:t>
            </w:r>
          </w:p>
        </w:tc>
        <w:tc>
          <w:tcPr>
            <w:tcW w:w="2880" w:type="dxa"/>
          </w:tcPr>
          <w:p w14:paraId="3294D97D" w14:textId="77777777" w:rsidR="009D4EB5" w:rsidRDefault="00000000">
            <w:r>
              <w:t>65.0</w:t>
            </w:r>
          </w:p>
        </w:tc>
      </w:tr>
      <w:tr w:rsidR="009D4EB5" w14:paraId="4D6042DA" w14:textId="77777777">
        <w:tc>
          <w:tcPr>
            <w:tcW w:w="2880" w:type="dxa"/>
          </w:tcPr>
          <w:p w14:paraId="27EEE8DB" w14:textId="77777777" w:rsidR="009D4EB5" w:rsidRDefault="00000000">
            <w:r>
              <w:t>2,860.00</w:t>
            </w:r>
          </w:p>
        </w:tc>
        <w:tc>
          <w:tcPr>
            <w:tcW w:w="2880" w:type="dxa"/>
          </w:tcPr>
          <w:p w14:paraId="1367D761" w14:textId="77777777" w:rsidR="009D4EB5" w:rsidRDefault="00000000">
            <w:r>
              <w:t>9.0</w:t>
            </w:r>
          </w:p>
        </w:tc>
        <w:tc>
          <w:tcPr>
            <w:tcW w:w="2880" w:type="dxa"/>
          </w:tcPr>
          <w:p w14:paraId="11BE5219" w14:textId="77777777" w:rsidR="009D4EB5" w:rsidRDefault="00000000">
            <w:r>
              <w:t>63.0</w:t>
            </w:r>
          </w:p>
        </w:tc>
      </w:tr>
      <w:tr w:rsidR="009D4EB5" w14:paraId="7269FEE7" w14:textId="77777777">
        <w:tc>
          <w:tcPr>
            <w:tcW w:w="2880" w:type="dxa"/>
          </w:tcPr>
          <w:p w14:paraId="00F180C3" w14:textId="77777777" w:rsidR="009D4EB5" w:rsidRDefault="00000000">
            <w:r>
              <w:t>2,880.00</w:t>
            </w:r>
          </w:p>
        </w:tc>
        <w:tc>
          <w:tcPr>
            <w:tcW w:w="2880" w:type="dxa"/>
          </w:tcPr>
          <w:p w14:paraId="4BE56AF7" w14:textId="77777777" w:rsidR="009D4EB5" w:rsidRDefault="00000000">
            <w:r>
              <w:t>7.35</w:t>
            </w:r>
          </w:p>
        </w:tc>
        <w:tc>
          <w:tcPr>
            <w:tcW w:w="2880" w:type="dxa"/>
          </w:tcPr>
          <w:p w14:paraId="3B45736D" w14:textId="77777777" w:rsidR="009D4EB5" w:rsidRDefault="00000000">
            <w:r>
              <w:t>89.0</w:t>
            </w:r>
          </w:p>
        </w:tc>
      </w:tr>
      <w:tr w:rsidR="009D4EB5" w14:paraId="0C430ABA" w14:textId="77777777">
        <w:tc>
          <w:tcPr>
            <w:tcW w:w="2880" w:type="dxa"/>
          </w:tcPr>
          <w:p w14:paraId="6764C9BE" w14:textId="77777777" w:rsidR="009D4EB5" w:rsidRDefault="00000000">
            <w:r>
              <w:t>2,900.00</w:t>
            </w:r>
          </w:p>
        </w:tc>
        <w:tc>
          <w:tcPr>
            <w:tcW w:w="2880" w:type="dxa"/>
          </w:tcPr>
          <w:p w14:paraId="209C7889" w14:textId="77777777" w:rsidR="009D4EB5" w:rsidRDefault="00000000">
            <w:r>
              <w:t>6.35</w:t>
            </w:r>
          </w:p>
        </w:tc>
        <w:tc>
          <w:tcPr>
            <w:tcW w:w="2880" w:type="dxa"/>
          </w:tcPr>
          <w:p w14:paraId="2DC8D293" w14:textId="77777777" w:rsidR="009D4EB5" w:rsidRDefault="00000000">
            <w:r>
              <w:t>140.0</w:t>
            </w:r>
          </w:p>
        </w:tc>
      </w:tr>
      <w:tr w:rsidR="009D4EB5" w14:paraId="43A3872D" w14:textId="77777777">
        <w:tc>
          <w:tcPr>
            <w:tcW w:w="2880" w:type="dxa"/>
          </w:tcPr>
          <w:p w14:paraId="02FF3354" w14:textId="77777777" w:rsidR="009D4EB5" w:rsidRDefault="00000000">
            <w:r>
              <w:t>2,920.00</w:t>
            </w:r>
          </w:p>
        </w:tc>
        <w:tc>
          <w:tcPr>
            <w:tcW w:w="2880" w:type="dxa"/>
          </w:tcPr>
          <w:p w14:paraId="1360C202" w14:textId="77777777" w:rsidR="009D4EB5" w:rsidRDefault="00000000">
            <w:r>
              <w:t>5.15</w:t>
            </w:r>
          </w:p>
        </w:tc>
        <w:tc>
          <w:tcPr>
            <w:tcW w:w="2880" w:type="dxa"/>
          </w:tcPr>
          <w:p w14:paraId="01FF8BD1" w14:textId="77777777" w:rsidR="009D4EB5" w:rsidRDefault="00000000">
            <w:r>
              <w:t>29.0</w:t>
            </w:r>
          </w:p>
        </w:tc>
      </w:tr>
      <w:tr w:rsidR="009D4EB5" w14:paraId="3F2BD4BF" w14:textId="77777777">
        <w:tc>
          <w:tcPr>
            <w:tcW w:w="2880" w:type="dxa"/>
          </w:tcPr>
          <w:p w14:paraId="7385904E" w14:textId="77777777" w:rsidR="009D4EB5" w:rsidRDefault="00000000">
            <w:r>
              <w:t>2,940.00</w:t>
            </w:r>
          </w:p>
        </w:tc>
        <w:tc>
          <w:tcPr>
            <w:tcW w:w="2880" w:type="dxa"/>
          </w:tcPr>
          <w:p w14:paraId="65FDF1B3" w14:textId="77777777" w:rsidR="009D4EB5" w:rsidRDefault="00000000">
            <w:r>
              <w:t>4.2</w:t>
            </w:r>
          </w:p>
        </w:tc>
        <w:tc>
          <w:tcPr>
            <w:tcW w:w="2880" w:type="dxa"/>
          </w:tcPr>
          <w:p w14:paraId="5A2E597C" w14:textId="77777777" w:rsidR="009D4EB5" w:rsidRDefault="00000000">
            <w:r>
              <w:t>100.0</w:t>
            </w:r>
          </w:p>
        </w:tc>
      </w:tr>
      <w:tr w:rsidR="009D4EB5" w14:paraId="581CDA0B" w14:textId="77777777">
        <w:tc>
          <w:tcPr>
            <w:tcW w:w="2880" w:type="dxa"/>
          </w:tcPr>
          <w:p w14:paraId="0F8D700B" w14:textId="77777777" w:rsidR="009D4EB5" w:rsidRDefault="00000000">
            <w:r>
              <w:t>2,960.00</w:t>
            </w:r>
          </w:p>
        </w:tc>
        <w:tc>
          <w:tcPr>
            <w:tcW w:w="2880" w:type="dxa"/>
          </w:tcPr>
          <w:p w14:paraId="40100281" w14:textId="77777777" w:rsidR="009D4EB5" w:rsidRDefault="00000000">
            <w:r>
              <w:t>4.0</w:t>
            </w:r>
          </w:p>
        </w:tc>
        <w:tc>
          <w:tcPr>
            <w:tcW w:w="2880" w:type="dxa"/>
          </w:tcPr>
          <w:p w14:paraId="413CE4A8" w14:textId="77777777" w:rsidR="009D4EB5" w:rsidRDefault="00000000">
            <w:r>
              <w:t>1.0</w:t>
            </w:r>
          </w:p>
        </w:tc>
      </w:tr>
      <w:tr w:rsidR="009D4EB5" w14:paraId="166976B3" w14:textId="77777777">
        <w:tc>
          <w:tcPr>
            <w:tcW w:w="2880" w:type="dxa"/>
          </w:tcPr>
          <w:p w14:paraId="65E5D01B" w14:textId="77777777" w:rsidR="009D4EB5" w:rsidRDefault="00000000">
            <w:r>
              <w:t>3,000.00</w:t>
            </w:r>
          </w:p>
        </w:tc>
        <w:tc>
          <w:tcPr>
            <w:tcW w:w="2880" w:type="dxa"/>
          </w:tcPr>
          <w:p w14:paraId="3C6D7C2B" w14:textId="77777777" w:rsidR="009D4EB5" w:rsidRDefault="00000000">
            <w:r>
              <w:t>2.65</w:t>
            </w:r>
          </w:p>
        </w:tc>
        <w:tc>
          <w:tcPr>
            <w:tcW w:w="2880" w:type="dxa"/>
          </w:tcPr>
          <w:p w14:paraId="4F4147B9" w14:textId="77777777" w:rsidR="009D4EB5" w:rsidRDefault="00000000">
            <w:r>
              <w:t>103.0</w:t>
            </w:r>
          </w:p>
        </w:tc>
      </w:tr>
    </w:tbl>
    <w:p w14:paraId="66FB797B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18CD256" w14:textId="77777777">
        <w:tc>
          <w:tcPr>
            <w:tcW w:w="2880" w:type="dxa"/>
          </w:tcPr>
          <w:p w14:paraId="5870565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8AC848B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3D65B2E5" w14:textId="77777777" w:rsidR="009D4EB5" w:rsidRDefault="00000000">
            <w:r>
              <w:t>Put Volume</w:t>
            </w:r>
          </w:p>
        </w:tc>
      </w:tr>
      <w:tr w:rsidR="009D4EB5" w14:paraId="061F6519" w14:textId="77777777">
        <w:tc>
          <w:tcPr>
            <w:tcW w:w="2880" w:type="dxa"/>
          </w:tcPr>
          <w:p w14:paraId="126DEA3D" w14:textId="77777777" w:rsidR="009D4EB5" w:rsidRDefault="00000000">
            <w:r>
              <w:t>1,960.00</w:t>
            </w:r>
          </w:p>
        </w:tc>
        <w:tc>
          <w:tcPr>
            <w:tcW w:w="2880" w:type="dxa"/>
          </w:tcPr>
          <w:p w14:paraId="1DBFD418" w14:textId="77777777" w:rsidR="009D4EB5" w:rsidRDefault="00000000">
            <w:r>
              <w:t>14.65</w:t>
            </w:r>
          </w:p>
        </w:tc>
        <w:tc>
          <w:tcPr>
            <w:tcW w:w="2880" w:type="dxa"/>
          </w:tcPr>
          <w:p w14:paraId="633868F5" w14:textId="77777777" w:rsidR="009D4EB5" w:rsidRDefault="00000000">
            <w:r>
              <w:t>nan</w:t>
            </w:r>
          </w:p>
        </w:tc>
      </w:tr>
      <w:tr w:rsidR="009D4EB5" w14:paraId="010D53D9" w14:textId="77777777">
        <w:tc>
          <w:tcPr>
            <w:tcW w:w="2880" w:type="dxa"/>
          </w:tcPr>
          <w:p w14:paraId="7D762308" w14:textId="77777777" w:rsidR="009D4EB5" w:rsidRDefault="00000000">
            <w:r>
              <w:t>1,980.00</w:t>
            </w:r>
          </w:p>
        </w:tc>
        <w:tc>
          <w:tcPr>
            <w:tcW w:w="2880" w:type="dxa"/>
          </w:tcPr>
          <w:p w14:paraId="382AD787" w14:textId="77777777" w:rsidR="009D4EB5" w:rsidRDefault="00000000">
            <w:r>
              <w:t>15.35</w:t>
            </w:r>
          </w:p>
        </w:tc>
        <w:tc>
          <w:tcPr>
            <w:tcW w:w="2880" w:type="dxa"/>
          </w:tcPr>
          <w:p w14:paraId="5E9B25FD" w14:textId="77777777" w:rsidR="009D4EB5" w:rsidRDefault="00000000">
            <w:r>
              <w:t>nan</w:t>
            </w:r>
          </w:p>
        </w:tc>
      </w:tr>
      <w:tr w:rsidR="009D4EB5" w14:paraId="04CD6DAB" w14:textId="77777777">
        <w:tc>
          <w:tcPr>
            <w:tcW w:w="2880" w:type="dxa"/>
          </w:tcPr>
          <w:p w14:paraId="775665C0" w14:textId="77777777" w:rsidR="009D4EB5" w:rsidRDefault="00000000">
            <w:r>
              <w:t>2,000.00</w:t>
            </w:r>
          </w:p>
        </w:tc>
        <w:tc>
          <w:tcPr>
            <w:tcW w:w="2880" w:type="dxa"/>
          </w:tcPr>
          <w:p w14:paraId="488A6040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7F9B5309" w14:textId="77777777" w:rsidR="009D4EB5" w:rsidRDefault="00000000">
            <w:r>
              <w:t>119.0</w:t>
            </w:r>
          </w:p>
        </w:tc>
      </w:tr>
      <w:tr w:rsidR="009D4EB5" w14:paraId="5EB7B6F0" w14:textId="77777777">
        <w:tc>
          <w:tcPr>
            <w:tcW w:w="2880" w:type="dxa"/>
          </w:tcPr>
          <w:p w14:paraId="57F4F417" w14:textId="77777777" w:rsidR="009D4EB5" w:rsidRDefault="00000000">
            <w:r>
              <w:t>2,040.00</w:t>
            </w:r>
          </w:p>
        </w:tc>
        <w:tc>
          <w:tcPr>
            <w:tcW w:w="2880" w:type="dxa"/>
          </w:tcPr>
          <w:p w14:paraId="6B44EE52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4E77A312" w14:textId="77777777" w:rsidR="009D4EB5" w:rsidRDefault="00000000">
            <w:r>
              <w:t>3.0</w:t>
            </w:r>
          </w:p>
        </w:tc>
      </w:tr>
      <w:tr w:rsidR="009D4EB5" w14:paraId="4C4B30A3" w14:textId="77777777">
        <w:tc>
          <w:tcPr>
            <w:tcW w:w="2880" w:type="dxa"/>
          </w:tcPr>
          <w:p w14:paraId="48F20761" w14:textId="77777777" w:rsidR="009D4EB5" w:rsidRDefault="00000000">
            <w:r>
              <w:t>2,080.00</w:t>
            </w:r>
          </w:p>
        </w:tc>
        <w:tc>
          <w:tcPr>
            <w:tcW w:w="2880" w:type="dxa"/>
          </w:tcPr>
          <w:p w14:paraId="0811E730" w14:textId="77777777" w:rsidR="009D4EB5" w:rsidRDefault="00000000">
            <w:r>
              <w:t>5.1</w:t>
            </w:r>
          </w:p>
        </w:tc>
        <w:tc>
          <w:tcPr>
            <w:tcW w:w="2880" w:type="dxa"/>
          </w:tcPr>
          <w:p w14:paraId="31DED2D6" w14:textId="77777777" w:rsidR="009D4EB5" w:rsidRDefault="00000000">
            <w:r>
              <w:t>nan</w:t>
            </w:r>
          </w:p>
        </w:tc>
      </w:tr>
      <w:tr w:rsidR="009D4EB5" w14:paraId="6BF559DB" w14:textId="77777777">
        <w:tc>
          <w:tcPr>
            <w:tcW w:w="2880" w:type="dxa"/>
          </w:tcPr>
          <w:p w14:paraId="7B95AF55" w14:textId="77777777" w:rsidR="009D4EB5" w:rsidRDefault="00000000">
            <w:r>
              <w:t>2,100.00</w:t>
            </w:r>
          </w:p>
        </w:tc>
        <w:tc>
          <w:tcPr>
            <w:tcW w:w="2880" w:type="dxa"/>
          </w:tcPr>
          <w:p w14:paraId="38745314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61A40233" w14:textId="77777777" w:rsidR="009D4EB5" w:rsidRDefault="00000000">
            <w:r>
              <w:t>21.0</w:t>
            </w:r>
          </w:p>
        </w:tc>
      </w:tr>
      <w:tr w:rsidR="009D4EB5" w14:paraId="79139D45" w14:textId="77777777">
        <w:tc>
          <w:tcPr>
            <w:tcW w:w="2880" w:type="dxa"/>
          </w:tcPr>
          <w:p w14:paraId="3E852603" w14:textId="77777777" w:rsidR="009D4EB5" w:rsidRDefault="00000000">
            <w:r>
              <w:t>2,120.00</w:t>
            </w:r>
          </w:p>
        </w:tc>
        <w:tc>
          <w:tcPr>
            <w:tcW w:w="2880" w:type="dxa"/>
          </w:tcPr>
          <w:p w14:paraId="151019E2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25BDAFF2" w14:textId="77777777" w:rsidR="009D4EB5" w:rsidRDefault="00000000">
            <w:r>
              <w:t>12.0</w:t>
            </w:r>
          </w:p>
        </w:tc>
      </w:tr>
      <w:tr w:rsidR="009D4EB5" w14:paraId="1757669C" w14:textId="77777777">
        <w:tc>
          <w:tcPr>
            <w:tcW w:w="2880" w:type="dxa"/>
          </w:tcPr>
          <w:p w14:paraId="00854F6A" w14:textId="77777777" w:rsidR="009D4EB5" w:rsidRDefault="00000000">
            <w:r>
              <w:t>2,140.00</w:t>
            </w:r>
          </w:p>
        </w:tc>
        <w:tc>
          <w:tcPr>
            <w:tcW w:w="2880" w:type="dxa"/>
          </w:tcPr>
          <w:p w14:paraId="154445FD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773DC264" w14:textId="77777777" w:rsidR="009D4EB5" w:rsidRDefault="00000000">
            <w:r>
              <w:t>12.0</w:t>
            </w:r>
          </w:p>
        </w:tc>
      </w:tr>
      <w:tr w:rsidR="009D4EB5" w14:paraId="78DC7E1E" w14:textId="77777777">
        <w:tc>
          <w:tcPr>
            <w:tcW w:w="2880" w:type="dxa"/>
          </w:tcPr>
          <w:p w14:paraId="0F083CAD" w14:textId="77777777" w:rsidR="009D4EB5" w:rsidRDefault="00000000">
            <w:r>
              <w:t>2,160.00</w:t>
            </w:r>
          </w:p>
        </w:tc>
        <w:tc>
          <w:tcPr>
            <w:tcW w:w="2880" w:type="dxa"/>
          </w:tcPr>
          <w:p w14:paraId="4A0C6FB2" w14:textId="77777777" w:rsidR="009D4EB5" w:rsidRDefault="00000000">
            <w:r>
              <w:t>5.8</w:t>
            </w:r>
          </w:p>
        </w:tc>
        <w:tc>
          <w:tcPr>
            <w:tcW w:w="2880" w:type="dxa"/>
          </w:tcPr>
          <w:p w14:paraId="5A25D801" w14:textId="77777777" w:rsidR="009D4EB5" w:rsidRDefault="00000000">
            <w:r>
              <w:t>nan</w:t>
            </w:r>
          </w:p>
        </w:tc>
      </w:tr>
      <w:tr w:rsidR="009D4EB5" w14:paraId="7B183D30" w14:textId="77777777">
        <w:tc>
          <w:tcPr>
            <w:tcW w:w="2880" w:type="dxa"/>
          </w:tcPr>
          <w:p w14:paraId="3DDF4A59" w14:textId="77777777" w:rsidR="009D4EB5" w:rsidRDefault="00000000">
            <w:r>
              <w:t>2,200.00</w:t>
            </w:r>
          </w:p>
        </w:tc>
        <w:tc>
          <w:tcPr>
            <w:tcW w:w="2880" w:type="dxa"/>
          </w:tcPr>
          <w:p w14:paraId="3A33FF24" w14:textId="77777777" w:rsidR="009D4EB5" w:rsidRDefault="00000000">
            <w:r>
              <w:t>3.1</w:t>
            </w:r>
          </w:p>
        </w:tc>
        <w:tc>
          <w:tcPr>
            <w:tcW w:w="2880" w:type="dxa"/>
          </w:tcPr>
          <w:p w14:paraId="77CFD480" w14:textId="77777777" w:rsidR="009D4EB5" w:rsidRDefault="00000000">
            <w:r>
              <w:t>86.0</w:t>
            </w:r>
          </w:p>
        </w:tc>
      </w:tr>
      <w:tr w:rsidR="009D4EB5" w14:paraId="7D878146" w14:textId="77777777">
        <w:tc>
          <w:tcPr>
            <w:tcW w:w="2880" w:type="dxa"/>
          </w:tcPr>
          <w:p w14:paraId="6BF06308" w14:textId="77777777" w:rsidR="009D4EB5" w:rsidRDefault="00000000">
            <w:r>
              <w:t>2,220.00</w:t>
            </w:r>
          </w:p>
        </w:tc>
        <w:tc>
          <w:tcPr>
            <w:tcW w:w="2880" w:type="dxa"/>
          </w:tcPr>
          <w:p w14:paraId="001408D8" w14:textId="77777777" w:rsidR="009D4EB5" w:rsidRDefault="00000000">
            <w:r>
              <w:t>3.75</w:t>
            </w:r>
          </w:p>
        </w:tc>
        <w:tc>
          <w:tcPr>
            <w:tcW w:w="2880" w:type="dxa"/>
          </w:tcPr>
          <w:p w14:paraId="1BA3FF58" w14:textId="77777777" w:rsidR="009D4EB5" w:rsidRDefault="00000000">
            <w:r>
              <w:t>nan</w:t>
            </w:r>
          </w:p>
        </w:tc>
      </w:tr>
      <w:tr w:rsidR="009D4EB5" w14:paraId="577E521A" w14:textId="77777777">
        <w:tc>
          <w:tcPr>
            <w:tcW w:w="2880" w:type="dxa"/>
          </w:tcPr>
          <w:p w14:paraId="52774BA5" w14:textId="77777777" w:rsidR="009D4EB5" w:rsidRDefault="00000000">
            <w:r>
              <w:t>2,240.00</w:t>
            </w:r>
          </w:p>
        </w:tc>
        <w:tc>
          <w:tcPr>
            <w:tcW w:w="2880" w:type="dxa"/>
          </w:tcPr>
          <w:p w14:paraId="459DE477" w14:textId="77777777" w:rsidR="009D4EB5" w:rsidRDefault="00000000">
            <w:r>
              <w:t>4.85</w:t>
            </w:r>
          </w:p>
        </w:tc>
        <w:tc>
          <w:tcPr>
            <w:tcW w:w="2880" w:type="dxa"/>
          </w:tcPr>
          <w:p w14:paraId="555275CE" w14:textId="77777777" w:rsidR="009D4EB5" w:rsidRDefault="00000000">
            <w:r>
              <w:t>3.0</w:t>
            </w:r>
          </w:p>
        </w:tc>
      </w:tr>
      <w:tr w:rsidR="009D4EB5" w14:paraId="0C88423B" w14:textId="77777777">
        <w:tc>
          <w:tcPr>
            <w:tcW w:w="2880" w:type="dxa"/>
          </w:tcPr>
          <w:p w14:paraId="2420895C" w14:textId="77777777" w:rsidR="009D4EB5" w:rsidRDefault="00000000">
            <w:r>
              <w:t>2,260.00</w:t>
            </w:r>
          </w:p>
        </w:tc>
        <w:tc>
          <w:tcPr>
            <w:tcW w:w="2880" w:type="dxa"/>
          </w:tcPr>
          <w:p w14:paraId="0F426711" w14:textId="77777777" w:rsidR="009D4EB5" w:rsidRDefault="00000000">
            <w:r>
              <w:t>5.0</w:t>
            </w:r>
          </w:p>
        </w:tc>
        <w:tc>
          <w:tcPr>
            <w:tcW w:w="2880" w:type="dxa"/>
          </w:tcPr>
          <w:p w14:paraId="0178A616" w14:textId="77777777" w:rsidR="009D4EB5" w:rsidRDefault="00000000">
            <w:r>
              <w:t>nan</w:t>
            </w:r>
          </w:p>
        </w:tc>
      </w:tr>
      <w:tr w:rsidR="009D4EB5" w14:paraId="1AC29279" w14:textId="77777777">
        <w:tc>
          <w:tcPr>
            <w:tcW w:w="2880" w:type="dxa"/>
          </w:tcPr>
          <w:p w14:paraId="626199AA" w14:textId="77777777" w:rsidR="009D4EB5" w:rsidRDefault="00000000">
            <w:r>
              <w:t>2,280.00</w:t>
            </w:r>
          </w:p>
        </w:tc>
        <w:tc>
          <w:tcPr>
            <w:tcW w:w="2880" w:type="dxa"/>
          </w:tcPr>
          <w:p w14:paraId="5550F7FE" w14:textId="77777777" w:rsidR="009D4EB5" w:rsidRDefault="00000000">
            <w:r>
              <w:t>5.6</w:t>
            </w:r>
          </w:p>
        </w:tc>
        <w:tc>
          <w:tcPr>
            <w:tcW w:w="2880" w:type="dxa"/>
          </w:tcPr>
          <w:p w14:paraId="1E46BCB8" w14:textId="77777777" w:rsidR="009D4EB5" w:rsidRDefault="00000000">
            <w:r>
              <w:t>34.0</w:t>
            </w:r>
          </w:p>
        </w:tc>
      </w:tr>
      <w:tr w:rsidR="009D4EB5" w14:paraId="728E7061" w14:textId="77777777">
        <w:tc>
          <w:tcPr>
            <w:tcW w:w="2880" w:type="dxa"/>
          </w:tcPr>
          <w:p w14:paraId="3579E534" w14:textId="77777777" w:rsidR="009D4EB5" w:rsidRDefault="00000000">
            <w:r>
              <w:t>2,300.00</w:t>
            </w:r>
          </w:p>
        </w:tc>
        <w:tc>
          <w:tcPr>
            <w:tcW w:w="2880" w:type="dxa"/>
          </w:tcPr>
          <w:p w14:paraId="205ACD0A" w14:textId="77777777" w:rsidR="009D4EB5" w:rsidRDefault="00000000">
            <w:r>
              <w:t>6.45</w:t>
            </w:r>
          </w:p>
        </w:tc>
        <w:tc>
          <w:tcPr>
            <w:tcW w:w="2880" w:type="dxa"/>
          </w:tcPr>
          <w:p w14:paraId="5678C79B" w14:textId="77777777" w:rsidR="009D4EB5" w:rsidRDefault="00000000">
            <w:r>
              <w:t>72.0</w:t>
            </w:r>
          </w:p>
        </w:tc>
      </w:tr>
      <w:tr w:rsidR="009D4EB5" w14:paraId="6B19C597" w14:textId="77777777">
        <w:tc>
          <w:tcPr>
            <w:tcW w:w="2880" w:type="dxa"/>
          </w:tcPr>
          <w:p w14:paraId="5D7A28BB" w14:textId="77777777" w:rsidR="009D4EB5" w:rsidRDefault="00000000">
            <w:r>
              <w:t>2,320.00</w:t>
            </w:r>
          </w:p>
        </w:tc>
        <w:tc>
          <w:tcPr>
            <w:tcW w:w="2880" w:type="dxa"/>
          </w:tcPr>
          <w:p w14:paraId="32797290" w14:textId="77777777" w:rsidR="009D4EB5" w:rsidRDefault="00000000">
            <w:r>
              <w:t>7.5</w:t>
            </w:r>
          </w:p>
        </w:tc>
        <w:tc>
          <w:tcPr>
            <w:tcW w:w="2880" w:type="dxa"/>
          </w:tcPr>
          <w:p w14:paraId="782CD5FA" w14:textId="77777777" w:rsidR="009D4EB5" w:rsidRDefault="00000000">
            <w:r>
              <w:t>9.0</w:t>
            </w:r>
          </w:p>
        </w:tc>
      </w:tr>
      <w:tr w:rsidR="009D4EB5" w14:paraId="1D1BDAEB" w14:textId="77777777">
        <w:tc>
          <w:tcPr>
            <w:tcW w:w="2880" w:type="dxa"/>
          </w:tcPr>
          <w:p w14:paraId="56BE0FBD" w14:textId="77777777" w:rsidR="009D4EB5" w:rsidRDefault="00000000">
            <w:r>
              <w:lastRenderedPageBreak/>
              <w:t>2,340.00</w:t>
            </w:r>
          </w:p>
        </w:tc>
        <w:tc>
          <w:tcPr>
            <w:tcW w:w="2880" w:type="dxa"/>
          </w:tcPr>
          <w:p w14:paraId="546EB66D" w14:textId="77777777" w:rsidR="009D4EB5" w:rsidRDefault="00000000">
            <w:r>
              <w:t>8.85</w:t>
            </w:r>
          </w:p>
        </w:tc>
        <w:tc>
          <w:tcPr>
            <w:tcW w:w="2880" w:type="dxa"/>
          </w:tcPr>
          <w:p w14:paraId="36595B99" w14:textId="77777777" w:rsidR="009D4EB5" w:rsidRDefault="00000000">
            <w:r>
              <w:t>16.0</w:t>
            </w:r>
          </w:p>
        </w:tc>
      </w:tr>
      <w:tr w:rsidR="009D4EB5" w14:paraId="48864B02" w14:textId="77777777">
        <w:tc>
          <w:tcPr>
            <w:tcW w:w="2880" w:type="dxa"/>
          </w:tcPr>
          <w:p w14:paraId="50AA3725" w14:textId="77777777" w:rsidR="009D4EB5" w:rsidRDefault="00000000">
            <w:r>
              <w:t>2,360.00</w:t>
            </w:r>
          </w:p>
        </w:tc>
        <w:tc>
          <w:tcPr>
            <w:tcW w:w="2880" w:type="dxa"/>
          </w:tcPr>
          <w:p w14:paraId="2D12751D" w14:textId="77777777" w:rsidR="009D4EB5" w:rsidRDefault="00000000">
            <w:r>
              <w:t>10.2</w:t>
            </w:r>
          </w:p>
        </w:tc>
        <w:tc>
          <w:tcPr>
            <w:tcW w:w="2880" w:type="dxa"/>
          </w:tcPr>
          <w:p w14:paraId="382397E0" w14:textId="77777777" w:rsidR="009D4EB5" w:rsidRDefault="00000000">
            <w:r>
              <w:t>63.0</w:t>
            </w:r>
          </w:p>
        </w:tc>
      </w:tr>
      <w:tr w:rsidR="009D4EB5" w14:paraId="0EC99A38" w14:textId="77777777">
        <w:tc>
          <w:tcPr>
            <w:tcW w:w="2880" w:type="dxa"/>
          </w:tcPr>
          <w:p w14:paraId="62F87560" w14:textId="77777777" w:rsidR="009D4EB5" w:rsidRDefault="00000000">
            <w:r>
              <w:t>2,380.00</w:t>
            </w:r>
          </w:p>
        </w:tc>
        <w:tc>
          <w:tcPr>
            <w:tcW w:w="2880" w:type="dxa"/>
          </w:tcPr>
          <w:p w14:paraId="70BBC20F" w14:textId="77777777" w:rsidR="009D4EB5" w:rsidRDefault="00000000">
            <w:r>
              <w:t>12.25</w:t>
            </w:r>
          </w:p>
        </w:tc>
        <w:tc>
          <w:tcPr>
            <w:tcW w:w="2880" w:type="dxa"/>
          </w:tcPr>
          <w:p w14:paraId="6E109FA6" w14:textId="77777777" w:rsidR="009D4EB5" w:rsidRDefault="00000000">
            <w:r>
              <w:t>4.0</w:t>
            </w:r>
          </w:p>
        </w:tc>
      </w:tr>
      <w:tr w:rsidR="009D4EB5" w14:paraId="0260185B" w14:textId="77777777">
        <w:tc>
          <w:tcPr>
            <w:tcW w:w="2880" w:type="dxa"/>
          </w:tcPr>
          <w:p w14:paraId="672E1402" w14:textId="77777777" w:rsidR="009D4EB5" w:rsidRDefault="00000000">
            <w:r>
              <w:t>2,400.00</w:t>
            </w:r>
          </w:p>
        </w:tc>
        <w:tc>
          <w:tcPr>
            <w:tcW w:w="2880" w:type="dxa"/>
          </w:tcPr>
          <w:p w14:paraId="6DC27D5F" w14:textId="77777777" w:rsidR="009D4EB5" w:rsidRDefault="00000000">
            <w:r>
              <w:t>14.1</w:t>
            </w:r>
          </w:p>
        </w:tc>
        <w:tc>
          <w:tcPr>
            <w:tcW w:w="2880" w:type="dxa"/>
          </w:tcPr>
          <w:p w14:paraId="59508DE3" w14:textId="77777777" w:rsidR="009D4EB5" w:rsidRDefault="00000000">
            <w:r>
              <w:t>185.0</w:t>
            </w:r>
          </w:p>
        </w:tc>
      </w:tr>
    </w:tbl>
    <w:p w14:paraId="3B931B33" w14:textId="77777777" w:rsidR="009D4EB5" w:rsidRDefault="00000000">
      <w:r>
        <w:br/>
      </w:r>
    </w:p>
    <w:p w14:paraId="15873997" w14:textId="77777777" w:rsidR="009D4EB5" w:rsidRDefault="00000000">
      <w:pPr>
        <w:pStyle w:val="Heading2"/>
      </w:pPr>
      <w:r>
        <w:t>UBL</w:t>
      </w:r>
    </w:p>
    <w:p w14:paraId="7FB919F6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5C3C3F4" w14:textId="77777777">
        <w:tc>
          <w:tcPr>
            <w:tcW w:w="2880" w:type="dxa"/>
          </w:tcPr>
          <w:p w14:paraId="7B25F6D6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A7B7556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D515F59" w14:textId="77777777" w:rsidR="009D4EB5" w:rsidRDefault="00000000">
            <w:r>
              <w:t>Call Volume</w:t>
            </w:r>
          </w:p>
        </w:tc>
      </w:tr>
      <w:tr w:rsidR="009D4EB5" w14:paraId="5DB90C7A" w14:textId="77777777">
        <w:tc>
          <w:tcPr>
            <w:tcW w:w="2880" w:type="dxa"/>
          </w:tcPr>
          <w:p w14:paraId="224153C4" w14:textId="77777777" w:rsidR="009D4EB5" w:rsidRDefault="00000000">
            <w:r>
              <w:t>2,300.00</w:t>
            </w:r>
          </w:p>
        </w:tc>
        <w:tc>
          <w:tcPr>
            <w:tcW w:w="2880" w:type="dxa"/>
          </w:tcPr>
          <w:p w14:paraId="3F373DCD" w14:textId="77777777" w:rsidR="009D4EB5" w:rsidRDefault="00000000">
            <w:r>
              <w:t>16.0</w:t>
            </w:r>
          </w:p>
        </w:tc>
        <w:tc>
          <w:tcPr>
            <w:tcW w:w="2880" w:type="dxa"/>
          </w:tcPr>
          <w:p w14:paraId="454AB2C5" w14:textId="77777777" w:rsidR="009D4EB5" w:rsidRDefault="00000000">
            <w:r>
              <w:t>365.0</w:t>
            </w:r>
          </w:p>
        </w:tc>
      </w:tr>
      <w:tr w:rsidR="009D4EB5" w14:paraId="47F052BC" w14:textId="77777777">
        <w:tc>
          <w:tcPr>
            <w:tcW w:w="2880" w:type="dxa"/>
          </w:tcPr>
          <w:p w14:paraId="1F208727" w14:textId="77777777" w:rsidR="009D4EB5" w:rsidRDefault="00000000">
            <w:r>
              <w:t>2,320.00</w:t>
            </w:r>
          </w:p>
        </w:tc>
        <w:tc>
          <w:tcPr>
            <w:tcW w:w="2880" w:type="dxa"/>
          </w:tcPr>
          <w:p w14:paraId="3DEDAD0C" w14:textId="77777777" w:rsidR="009D4EB5" w:rsidRDefault="00000000">
            <w:r>
              <w:t>13.5</w:t>
            </w:r>
          </w:p>
        </w:tc>
        <w:tc>
          <w:tcPr>
            <w:tcW w:w="2880" w:type="dxa"/>
          </w:tcPr>
          <w:p w14:paraId="621482F1" w14:textId="77777777" w:rsidR="009D4EB5" w:rsidRDefault="00000000">
            <w:r>
              <w:t>9.0</w:t>
            </w:r>
          </w:p>
        </w:tc>
      </w:tr>
      <w:tr w:rsidR="009D4EB5" w14:paraId="43623C8B" w14:textId="77777777">
        <w:tc>
          <w:tcPr>
            <w:tcW w:w="2880" w:type="dxa"/>
          </w:tcPr>
          <w:p w14:paraId="69A2C173" w14:textId="77777777" w:rsidR="009D4EB5" w:rsidRDefault="00000000">
            <w:r>
              <w:t>2,360.00</w:t>
            </w:r>
          </w:p>
        </w:tc>
        <w:tc>
          <w:tcPr>
            <w:tcW w:w="2880" w:type="dxa"/>
          </w:tcPr>
          <w:p w14:paraId="23E439BD" w14:textId="77777777" w:rsidR="009D4EB5" w:rsidRDefault="00000000">
            <w:r>
              <w:t>11.3</w:t>
            </w:r>
          </w:p>
        </w:tc>
        <w:tc>
          <w:tcPr>
            <w:tcW w:w="2880" w:type="dxa"/>
          </w:tcPr>
          <w:p w14:paraId="0587BCCA" w14:textId="77777777" w:rsidR="009D4EB5" w:rsidRDefault="00000000">
            <w:r>
              <w:t>9.0</w:t>
            </w:r>
          </w:p>
        </w:tc>
      </w:tr>
      <w:tr w:rsidR="009D4EB5" w14:paraId="7705A858" w14:textId="77777777">
        <w:tc>
          <w:tcPr>
            <w:tcW w:w="2880" w:type="dxa"/>
          </w:tcPr>
          <w:p w14:paraId="2AB96BF3" w14:textId="77777777" w:rsidR="009D4EB5" w:rsidRDefault="00000000">
            <w:r>
              <w:t>2,380.00</w:t>
            </w:r>
          </w:p>
        </w:tc>
        <w:tc>
          <w:tcPr>
            <w:tcW w:w="2880" w:type="dxa"/>
          </w:tcPr>
          <w:p w14:paraId="266F1FBF" w14:textId="77777777" w:rsidR="009D4EB5" w:rsidRDefault="00000000">
            <w:r>
              <w:t>15.5</w:t>
            </w:r>
          </w:p>
        </w:tc>
        <w:tc>
          <w:tcPr>
            <w:tcW w:w="2880" w:type="dxa"/>
          </w:tcPr>
          <w:p w14:paraId="1021AD65" w14:textId="77777777" w:rsidR="009D4EB5" w:rsidRDefault="00000000">
            <w:r>
              <w:t>nan</w:t>
            </w:r>
          </w:p>
        </w:tc>
      </w:tr>
      <w:tr w:rsidR="009D4EB5" w14:paraId="2B6C791E" w14:textId="77777777">
        <w:tc>
          <w:tcPr>
            <w:tcW w:w="2880" w:type="dxa"/>
          </w:tcPr>
          <w:p w14:paraId="2F184210" w14:textId="77777777" w:rsidR="009D4EB5" w:rsidRDefault="00000000">
            <w:r>
              <w:t>2,400.00</w:t>
            </w:r>
          </w:p>
        </w:tc>
        <w:tc>
          <w:tcPr>
            <w:tcW w:w="2880" w:type="dxa"/>
          </w:tcPr>
          <w:p w14:paraId="50AB30A9" w14:textId="77777777" w:rsidR="009D4EB5" w:rsidRDefault="00000000">
            <w:r>
              <w:t>7.35</w:t>
            </w:r>
          </w:p>
        </w:tc>
        <w:tc>
          <w:tcPr>
            <w:tcW w:w="2880" w:type="dxa"/>
          </w:tcPr>
          <w:p w14:paraId="52769CDC" w14:textId="77777777" w:rsidR="009D4EB5" w:rsidRDefault="00000000">
            <w:r>
              <w:t>177.0</w:t>
            </w:r>
          </w:p>
        </w:tc>
      </w:tr>
      <w:tr w:rsidR="009D4EB5" w14:paraId="016F26F8" w14:textId="77777777">
        <w:tc>
          <w:tcPr>
            <w:tcW w:w="2880" w:type="dxa"/>
          </w:tcPr>
          <w:p w14:paraId="7B6F3B87" w14:textId="77777777" w:rsidR="009D4EB5" w:rsidRDefault="00000000">
            <w:r>
              <w:t>2,440.00</w:t>
            </w:r>
          </w:p>
        </w:tc>
        <w:tc>
          <w:tcPr>
            <w:tcW w:w="2880" w:type="dxa"/>
          </w:tcPr>
          <w:p w14:paraId="754B9CC1" w14:textId="77777777" w:rsidR="009D4EB5" w:rsidRDefault="00000000">
            <w:r>
              <w:t>6.0</w:t>
            </w:r>
          </w:p>
        </w:tc>
        <w:tc>
          <w:tcPr>
            <w:tcW w:w="2880" w:type="dxa"/>
          </w:tcPr>
          <w:p w14:paraId="70C99BE9" w14:textId="77777777" w:rsidR="009D4EB5" w:rsidRDefault="00000000">
            <w:r>
              <w:t>56.0</w:t>
            </w:r>
          </w:p>
        </w:tc>
      </w:tr>
      <w:tr w:rsidR="009D4EB5" w14:paraId="0ABA6357" w14:textId="77777777">
        <w:tc>
          <w:tcPr>
            <w:tcW w:w="2880" w:type="dxa"/>
          </w:tcPr>
          <w:p w14:paraId="2036AC2C" w14:textId="77777777" w:rsidR="009D4EB5" w:rsidRDefault="00000000">
            <w:r>
              <w:t>2,460.00</w:t>
            </w:r>
          </w:p>
        </w:tc>
        <w:tc>
          <w:tcPr>
            <w:tcW w:w="2880" w:type="dxa"/>
          </w:tcPr>
          <w:p w14:paraId="6C77D0AD" w14:textId="77777777" w:rsidR="009D4EB5" w:rsidRDefault="00000000">
            <w:r>
              <w:t>5.25</w:t>
            </w:r>
          </w:p>
        </w:tc>
        <w:tc>
          <w:tcPr>
            <w:tcW w:w="2880" w:type="dxa"/>
          </w:tcPr>
          <w:p w14:paraId="4B8D6722" w14:textId="77777777" w:rsidR="009D4EB5" w:rsidRDefault="00000000">
            <w:r>
              <w:t>78.0</w:t>
            </w:r>
          </w:p>
        </w:tc>
      </w:tr>
      <w:tr w:rsidR="009D4EB5" w14:paraId="541E16F5" w14:textId="77777777">
        <w:tc>
          <w:tcPr>
            <w:tcW w:w="2880" w:type="dxa"/>
          </w:tcPr>
          <w:p w14:paraId="2B81A7DF" w14:textId="77777777" w:rsidR="009D4EB5" w:rsidRDefault="00000000">
            <w:r>
              <w:t>2,480.00</w:t>
            </w:r>
          </w:p>
        </w:tc>
        <w:tc>
          <w:tcPr>
            <w:tcW w:w="2880" w:type="dxa"/>
          </w:tcPr>
          <w:p w14:paraId="2811D062" w14:textId="77777777" w:rsidR="009D4EB5" w:rsidRDefault="00000000">
            <w:r>
              <w:t>4.7</w:t>
            </w:r>
          </w:p>
        </w:tc>
        <w:tc>
          <w:tcPr>
            <w:tcW w:w="2880" w:type="dxa"/>
          </w:tcPr>
          <w:p w14:paraId="4E74062F" w14:textId="77777777" w:rsidR="009D4EB5" w:rsidRDefault="00000000">
            <w:r>
              <w:t>53.0</w:t>
            </w:r>
          </w:p>
        </w:tc>
      </w:tr>
      <w:tr w:rsidR="009D4EB5" w14:paraId="0EAB53AA" w14:textId="77777777">
        <w:tc>
          <w:tcPr>
            <w:tcW w:w="2880" w:type="dxa"/>
          </w:tcPr>
          <w:p w14:paraId="2163A5B3" w14:textId="77777777" w:rsidR="009D4EB5" w:rsidRDefault="00000000">
            <w:r>
              <w:t>2,500.00</w:t>
            </w:r>
          </w:p>
        </w:tc>
        <w:tc>
          <w:tcPr>
            <w:tcW w:w="2880" w:type="dxa"/>
          </w:tcPr>
          <w:p w14:paraId="06D87EB3" w14:textId="77777777" w:rsidR="009D4EB5" w:rsidRDefault="00000000">
            <w:r>
              <w:t>3.55</w:t>
            </w:r>
          </w:p>
        </w:tc>
        <w:tc>
          <w:tcPr>
            <w:tcW w:w="2880" w:type="dxa"/>
          </w:tcPr>
          <w:p w14:paraId="3A81551F" w14:textId="77777777" w:rsidR="009D4EB5" w:rsidRDefault="00000000">
            <w:r>
              <w:t>169.0</w:t>
            </w:r>
          </w:p>
        </w:tc>
      </w:tr>
      <w:tr w:rsidR="009D4EB5" w14:paraId="41DC92AC" w14:textId="77777777">
        <w:tc>
          <w:tcPr>
            <w:tcW w:w="2880" w:type="dxa"/>
          </w:tcPr>
          <w:p w14:paraId="5DB56C95" w14:textId="77777777" w:rsidR="009D4EB5" w:rsidRDefault="00000000">
            <w:r>
              <w:t>2,520.00</w:t>
            </w:r>
          </w:p>
        </w:tc>
        <w:tc>
          <w:tcPr>
            <w:tcW w:w="2880" w:type="dxa"/>
          </w:tcPr>
          <w:p w14:paraId="14138971" w14:textId="77777777" w:rsidR="009D4EB5" w:rsidRDefault="00000000">
            <w:r>
              <w:t>3.9</w:t>
            </w:r>
          </w:p>
        </w:tc>
        <w:tc>
          <w:tcPr>
            <w:tcW w:w="2880" w:type="dxa"/>
          </w:tcPr>
          <w:p w14:paraId="4C8C6A73" w14:textId="77777777" w:rsidR="009D4EB5" w:rsidRDefault="00000000">
            <w:r>
              <w:t>45.0</w:t>
            </w:r>
          </w:p>
        </w:tc>
      </w:tr>
      <w:tr w:rsidR="009D4EB5" w14:paraId="03B52257" w14:textId="77777777">
        <w:tc>
          <w:tcPr>
            <w:tcW w:w="2880" w:type="dxa"/>
          </w:tcPr>
          <w:p w14:paraId="45F3A29B" w14:textId="77777777" w:rsidR="009D4EB5" w:rsidRDefault="00000000">
            <w:r>
              <w:t>2,540.00</w:t>
            </w:r>
          </w:p>
        </w:tc>
        <w:tc>
          <w:tcPr>
            <w:tcW w:w="2880" w:type="dxa"/>
          </w:tcPr>
          <w:p w14:paraId="2EB1F125" w14:textId="77777777" w:rsidR="009D4EB5" w:rsidRDefault="00000000">
            <w:r>
              <w:t>2.9</w:t>
            </w:r>
          </w:p>
        </w:tc>
        <w:tc>
          <w:tcPr>
            <w:tcW w:w="2880" w:type="dxa"/>
          </w:tcPr>
          <w:p w14:paraId="7B7CF44D" w14:textId="77777777" w:rsidR="009D4EB5" w:rsidRDefault="00000000">
            <w:r>
              <w:t>184.0</w:t>
            </w:r>
          </w:p>
        </w:tc>
      </w:tr>
      <w:tr w:rsidR="009D4EB5" w14:paraId="0CFA8057" w14:textId="77777777">
        <w:tc>
          <w:tcPr>
            <w:tcW w:w="2880" w:type="dxa"/>
          </w:tcPr>
          <w:p w14:paraId="56F31A87" w14:textId="77777777" w:rsidR="009D4EB5" w:rsidRDefault="00000000">
            <w:r>
              <w:t>2,560.00</w:t>
            </w:r>
          </w:p>
        </w:tc>
        <w:tc>
          <w:tcPr>
            <w:tcW w:w="2880" w:type="dxa"/>
          </w:tcPr>
          <w:p w14:paraId="474D8C5A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050E3456" w14:textId="77777777" w:rsidR="009D4EB5" w:rsidRDefault="00000000">
            <w:r>
              <w:t>147.0</w:t>
            </w:r>
          </w:p>
        </w:tc>
      </w:tr>
    </w:tbl>
    <w:p w14:paraId="011A4CD2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C1C178C" w14:textId="77777777">
        <w:tc>
          <w:tcPr>
            <w:tcW w:w="2880" w:type="dxa"/>
          </w:tcPr>
          <w:p w14:paraId="6901C52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3F4E068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6451AB0E" w14:textId="77777777" w:rsidR="009D4EB5" w:rsidRDefault="00000000">
            <w:r>
              <w:t>Put Volume</w:t>
            </w:r>
          </w:p>
        </w:tc>
      </w:tr>
      <w:tr w:rsidR="009D4EB5" w14:paraId="4BB464DD" w14:textId="77777777">
        <w:tc>
          <w:tcPr>
            <w:tcW w:w="2880" w:type="dxa"/>
          </w:tcPr>
          <w:p w14:paraId="4CC01912" w14:textId="77777777" w:rsidR="009D4EB5" w:rsidRDefault="00000000">
            <w:r>
              <w:t>1,680.00</w:t>
            </w:r>
          </w:p>
        </w:tc>
        <w:tc>
          <w:tcPr>
            <w:tcW w:w="2880" w:type="dxa"/>
          </w:tcPr>
          <w:p w14:paraId="008E9EC3" w14:textId="77777777" w:rsidR="009D4EB5" w:rsidRDefault="00000000">
            <w:r>
              <w:t>3.0</w:t>
            </w:r>
          </w:p>
        </w:tc>
        <w:tc>
          <w:tcPr>
            <w:tcW w:w="2880" w:type="dxa"/>
          </w:tcPr>
          <w:p w14:paraId="7A6D3C6F" w14:textId="77777777" w:rsidR="009D4EB5" w:rsidRDefault="00000000">
            <w:r>
              <w:t>13.0</w:t>
            </w:r>
          </w:p>
        </w:tc>
      </w:tr>
      <w:tr w:rsidR="009D4EB5" w14:paraId="68569489" w14:textId="77777777">
        <w:tc>
          <w:tcPr>
            <w:tcW w:w="2880" w:type="dxa"/>
          </w:tcPr>
          <w:p w14:paraId="628E3EEF" w14:textId="77777777" w:rsidR="009D4EB5" w:rsidRDefault="00000000">
            <w:r>
              <w:t>1,720.00</w:t>
            </w:r>
          </w:p>
        </w:tc>
        <w:tc>
          <w:tcPr>
            <w:tcW w:w="2880" w:type="dxa"/>
          </w:tcPr>
          <w:p w14:paraId="06115010" w14:textId="77777777" w:rsidR="009D4EB5" w:rsidRDefault="00000000">
            <w:r>
              <w:t>5.0</w:t>
            </w:r>
          </w:p>
        </w:tc>
        <w:tc>
          <w:tcPr>
            <w:tcW w:w="2880" w:type="dxa"/>
          </w:tcPr>
          <w:p w14:paraId="6139253E" w14:textId="77777777" w:rsidR="009D4EB5" w:rsidRDefault="00000000">
            <w:r>
              <w:t>42.0</w:t>
            </w:r>
          </w:p>
        </w:tc>
      </w:tr>
      <w:tr w:rsidR="009D4EB5" w14:paraId="6E536990" w14:textId="77777777">
        <w:tc>
          <w:tcPr>
            <w:tcW w:w="2880" w:type="dxa"/>
          </w:tcPr>
          <w:p w14:paraId="5C8D43E1" w14:textId="77777777" w:rsidR="009D4EB5" w:rsidRDefault="00000000">
            <w:r>
              <w:t>1,760.00</w:t>
            </w:r>
          </w:p>
        </w:tc>
        <w:tc>
          <w:tcPr>
            <w:tcW w:w="2880" w:type="dxa"/>
          </w:tcPr>
          <w:p w14:paraId="3271EF19" w14:textId="77777777" w:rsidR="009D4EB5" w:rsidRDefault="00000000">
            <w:r>
              <w:t>7.45</w:t>
            </w:r>
          </w:p>
        </w:tc>
        <w:tc>
          <w:tcPr>
            <w:tcW w:w="2880" w:type="dxa"/>
          </w:tcPr>
          <w:p w14:paraId="57EE5C2F" w14:textId="77777777" w:rsidR="009D4EB5" w:rsidRDefault="00000000">
            <w:r>
              <w:t>2.0</w:t>
            </w:r>
          </w:p>
        </w:tc>
      </w:tr>
      <w:tr w:rsidR="009D4EB5" w14:paraId="2D22B607" w14:textId="77777777">
        <w:tc>
          <w:tcPr>
            <w:tcW w:w="2880" w:type="dxa"/>
          </w:tcPr>
          <w:p w14:paraId="1105A822" w14:textId="77777777" w:rsidR="009D4EB5" w:rsidRDefault="00000000">
            <w:r>
              <w:t>1,780.00</w:t>
            </w:r>
          </w:p>
        </w:tc>
        <w:tc>
          <w:tcPr>
            <w:tcW w:w="2880" w:type="dxa"/>
          </w:tcPr>
          <w:p w14:paraId="210FECB5" w14:textId="77777777" w:rsidR="009D4EB5" w:rsidRDefault="00000000">
            <w:r>
              <w:t>5.75</w:t>
            </w:r>
          </w:p>
        </w:tc>
        <w:tc>
          <w:tcPr>
            <w:tcW w:w="2880" w:type="dxa"/>
          </w:tcPr>
          <w:p w14:paraId="7AF892BF" w14:textId="77777777" w:rsidR="009D4EB5" w:rsidRDefault="00000000">
            <w:r>
              <w:t>nan</w:t>
            </w:r>
          </w:p>
        </w:tc>
      </w:tr>
      <w:tr w:rsidR="009D4EB5" w14:paraId="61D47B6E" w14:textId="77777777">
        <w:tc>
          <w:tcPr>
            <w:tcW w:w="2880" w:type="dxa"/>
          </w:tcPr>
          <w:p w14:paraId="27AE0223" w14:textId="77777777" w:rsidR="009D4EB5" w:rsidRDefault="00000000">
            <w:r>
              <w:t>1,800.00</w:t>
            </w:r>
          </w:p>
        </w:tc>
        <w:tc>
          <w:tcPr>
            <w:tcW w:w="2880" w:type="dxa"/>
          </w:tcPr>
          <w:p w14:paraId="5994B927" w14:textId="77777777" w:rsidR="009D4EB5" w:rsidRDefault="00000000">
            <w:r>
              <w:t>9.0</w:t>
            </w:r>
          </w:p>
        </w:tc>
        <w:tc>
          <w:tcPr>
            <w:tcW w:w="2880" w:type="dxa"/>
          </w:tcPr>
          <w:p w14:paraId="398FEF1A" w14:textId="77777777" w:rsidR="009D4EB5" w:rsidRDefault="00000000">
            <w:r>
              <w:t>610.0</w:t>
            </w:r>
          </w:p>
        </w:tc>
      </w:tr>
      <w:tr w:rsidR="009D4EB5" w14:paraId="65BA83C0" w14:textId="77777777">
        <w:tc>
          <w:tcPr>
            <w:tcW w:w="2880" w:type="dxa"/>
          </w:tcPr>
          <w:p w14:paraId="2F9013A3" w14:textId="77777777" w:rsidR="009D4EB5" w:rsidRDefault="00000000">
            <w:r>
              <w:t>1,840.00</w:t>
            </w:r>
          </w:p>
        </w:tc>
        <w:tc>
          <w:tcPr>
            <w:tcW w:w="2880" w:type="dxa"/>
          </w:tcPr>
          <w:p w14:paraId="454E248A" w14:textId="77777777" w:rsidR="009D4EB5" w:rsidRDefault="00000000">
            <w:r>
              <w:t>10.75</w:t>
            </w:r>
          </w:p>
        </w:tc>
        <w:tc>
          <w:tcPr>
            <w:tcW w:w="2880" w:type="dxa"/>
          </w:tcPr>
          <w:p w14:paraId="61DC912E" w14:textId="77777777" w:rsidR="009D4EB5" w:rsidRDefault="00000000">
            <w:r>
              <w:t>nan</w:t>
            </w:r>
          </w:p>
        </w:tc>
      </w:tr>
      <w:tr w:rsidR="009D4EB5" w14:paraId="7BDB9411" w14:textId="77777777">
        <w:tc>
          <w:tcPr>
            <w:tcW w:w="2880" w:type="dxa"/>
          </w:tcPr>
          <w:p w14:paraId="3F5D481F" w14:textId="77777777" w:rsidR="009D4EB5" w:rsidRDefault="00000000">
            <w:r>
              <w:t>1,920.00</w:t>
            </w:r>
          </w:p>
        </w:tc>
        <w:tc>
          <w:tcPr>
            <w:tcW w:w="2880" w:type="dxa"/>
          </w:tcPr>
          <w:p w14:paraId="78A4B243" w14:textId="77777777" w:rsidR="009D4EB5" w:rsidRDefault="00000000">
            <w:r>
              <w:t>6.2</w:t>
            </w:r>
          </w:p>
        </w:tc>
        <w:tc>
          <w:tcPr>
            <w:tcW w:w="2880" w:type="dxa"/>
          </w:tcPr>
          <w:p w14:paraId="6157AED9" w14:textId="77777777" w:rsidR="009D4EB5" w:rsidRDefault="00000000">
            <w:r>
              <w:t>nan</w:t>
            </w:r>
          </w:p>
        </w:tc>
      </w:tr>
    </w:tbl>
    <w:p w14:paraId="31CC5D31" w14:textId="77777777" w:rsidR="009D4EB5" w:rsidRDefault="00000000">
      <w:r>
        <w:br/>
      </w:r>
    </w:p>
    <w:p w14:paraId="081FF4F3" w14:textId="77777777" w:rsidR="009D4EB5" w:rsidRDefault="00000000">
      <w:pPr>
        <w:pStyle w:val="Heading2"/>
      </w:pPr>
      <w:r>
        <w:t>ULTRACEMCO</w:t>
      </w:r>
    </w:p>
    <w:p w14:paraId="4D04C114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02391F1" w14:textId="77777777">
        <w:tc>
          <w:tcPr>
            <w:tcW w:w="2880" w:type="dxa"/>
          </w:tcPr>
          <w:p w14:paraId="4A6FFBF3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5217165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2F07FA8C" w14:textId="77777777" w:rsidR="009D4EB5" w:rsidRDefault="00000000">
            <w:r>
              <w:t>Call Volume</w:t>
            </w:r>
          </w:p>
        </w:tc>
      </w:tr>
      <w:tr w:rsidR="009D4EB5" w14:paraId="4158629F" w14:textId="77777777">
        <w:tc>
          <w:tcPr>
            <w:tcW w:w="2880" w:type="dxa"/>
          </w:tcPr>
          <w:p w14:paraId="4FA2B686" w14:textId="77777777" w:rsidR="009D4EB5" w:rsidRDefault="00000000">
            <w:r>
              <w:t>12,800.00</w:t>
            </w:r>
          </w:p>
        </w:tc>
        <w:tc>
          <w:tcPr>
            <w:tcW w:w="2880" w:type="dxa"/>
          </w:tcPr>
          <w:p w14:paraId="304102B4" w14:textId="77777777" w:rsidR="009D4EB5" w:rsidRDefault="00000000">
            <w:r>
              <w:t>15.65</w:t>
            </w:r>
          </w:p>
        </w:tc>
        <w:tc>
          <w:tcPr>
            <w:tcW w:w="2880" w:type="dxa"/>
          </w:tcPr>
          <w:p w14:paraId="49118CEE" w14:textId="77777777" w:rsidR="009D4EB5" w:rsidRDefault="00000000">
            <w:r>
              <w:t>429.0</w:t>
            </w:r>
          </w:p>
        </w:tc>
      </w:tr>
      <w:tr w:rsidR="009D4EB5" w14:paraId="3DD3FD00" w14:textId="77777777">
        <w:tc>
          <w:tcPr>
            <w:tcW w:w="2880" w:type="dxa"/>
          </w:tcPr>
          <w:p w14:paraId="76CC57A2" w14:textId="77777777" w:rsidR="009D4EB5" w:rsidRDefault="00000000">
            <w:r>
              <w:t>13,000.00</w:t>
            </w:r>
          </w:p>
        </w:tc>
        <w:tc>
          <w:tcPr>
            <w:tcW w:w="2880" w:type="dxa"/>
          </w:tcPr>
          <w:p w14:paraId="184AD4F2" w14:textId="77777777" w:rsidR="009D4EB5" w:rsidRDefault="00000000">
            <w:r>
              <w:t>10.15</w:t>
            </w:r>
          </w:p>
        </w:tc>
        <w:tc>
          <w:tcPr>
            <w:tcW w:w="2880" w:type="dxa"/>
          </w:tcPr>
          <w:p w14:paraId="09D7FB65" w14:textId="77777777" w:rsidR="009D4EB5" w:rsidRDefault="00000000">
            <w:r>
              <w:t>nan</w:t>
            </w:r>
          </w:p>
        </w:tc>
      </w:tr>
      <w:tr w:rsidR="009D4EB5" w14:paraId="58E52095" w14:textId="77777777">
        <w:tc>
          <w:tcPr>
            <w:tcW w:w="2880" w:type="dxa"/>
          </w:tcPr>
          <w:p w14:paraId="089DC265" w14:textId="77777777" w:rsidR="009D4EB5" w:rsidRDefault="00000000">
            <w:r>
              <w:t>13,200.00</w:t>
            </w:r>
          </w:p>
        </w:tc>
        <w:tc>
          <w:tcPr>
            <w:tcW w:w="2880" w:type="dxa"/>
          </w:tcPr>
          <w:p w14:paraId="2737448E" w14:textId="77777777" w:rsidR="009D4EB5" w:rsidRDefault="00000000">
            <w:r>
              <w:t>7.35</w:t>
            </w:r>
          </w:p>
        </w:tc>
        <w:tc>
          <w:tcPr>
            <w:tcW w:w="2880" w:type="dxa"/>
          </w:tcPr>
          <w:p w14:paraId="0E4DC758" w14:textId="77777777" w:rsidR="009D4EB5" w:rsidRDefault="00000000">
            <w:r>
              <w:t>127.0</w:t>
            </w:r>
          </w:p>
        </w:tc>
      </w:tr>
      <w:tr w:rsidR="009D4EB5" w14:paraId="56237481" w14:textId="77777777">
        <w:tc>
          <w:tcPr>
            <w:tcW w:w="2880" w:type="dxa"/>
          </w:tcPr>
          <w:p w14:paraId="691FD502" w14:textId="77777777" w:rsidR="009D4EB5" w:rsidRDefault="00000000">
            <w:r>
              <w:t>13,400.00</w:t>
            </w:r>
          </w:p>
        </w:tc>
        <w:tc>
          <w:tcPr>
            <w:tcW w:w="2880" w:type="dxa"/>
          </w:tcPr>
          <w:p w14:paraId="053BA89D" w14:textId="77777777" w:rsidR="009D4EB5" w:rsidRDefault="00000000">
            <w:r>
              <w:t>5.45</w:t>
            </w:r>
          </w:p>
        </w:tc>
        <w:tc>
          <w:tcPr>
            <w:tcW w:w="2880" w:type="dxa"/>
          </w:tcPr>
          <w:p w14:paraId="5CC03E50" w14:textId="77777777" w:rsidR="009D4EB5" w:rsidRDefault="00000000">
            <w:r>
              <w:t>168.0</w:t>
            </w:r>
          </w:p>
        </w:tc>
      </w:tr>
      <w:tr w:rsidR="009D4EB5" w14:paraId="0DDD1986" w14:textId="77777777">
        <w:tc>
          <w:tcPr>
            <w:tcW w:w="2880" w:type="dxa"/>
          </w:tcPr>
          <w:p w14:paraId="293952DB" w14:textId="77777777" w:rsidR="009D4EB5" w:rsidRDefault="00000000">
            <w:r>
              <w:t>13,600.00</w:t>
            </w:r>
          </w:p>
        </w:tc>
        <w:tc>
          <w:tcPr>
            <w:tcW w:w="2880" w:type="dxa"/>
          </w:tcPr>
          <w:p w14:paraId="172C54CE" w14:textId="77777777" w:rsidR="009D4EB5" w:rsidRDefault="00000000">
            <w:r>
              <w:t>4.5</w:t>
            </w:r>
          </w:p>
        </w:tc>
        <w:tc>
          <w:tcPr>
            <w:tcW w:w="2880" w:type="dxa"/>
          </w:tcPr>
          <w:p w14:paraId="1ABE33FC" w14:textId="77777777" w:rsidR="009D4EB5" w:rsidRDefault="00000000">
            <w:r>
              <w:t>61.0</w:t>
            </w:r>
          </w:p>
        </w:tc>
      </w:tr>
    </w:tbl>
    <w:p w14:paraId="7628EE63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62D7338" w14:textId="77777777">
        <w:tc>
          <w:tcPr>
            <w:tcW w:w="2880" w:type="dxa"/>
          </w:tcPr>
          <w:p w14:paraId="1B4E3B76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234BDC22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3048DC05" w14:textId="77777777" w:rsidR="009D4EB5" w:rsidRDefault="00000000">
            <w:r>
              <w:t>Put Volume</w:t>
            </w:r>
          </w:p>
        </w:tc>
      </w:tr>
      <w:tr w:rsidR="009D4EB5" w14:paraId="56B61014" w14:textId="77777777">
        <w:tc>
          <w:tcPr>
            <w:tcW w:w="2880" w:type="dxa"/>
          </w:tcPr>
          <w:p w14:paraId="48AA2F84" w14:textId="77777777" w:rsidR="009D4EB5" w:rsidRDefault="00000000">
            <w:r>
              <w:lastRenderedPageBreak/>
              <w:t>9,200.00</w:t>
            </w:r>
          </w:p>
        </w:tc>
        <w:tc>
          <w:tcPr>
            <w:tcW w:w="2880" w:type="dxa"/>
          </w:tcPr>
          <w:p w14:paraId="43EDC4AD" w14:textId="77777777" w:rsidR="009D4EB5" w:rsidRDefault="00000000">
            <w:r>
              <w:t>4.7</w:t>
            </w:r>
          </w:p>
        </w:tc>
        <w:tc>
          <w:tcPr>
            <w:tcW w:w="2880" w:type="dxa"/>
          </w:tcPr>
          <w:p w14:paraId="139F0601" w14:textId="77777777" w:rsidR="009D4EB5" w:rsidRDefault="00000000">
            <w:r>
              <w:t>40.0</w:t>
            </w:r>
          </w:p>
        </w:tc>
      </w:tr>
      <w:tr w:rsidR="009D4EB5" w14:paraId="0F94C0D1" w14:textId="77777777">
        <w:tc>
          <w:tcPr>
            <w:tcW w:w="2880" w:type="dxa"/>
          </w:tcPr>
          <w:p w14:paraId="2193C68E" w14:textId="77777777" w:rsidR="009D4EB5" w:rsidRDefault="00000000">
            <w:r>
              <w:t>9,300.00</w:t>
            </w:r>
          </w:p>
        </w:tc>
        <w:tc>
          <w:tcPr>
            <w:tcW w:w="2880" w:type="dxa"/>
          </w:tcPr>
          <w:p w14:paraId="3D34EFA8" w14:textId="77777777" w:rsidR="009D4EB5" w:rsidRDefault="00000000">
            <w:r>
              <w:t>6.05</w:t>
            </w:r>
          </w:p>
        </w:tc>
        <w:tc>
          <w:tcPr>
            <w:tcW w:w="2880" w:type="dxa"/>
          </w:tcPr>
          <w:p w14:paraId="32DAD11B" w14:textId="77777777" w:rsidR="009D4EB5" w:rsidRDefault="00000000">
            <w:r>
              <w:t>nan</w:t>
            </w:r>
          </w:p>
        </w:tc>
      </w:tr>
      <w:tr w:rsidR="009D4EB5" w14:paraId="47CCD866" w14:textId="77777777">
        <w:tc>
          <w:tcPr>
            <w:tcW w:w="2880" w:type="dxa"/>
          </w:tcPr>
          <w:p w14:paraId="58B5DAC1" w14:textId="77777777" w:rsidR="009D4EB5" w:rsidRDefault="00000000">
            <w:r>
              <w:t>9,600.00</w:t>
            </w:r>
          </w:p>
        </w:tc>
        <w:tc>
          <w:tcPr>
            <w:tcW w:w="2880" w:type="dxa"/>
          </w:tcPr>
          <w:p w14:paraId="53960D3B" w14:textId="77777777" w:rsidR="009D4EB5" w:rsidRDefault="00000000">
            <w:r>
              <w:t>6.0</w:t>
            </w:r>
          </w:p>
        </w:tc>
        <w:tc>
          <w:tcPr>
            <w:tcW w:w="2880" w:type="dxa"/>
          </w:tcPr>
          <w:p w14:paraId="3E867896" w14:textId="77777777" w:rsidR="009D4EB5" w:rsidRDefault="00000000">
            <w:r>
              <w:t>4.0</w:t>
            </w:r>
          </w:p>
        </w:tc>
      </w:tr>
      <w:tr w:rsidR="009D4EB5" w14:paraId="7BB7AAF0" w14:textId="77777777">
        <w:tc>
          <w:tcPr>
            <w:tcW w:w="2880" w:type="dxa"/>
          </w:tcPr>
          <w:p w14:paraId="1896ACF4" w14:textId="77777777" w:rsidR="009D4EB5" w:rsidRDefault="00000000">
            <w:r>
              <w:t>9,700.00</w:t>
            </w:r>
          </w:p>
        </w:tc>
        <w:tc>
          <w:tcPr>
            <w:tcW w:w="2880" w:type="dxa"/>
          </w:tcPr>
          <w:p w14:paraId="6775D5B2" w14:textId="77777777" w:rsidR="009D4EB5" w:rsidRDefault="00000000">
            <w:r>
              <w:t>4.75</w:t>
            </w:r>
          </w:p>
        </w:tc>
        <w:tc>
          <w:tcPr>
            <w:tcW w:w="2880" w:type="dxa"/>
          </w:tcPr>
          <w:p w14:paraId="2E93EB53" w14:textId="77777777" w:rsidR="009D4EB5" w:rsidRDefault="00000000">
            <w:r>
              <w:t>27.0</w:t>
            </w:r>
          </w:p>
        </w:tc>
      </w:tr>
      <w:tr w:rsidR="009D4EB5" w14:paraId="215957A9" w14:textId="77777777">
        <w:tc>
          <w:tcPr>
            <w:tcW w:w="2880" w:type="dxa"/>
          </w:tcPr>
          <w:p w14:paraId="5025A695" w14:textId="77777777" w:rsidR="009D4EB5" w:rsidRDefault="00000000">
            <w:r>
              <w:t>9,800.00</w:t>
            </w:r>
          </w:p>
        </w:tc>
        <w:tc>
          <w:tcPr>
            <w:tcW w:w="2880" w:type="dxa"/>
          </w:tcPr>
          <w:p w14:paraId="4F748376" w14:textId="77777777" w:rsidR="009D4EB5" w:rsidRDefault="00000000">
            <w:r>
              <w:t>6.5</w:t>
            </w:r>
          </w:p>
        </w:tc>
        <w:tc>
          <w:tcPr>
            <w:tcW w:w="2880" w:type="dxa"/>
          </w:tcPr>
          <w:p w14:paraId="43E41DD5" w14:textId="77777777" w:rsidR="009D4EB5" w:rsidRDefault="00000000">
            <w:r>
              <w:t>54.0</w:t>
            </w:r>
          </w:p>
        </w:tc>
      </w:tr>
      <w:tr w:rsidR="009D4EB5" w14:paraId="2EE292C8" w14:textId="77777777">
        <w:tc>
          <w:tcPr>
            <w:tcW w:w="2880" w:type="dxa"/>
          </w:tcPr>
          <w:p w14:paraId="7B84BBB8" w14:textId="77777777" w:rsidR="009D4EB5" w:rsidRDefault="00000000">
            <w:r>
              <w:t>9,900.00</w:t>
            </w:r>
          </w:p>
        </w:tc>
        <w:tc>
          <w:tcPr>
            <w:tcW w:w="2880" w:type="dxa"/>
          </w:tcPr>
          <w:p w14:paraId="2E226D11" w14:textId="77777777" w:rsidR="009D4EB5" w:rsidRDefault="00000000">
            <w:r>
              <w:t>8.55</w:t>
            </w:r>
          </w:p>
        </w:tc>
        <w:tc>
          <w:tcPr>
            <w:tcW w:w="2880" w:type="dxa"/>
          </w:tcPr>
          <w:p w14:paraId="79BEFC50" w14:textId="77777777" w:rsidR="009D4EB5" w:rsidRDefault="00000000">
            <w:r>
              <w:t>270.0</w:t>
            </w:r>
          </w:p>
        </w:tc>
      </w:tr>
      <w:tr w:rsidR="009D4EB5" w14:paraId="0764337C" w14:textId="77777777">
        <w:tc>
          <w:tcPr>
            <w:tcW w:w="2880" w:type="dxa"/>
          </w:tcPr>
          <w:p w14:paraId="4525D71A" w14:textId="77777777" w:rsidR="009D4EB5" w:rsidRDefault="00000000">
            <w:r>
              <w:t>10,000.00</w:t>
            </w:r>
          </w:p>
        </w:tc>
        <w:tc>
          <w:tcPr>
            <w:tcW w:w="2880" w:type="dxa"/>
          </w:tcPr>
          <w:p w14:paraId="57B9CF1E" w14:textId="77777777" w:rsidR="009D4EB5" w:rsidRDefault="00000000">
            <w:r>
              <w:t>11.2</w:t>
            </w:r>
          </w:p>
        </w:tc>
        <w:tc>
          <w:tcPr>
            <w:tcW w:w="2880" w:type="dxa"/>
          </w:tcPr>
          <w:p w14:paraId="0E4BA777" w14:textId="77777777" w:rsidR="009D4EB5" w:rsidRDefault="00000000">
            <w:r>
              <w:t>695.0</w:t>
            </w:r>
          </w:p>
        </w:tc>
      </w:tr>
      <w:tr w:rsidR="009D4EB5" w14:paraId="2F2DD270" w14:textId="77777777">
        <w:tc>
          <w:tcPr>
            <w:tcW w:w="2880" w:type="dxa"/>
          </w:tcPr>
          <w:p w14:paraId="2A17D8D1" w14:textId="77777777" w:rsidR="009D4EB5" w:rsidRDefault="00000000">
            <w:r>
              <w:t>10,100.00</w:t>
            </w:r>
          </w:p>
        </w:tc>
        <w:tc>
          <w:tcPr>
            <w:tcW w:w="2880" w:type="dxa"/>
          </w:tcPr>
          <w:p w14:paraId="6FE58950" w14:textId="77777777" w:rsidR="009D4EB5" w:rsidRDefault="00000000">
            <w:r>
              <w:t>13.55</w:t>
            </w:r>
          </w:p>
        </w:tc>
        <w:tc>
          <w:tcPr>
            <w:tcW w:w="2880" w:type="dxa"/>
          </w:tcPr>
          <w:p w14:paraId="53D1B587" w14:textId="77777777" w:rsidR="009D4EB5" w:rsidRDefault="00000000">
            <w:r>
              <w:t>116.0</w:t>
            </w:r>
          </w:p>
        </w:tc>
      </w:tr>
    </w:tbl>
    <w:p w14:paraId="0BEED6BA" w14:textId="77777777" w:rsidR="009D4EB5" w:rsidRDefault="00000000">
      <w:r>
        <w:br/>
      </w:r>
    </w:p>
    <w:p w14:paraId="64B04E59" w14:textId="77777777" w:rsidR="009D4EB5" w:rsidRDefault="00000000">
      <w:pPr>
        <w:pStyle w:val="Heading2"/>
      </w:pPr>
      <w:r>
        <w:t>UNIONBANK</w:t>
      </w:r>
    </w:p>
    <w:p w14:paraId="5ABA8FB0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3E26490" w14:textId="77777777">
        <w:tc>
          <w:tcPr>
            <w:tcW w:w="2880" w:type="dxa"/>
          </w:tcPr>
          <w:p w14:paraId="4227273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318E988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DC40437" w14:textId="77777777" w:rsidR="009D4EB5" w:rsidRDefault="00000000">
            <w:r>
              <w:t>Call Volume</w:t>
            </w:r>
          </w:p>
        </w:tc>
      </w:tr>
      <w:tr w:rsidR="009D4EB5" w14:paraId="74911DC9" w14:textId="77777777">
        <w:tc>
          <w:tcPr>
            <w:tcW w:w="2880" w:type="dxa"/>
          </w:tcPr>
          <w:p w14:paraId="1F388CBB" w14:textId="77777777" w:rsidR="009D4EB5" w:rsidRDefault="00000000">
            <w:r>
              <w:t>119.0</w:t>
            </w:r>
          </w:p>
        </w:tc>
        <w:tc>
          <w:tcPr>
            <w:tcW w:w="2880" w:type="dxa"/>
          </w:tcPr>
          <w:p w14:paraId="577BA00C" w14:textId="77777777" w:rsidR="009D4EB5" w:rsidRDefault="00000000">
            <w:r>
              <w:t>3.95</w:t>
            </w:r>
          </w:p>
        </w:tc>
        <w:tc>
          <w:tcPr>
            <w:tcW w:w="2880" w:type="dxa"/>
          </w:tcPr>
          <w:p w14:paraId="3CB7DC74" w14:textId="77777777" w:rsidR="009D4EB5" w:rsidRDefault="00000000">
            <w:r>
              <w:t>117.0</w:t>
            </w:r>
          </w:p>
        </w:tc>
      </w:tr>
      <w:tr w:rsidR="009D4EB5" w14:paraId="0DE93916" w14:textId="77777777">
        <w:tc>
          <w:tcPr>
            <w:tcW w:w="2880" w:type="dxa"/>
          </w:tcPr>
          <w:p w14:paraId="7E30AB71" w14:textId="77777777" w:rsidR="009D4EB5" w:rsidRDefault="00000000">
            <w:r>
              <w:t>120.0</w:t>
            </w:r>
          </w:p>
        </w:tc>
        <w:tc>
          <w:tcPr>
            <w:tcW w:w="2880" w:type="dxa"/>
          </w:tcPr>
          <w:p w14:paraId="2C2DFEF8" w14:textId="77777777" w:rsidR="009D4EB5" w:rsidRDefault="00000000">
            <w:r>
              <w:t>3.5</w:t>
            </w:r>
          </w:p>
        </w:tc>
        <w:tc>
          <w:tcPr>
            <w:tcW w:w="2880" w:type="dxa"/>
          </w:tcPr>
          <w:p w14:paraId="7B9B3FBD" w14:textId="77777777" w:rsidR="009D4EB5" w:rsidRDefault="00000000">
            <w:r>
              <w:t>952.0</w:t>
            </w:r>
          </w:p>
        </w:tc>
      </w:tr>
      <w:tr w:rsidR="009D4EB5" w14:paraId="56220078" w14:textId="77777777">
        <w:tc>
          <w:tcPr>
            <w:tcW w:w="2880" w:type="dxa"/>
          </w:tcPr>
          <w:p w14:paraId="473FCB8C" w14:textId="77777777" w:rsidR="009D4EB5" w:rsidRDefault="00000000">
            <w:r>
              <w:t>121.0</w:t>
            </w:r>
          </w:p>
        </w:tc>
        <w:tc>
          <w:tcPr>
            <w:tcW w:w="2880" w:type="dxa"/>
          </w:tcPr>
          <w:p w14:paraId="7570896E" w14:textId="77777777" w:rsidR="009D4EB5" w:rsidRDefault="00000000">
            <w:r>
              <w:t>2.95</w:t>
            </w:r>
          </w:p>
        </w:tc>
        <w:tc>
          <w:tcPr>
            <w:tcW w:w="2880" w:type="dxa"/>
          </w:tcPr>
          <w:p w14:paraId="79553D6A" w14:textId="77777777" w:rsidR="009D4EB5" w:rsidRDefault="00000000">
            <w:r>
              <w:t>105.0</w:t>
            </w:r>
          </w:p>
        </w:tc>
      </w:tr>
      <w:tr w:rsidR="009D4EB5" w14:paraId="27A43724" w14:textId="77777777">
        <w:tc>
          <w:tcPr>
            <w:tcW w:w="2880" w:type="dxa"/>
          </w:tcPr>
          <w:p w14:paraId="7178EA43" w14:textId="77777777" w:rsidR="009D4EB5" w:rsidRDefault="00000000">
            <w:r>
              <w:t>122.0</w:t>
            </w:r>
          </w:p>
        </w:tc>
        <w:tc>
          <w:tcPr>
            <w:tcW w:w="2880" w:type="dxa"/>
          </w:tcPr>
          <w:p w14:paraId="46BFF10B" w14:textId="77777777" w:rsidR="009D4EB5" w:rsidRDefault="00000000">
            <w:r>
              <w:t>2.45</w:t>
            </w:r>
          </w:p>
        </w:tc>
        <w:tc>
          <w:tcPr>
            <w:tcW w:w="2880" w:type="dxa"/>
          </w:tcPr>
          <w:p w14:paraId="4C8F11A1" w14:textId="77777777" w:rsidR="009D4EB5" w:rsidRDefault="00000000">
            <w:r>
              <w:t>149.0</w:t>
            </w:r>
          </w:p>
        </w:tc>
      </w:tr>
      <w:tr w:rsidR="009D4EB5" w14:paraId="743CB922" w14:textId="77777777">
        <w:tc>
          <w:tcPr>
            <w:tcW w:w="2880" w:type="dxa"/>
          </w:tcPr>
          <w:p w14:paraId="61E417E6" w14:textId="77777777" w:rsidR="009D4EB5" w:rsidRDefault="00000000">
            <w:r>
              <w:t>123.0</w:t>
            </w:r>
          </w:p>
        </w:tc>
        <w:tc>
          <w:tcPr>
            <w:tcW w:w="2880" w:type="dxa"/>
          </w:tcPr>
          <w:p w14:paraId="0675B8C3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6D3DBB06" w14:textId="77777777" w:rsidR="009D4EB5" w:rsidRDefault="00000000">
            <w:r>
              <w:t>92.0</w:t>
            </w:r>
          </w:p>
        </w:tc>
      </w:tr>
      <w:tr w:rsidR="009D4EB5" w14:paraId="3F1AD1E4" w14:textId="77777777">
        <w:tc>
          <w:tcPr>
            <w:tcW w:w="2880" w:type="dxa"/>
          </w:tcPr>
          <w:p w14:paraId="5897332E" w14:textId="77777777" w:rsidR="009D4EB5" w:rsidRDefault="00000000">
            <w:r>
              <w:t>124.0</w:t>
            </w:r>
          </w:p>
        </w:tc>
        <w:tc>
          <w:tcPr>
            <w:tcW w:w="2880" w:type="dxa"/>
          </w:tcPr>
          <w:p w14:paraId="3B933FDB" w14:textId="77777777" w:rsidR="009D4EB5" w:rsidRDefault="00000000">
            <w:r>
              <w:t>1.8</w:t>
            </w:r>
          </w:p>
        </w:tc>
        <w:tc>
          <w:tcPr>
            <w:tcW w:w="2880" w:type="dxa"/>
          </w:tcPr>
          <w:p w14:paraId="1B058DBA" w14:textId="77777777" w:rsidR="009D4EB5" w:rsidRDefault="00000000">
            <w:r>
              <w:t>28.0</w:t>
            </w:r>
          </w:p>
        </w:tc>
      </w:tr>
      <w:tr w:rsidR="009D4EB5" w14:paraId="19CF6E48" w14:textId="77777777">
        <w:tc>
          <w:tcPr>
            <w:tcW w:w="2880" w:type="dxa"/>
          </w:tcPr>
          <w:p w14:paraId="02F2EFF3" w14:textId="77777777" w:rsidR="009D4EB5" w:rsidRDefault="00000000">
            <w:r>
              <w:t>125.0</w:t>
            </w:r>
          </w:p>
        </w:tc>
        <w:tc>
          <w:tcPr>
            <w:tcW w:w="2880" w:type="dxa"/>
          </w:tcPr>
          <w:p w14:paraId="3CEBE1C5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404107A7" w14:textId="77777777" w:rsidR="009D4EB5" w:rsidRDefault="00000000">
            <w:r>
              <w:t>447.0</w:t>
            </w:r>
          </w:p>
        </w:tc>
      </w:tr>
      <w:tr w:rsidR="009D4EB5" w14:paraId="7D6B828E" w14:textId="77777777">
        <w:tc>
          <w:tcPr>
            <w:tcW w:w="2880" w:type="dxa"/>
          </w:tcPr>
          <w:p w14:paraId="45C6871D" w14:textId="77777777" w:rsidR="009D4EB5" w:rsidRDefault="00000000">
            <w:r>
              <w:t>126.0</w:t>
            </w:r>
          </w:p>
        </w:tc>
        <w:tc>
          <w:tcPr>
            <w:tcW w:w="2880" w:type="dxa"/>
          </w:tcPr>
          <w:p w14:paraId="6C3A3DE5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11657CA5" w14:textId="77777777" w:rsidR="009D4EB5" w:rsidRDefault="00000000">
            <w:r>
              <w:t>28.0</w:t>
            </w:r>
          </w:p>
        </w:tc>
      </w:tr>
      <w:tr w:rsidR="009D4EB5" w14:paraId="56731F12" w14:textId="77777777">
        <w:tc>
          <w:tcPr>
            <w:tcW w:w="2880" w:type="dxa"/>
          </w:tcPr>
          <w:p w14:paraId="207C7FC4" w14:textId="77777777" w:rsidR="009D4EB5" w:rsidRDefault="00000000">
            <w:r>
              <w:t>127.0</w:t>
            </w:r>
          </w:p>
        </w:tc>
        <w:tc>
          <w:tcPr>
            <w:tcW w:w="2880" w:type="dxa"/>
          </w:tcPr>
          <w:p w14:paraId="633E578B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69B16B6D" w14:textId="77777777" w:rsidR="009D4EB5" w:rsidRDefault="00000000">
            <w:r>
              <w:t>3.0</w:t>
            </w:r>
          </w:p>
        </w:tc>
      </w:tr>
      <w:tr w:rsidR="009D4EB5" w14:paraId="448CEC0D" w14:textId="77777777">
        <w:tc>
          <w:tcPr>
            <w:tcW w:w="2880" w:type="dxa"/>
          </w:tcPr>
          <w:p w14:paraId="197BD3A7" w14:textId="77777777" w:rsidR="009D4EB5" w:rsidRDefault="00000000">
            <w:r>
              <w:t>128.0</w:t>
            </w:r>
          </w:p>
        </w:tc>
        <w:tc>
          <w:tcPr>
            <w:tcW w:w="2880" w:type="dxa"/>
          </w:tcPr>
          <w:p w14:paraId="3E73668A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6C3190CD" w14:textId="77777777" w:rsidR="009D4EB5" w:rsidRDefault="00000000">
            <w:r>
              <w:t>62.0</w:t>
            </w:r>
          </w:p>
        </w:tc>
      </w:tr>
      <w:tr w:rsidR="009D4EB5" w14:paraId="1960F02F" w14:textId="77777777">
        <w:tc>
          <w:tcPr>
            <w:tcW w:w="2880" w:type="dxa"/>
          </w:tcPr>
          <w:p w14:paraId="6D4897FF" w14:textId="77777777" w:rsidR="009D4EB5" w:rsidRDefault="00000000">
            <w:r>
              <w:t>129.0</w:t>
            </w:r>
          </w:p>
        </w:tc>
        <w:tc>
          <w:tcPr>
            <w:tcW w:w="2880" w:type="dxa"/>
          </w:tcPr>
          <w:p w14:paraId="14FBF359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20B34B6A" w14:textId="77777777" w:rsidR="009D4EB5" w:rsidRDefault="00000000">
            <w:r>
              <w:t>2.0</w:t>
            </w:r>
          </w:p>
        </w:tc>
      </w:tr>
      <w:tr w:rsidR="009D4EB5" w14:paraId="71A4F773" w14:textId="77777777">
        <w:tc>
          <w:tcPr>
            <w:tcW w:w="2880" w:type="dxa"/>
          </w:tcPr>
          <w:p w14:paraId="36EB0A46" w14:textId="77777777" w:rsidR="009D4EB5" w:rsidRDefault="00000000">
            <w:r>
              <w:t>130.0</w:t>
            </w:r>
          </w:p>
        </w:tc>
        <w:tc>
          <w:tcPr>
            <w:tcW w:w="2880" w:type="dxa"/>
          </w:tcPr>
          <w:p w14:paraId="71F5F90B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045FFE21" w14:textId="77777777" w:rsidR="009D4EB5" w:rsidRDefault="00000000">
            <w:r>
              <w:t>341.0</w:t>
            </w:r>
          </w:p>
        </w:tc>
      </w:tr>
      <w:tr w:rsidR="009D4EB5" w14:paraId="1628DAAC" w14:textId="77777777">
        <w:tc>
          <w:tcPr>
            <w:tcW w:w="2880" w:type="dxa"/>
          </w:tcPr>
          <w:p w14:paraId="60B5F135" w14:textId="77777777" w:rsidR="009D4EB5" w:rsidRDefault="00000000">
            <w:r>
              <w:t>132.0</w:t>
            </w:r>
          </w:p>
        </w:tc>
        <w:tc>
          <w:tcPr>
            <w:tcW w:w="2880" w:type="dxa"/>
          </w:tcPr>
          <w:p w14:paraId="3EF376F7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1D27AD1C" w14:textId="77777777" w:rsidR="009D4EB5" w:rsidRDefault="00000000">
            <w:r>
              <w:t>7.0</w:t>
            </w:r>
          </w:p>
        </w:tc>
      </w:tr>
      <w:tr w:rsidR="009D4EB5" w14:paraId="0307623B" w14:textId="77777777">
        <w:tc>
          <w:tcPr>
            <w:tcW w:w="2880" w:type="dxa"/>
          </w:tcPr>
          <w:p w14:paraId="3859C79C" w14:textId="77777777" w:rsidR="009D4EB5" w:rsidRDefault="00000000">
            <w:r>
              <w:t>135.0</w:t>
            </w:r>
          </w:p>
        </w:tc>
        <w:tc>
          <w:tcPr>
            <w:tcW w:w="2880" w:type="dxa"/>
          </w:tcPr>
          <w:p w14:paraId="674B7E51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5639D0AD" w14:textId="77777777" w:rsidR="009D4EB5" w:rsidRDefault="00000000">
            <w:r>
              <w:t>136.0</w:t>
            </w:r>
          </w:p>
        </w:tc>
      </w:tr>
      <w:tr w:rsidR="009D4EB5" w14:paraId="3B66EB82" w14:textId="77777777">
        <w:tc>
          <w:tcPr>
            <w:tcW w:w="2880" w:type="dxa"/>
          </w:tcPr>
          <w:p w14:paraId="4D501BB1" w14:textId="77777777" w:rsidR="009D4EB5" w:rsidRDefault="00000000">
            <w:r>
              <w:t>136.0</w:t>
            </w:r>
          </w:p>
        </w:tc>
        <w:tc>
          <w:tcPr>
            <w:tcW w:w="2880" w:type="dxa"/>
          </w:tcPr>
          <w:p w14:paraId="1543403B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5003C344" w14:textId="77777777" w:rsidR="009D4EB5" w:rsidRDefault="00000000">
            <w:r>
              <w:t>1.0</w:t>
            </w:r>
          </w:p>
        </w:tc>
      </w:tr>
      <w:tr w:rsidR="009D4EB5" w14:paraId="748701FE" w14:textId="77777777">
        <w:tc>
          <w:tcPr>
            <w:tcW w:w="2880" w:type="dxa"/>
          </w:tcPr>
          <w:p w14:paraId="7665B1F7" w14:textId="77777777" w:rsidR="009D4EB5" w:rsidRDefault="00000000">
            <w:r>
              <w:t>138.0</w:t>
            </w:r>
          </w:p>
        </w:tc>
        <w:tc>
          <w:tcPr>
            <w:tcW w:w="2880" w:type="dxa"/>
          </w:tcPr>
          <w:p w14:paraId="36694578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7F9AE66E" w14:textId="77777777" w:rsidR="009D4EB5" w:rsidRDefault="00000000">
            <w:r>
              <w:t>53.0</w:t>
            </w:r>
          </w:p>
        </w:tc>
      </w:tr>
      <w:tr w:rsidR="009D4EB5" w14:paraId="0450B803" w14:textId="77777777">
        <w:tc>
          <w:tcPr>
            <w:tcW w:w="2880" w:type="dxa"/>
          </w:tcPr>
          <w:p w14:paraId="7A646D2C" w14:textId="77777777" w:rsidR="009D4EB5" w:rsidRDefault="00000000">
            <w:r>
              <w:t>144.0</w:t>
            </w:r>
          </w:p>
        </w:tc>
        <w:tc>
          <w:tcPr>
            <w:tcW w:w="2880" w:type="dxa"/>
          </w:tcPr>
          <w:p w14:paraId="79BD3395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6A70CC0B" w14:textId="77777777" w:rsidR="009D4EB5" w:rsidRDefault="00000000">
            <w:r>
              <w:t>nan</w:t>
            </w:r>
          </w:p>
        </w:tc>
      </w:tr>
    </w:tbl>
    <w:p w14:paraId="27B001CA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613A6F2" w14:textId="77777777">
        <w:tc>
          <w:tcPr>
            <w:tcW w:w="2880" w:type="dxa"/>
          </w:tcPr>
          <w:p w14:paraId="26416CC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6F74305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6D2F527" w14:textId="77777777" w:rsidR="009D4EB5" w:rsidRDefault="00000000">
            <w:r>
              <w:t>Put Volume</w:t>
            </w:r>
          </w:p>
        </w:tc>
      </w:tr>
      <w:tr w:rsidR="009D4EB5" w14:paraId="0987CEED" w14:textId="77777777">
        <w:tc>
          <w:tcPr>
            <w:tcW w:w="2880" w:type="dxa"/>
          </w:tcPr>
          <w:p w14:paraId="5AF85A38" w14:textId="77777777" w:rsidR="009D4EB5" w:rsidRDefault="00000000">
            <w:r>
              <w:t>92.0</w:t>
            </w:r>
          </w:p>
        </w:tc>
        <w:tc>
          <w:tcPr>
            <w:tcW w:w="2880" w:type="dxa"/>
          </w:tcPr>
          <w:p w14:paraId="04A9FB0D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0810D9FF" w14:textId="77777777" w:rsidR="009D4EB5" w:rsidRDefault="00000000">
            <w:r>
              <w:t>1.0</w:t>
            </w:r>
          </w:p>
        </w:tc>
      </w:tr>
      <w:tr w:rsidR="009D4EB5" w14:paraId="26BD833C" w14:textId="77777777">
        <w:tc>
          <w:tcPr>
            <w:tcW w:w="2880" w:type="dxa"/>
          </w:tcPr>
          <w:p w14:paraId="3A1A11EC" w14:textId="77777777" w:rsidR="009D4EB5" w:rsidRDefault="00000000">
            <w:r>
              <w:t>95.0</w:t>
            </w:r>
          </w:p>
        </w:tc>
        <w:tc>
          <w:tcPr>
            <w:tcW w:w="2880" w:type="dxa"/>
          </w:tcPr>
          <w:p w14:paraId="152E4A94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2BEFB9F4" w14:textId="77777777" w:rsidR="009D4EB5" w:rsidRDefault="00000000">
            <w:r>
              <w:t>nan</w:t>
            </w:r>
          </w:p>
        </w:tc>
      </w:tr>
      <w:tr w:rsidR="009D4EB5" w14:paraId="7E50D500" w14:textId="77777777">
        <w:tc>
          <w:tcPr>
            <w:tcW w:w="2880" w:type="dxa"/>
          </w:tcPr>
          <w:p w14:paraId="4F60541C" w14:textId="77777777" w:rsidR="009D4EB5" w:rsidRDefault="00000000">
            <w:r>
              <w:t>98.0</w:t>
            </w:r>
          </w:p>
        </w:tc>
        <w:tc>
          <w:tcPr>
            <w:tcW w:w="2880" w:type="dxa"/>
          </w:tcPr>
          <w:p w14:paraId="3D87A2AB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17785490" w14:textId="77777777" w:rsidR="009D4EB5" w:rsidRDefault="00000000">
            <w:r>
              <w:t>nan</w:t>
            </w:r>
          </w:p>
        </w:tc>
      </w:tr>
      <w:tr w:rsidR="009D4EB5" w14:paraId="2E19B8C3" w14:textId="77777777">
        <w:tc>
          <w:tcPr>
            <w:tcW w:w="2880" w:type="dxa"/>
          </w:tcPr>
          <w:p w14:paraId="7E086625" w14:textId="77777777" w:rsidR="009D4EB5" w:rsidRDefault="00000000">
            <w:r>
              <w:t>100.0</w:t>
            </w:r>
          </w:p>
        </w:tc>
        <w:tc>
          <w:tcPr>
            <w:tcW w:w="2880" w:type="dxa"/>
          </w:tcPr>
          <w:p w14:paraId="2343911B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72226F6E" w14:textId="77777777" w:rsidR="009D4EB5" w:rsidRDefault="00000000">
            <w:r>
              <w:t>129.0</w:t>
            </w:r>
          </w:p>
        </w:tc>
      </w:tr>
      <w:tr w:rsidR="009D4EB5" w14:paraId="5224CAA8" w14:textId="77777777">
        <w:tc>
          <w:tcPr>
            <w:tcW w:w="2880" w:type="dxa"/>
          </w:tcPr>
          <w:p w14:paraId="2BD1D69A" w14:textId="77777777" w:rsidR="009D4EB5" w:rsidRDefault="00000000">
            <w:r>
              <w:t>101.0</w:t>
            </w:r>
          </w:p>
        </w:tc>
        <w:tc>
          <w:tcPr>
            <w:tcW w:w="2880" w:type="dxa"/>
          </w:tcPr>
          <w:p w14:paraId="2C22898B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44036ACB" w14:textId="77777777" w:rsidR="009D4EB5" w:rsidRDefault="00000000">
            <w:r>
              <w:t>nan</w:t>
            </w:r>
          </w:p>
        </w:tc>
      </w:tr>
      <w:tr w:rsidR="009D4EB5" w14:paraId="5A2B185C" w14:textId="77777777">
        <w:tc>
          <w:tcPr>
            <w:tcW w:w="2880" w:type="dxa"/>
          </w:tcPr>
          <w:p w14:paraId="687F71DC" w14:textId="77777777" w:rsidR="009D4EB5" w:rsidRDefault="00000000">
            <w:r>
              <w:t>102.0</w:t>
            </w:r>
          </w:p>
        </w:tc>
        <w:tc>
          <w:tcPr>
            <w:tcW w:w="2880" w:type="dxa"/>
          </w:tcPr>
          <w:p w14:paraId="7C3FF529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3CAD29D8" w14:textId="77777777" w:rsidR="009D4EB5" w:rsidRDefault="00000000">
            <w:r>
              <w:t>1.0</w:t>
            </w:r>
          </w:p>
        </w:tc>
      </w:tr>
      <w:tr w:rsidR="009D4EB5" w14:paraId="1A3A7EFE" w14:textId="77777777">
        <w:tc>
          <w:tcPr>
            <w:tcW w:w="2880" w:type="dxa"/>
          </w:tcPr>
          <w:p w14:paraId="425279E8" w14:textId="77777777" w:rsidR="009D4EB5" w:rsidRDefault="00000000">
            <w:r>
              <w:t>103.0</w:t>
            </w:r>
          </w:p>
        </w:tc>
        <w:tc>
          <w:tcPr>
            <w:tcW w:w="2880" w:type="dxa"/>
          </w:tcPr>
          <w:p w14:paraId="711B961D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4A5AD8C3" w14:textId="77777777" w:rsidR="009D4EB5" w:rsidRDefault="00000000">
            <w:r>
              <w:t>nan</w:t>
            </w:r>
          </w:p>
        </w:tc>
      </w:tr>
      <w:tr w:rsidR="009D4EB5" w14:paraId="0AA84B31" w14:textId="77777777">
        <w:tc>
          <w:tcPr>
            <w:tcW w:w="2880" w:type="dxa"/>
          </w:tcPr>
          <w:p w14:paraId="51269B0F" w14:textId="77777777" w:rsidR="009D4EB5" w:rsidRDefault="00000000">
            <w:r>
              <w:t>104.0</w:t>
            </w:r>
          </w:p>
        </w:tc>
        <w:tc>
          <w:tcPr>
            <w:tcW w:w="2880" w:type="dxa"/>
          </w:tcPr>
          <w:p w14:paraId="51175E8C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0893015F" w14:textId="77777777" w:rsidR="009D4EB5" w:rsidRDefault="00000000">
            <w:r>
              <w:t>nan</w:t>
            </w:r>
          </w:p>
        </w:tc>
      </w:tr>
      <w:tr w:rsidR="009D4EB5" w14:paraId="41C3A357" w14:textId="77777777">
        <w:tc>
          <w:tcPr>
            <w:tcW w:w="2880" w:type="dxa"/>
          </w:tcPr>
          <w:p w14:paraId="75595AAF" w14:textId="77777777" w:rsidR="009D4EB5" w:rsidRDefault="00000000">
            <w:r>
              <w:t>105.0</w:t>
            </w:r>
          </w:p>
        </w:tc>
        <w:tc>
          <w:tcPr>
            <w:tcW w:w="2880" w:type="dxa"/>
          </w:tcPr>
          <w:p w14:paraId="7FF8DB24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08FBDFC1" w14:textId="77777777" w:rsidR="009D4EB5" w:rsidRDefault="00000000">
            <w:r>
              <w:t>85.0</w:t>
            </w:r>
          </w:p>
        </w:tc>
      </w:tr>
      <w:tr w:rsidR="009D4EB5" w14:paraId="101F36D1" w14:textId="77777777">
        <w:tc>
          <w:tcPr>
            <w:tcW w:w="2880" w:type="dxa"/>
          </w:tcPr>
          <w:p w14:paraId="095E0B3D" w14:textId="77777777" w:rsidR="009D4EB5" w:rsidRDefault="00000000">
            <w:r>
              <w:t>106.0</w:t>
            </w:r>
          </w:p>
        </w:tc>
        <w:tc>
          <w:tcPr>
            <w:tcW w:w="2880" w:type="dxa"/>
          </w:tcPr>
          <w:p w14:paraId="77E1D356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2D758294" w14:textId="77777777" w:rsidR="009D4EB5" w:rsidRDefault="00000000">
            <w:r>
              <w:t>nan</w:t>
            </w:r>
          </w:p>
        </w:tc>
      </w:tr>
      <w:tr w:rsidR="009D4EB5" w14:paraId="2BA5161B" w14:textId="77777777">
        <w:tc>
          <w:tcPr>
            <w:tcW w:w="2880" w:type="dxa"/>
          </w:tcPr>
          <w:p w14:paraId="1886BB9B" w14:textId="77777777" w:rsidR="009D4EB5" w:rsidRDefault="00000000">
            <w:r>
              <w:t>107.0</w:t>
            </w:r>
          </w:p>
        </w:tc>
        <w:tc>
          <w:tcPr>
            <w:tcW w:w="2880" w:type="dxa"/>
          </w:tcPr>
          <w:p w14:paraId="03D7EE52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0DDE7E6F" w14:textId="77777777" w:rsidR="009D4EB5" w:rsidRDefault="00000000">
            <w:r>
              <w:t>10.0</w:t>
            </w:r>
          </w:p>
        </w:tc>
      </w:tr>
      <w:tr w:rsidR="009D4EB5" w14:paraId="50B26BE4" w14:textId="77777777">
        <w:tc>
          <w:tcPr>
            <w:tcW w:w="2880" w:type="dxa"/>
          </w:tcPr>
          <w:p w14:paraId="774DE2F8" w14:textId="77777777" w:rsidR="009D4EB5" w:rsidRDefault="00000000">
            <w:r>
              <w:t>108.0</w:t>
            </w:r>
          </w:p>
        </w:tc>
        <w:tc>
          <w:tcPr>
            <w:tcW w:w="2880" w:type="dxa"/>
          </w:tcPr>
          <w:p w14:paraId="02094A25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396E1F45" w14:textId="77777777" w:rsidR="009D4EB5" w:rsidRDefault="00000000">
            <w:r>
              <w:t>57.0</w:t>
            </w:r>
          </w:p>
        </w:tc>
      </w:tr>
      <w:tr w:rsidR="009D4EB5" w14:paraId="2EF170DF" w14:textId="77777777">
        <w:tc>
          <w:tcPr>
            <w:tcW w:w="2880" w:type="dxa"/>
          </w:tcPr>
          <w:p w14:paraId="67E1E1CB" w14:textId="77777777" w:rsidR="009D4EB5" w:rsidRDefault="00000000">
            <w:r>
              <w:t>109.0</w:t>
            </w:r>
          </w:p>
        </w:tc>
        <w:tc>
          <w:tcPr>
            <w:tcW w:w="2880" w:type="dxa"/>
          </w:tcPr>
          <w:p w14:paraId="5FA00C06" w14:textId="77777777" w:rsidR="009D4EB5" w:rsidRDefault="00000000">
            <w:r>
              <w:t>1.1</w:t>
            </w:r>
          </w:p>
        </w:tc>
        <w:tc>
          <w:tcPr>
            <w:tcW w:w="2880" w:type="dxa"/>
          </w:tcPr>
          <w:p w14:paraId="19FA35DF" w14:textId="77777777" w:rsidR="009D4EB5" w:rsidRDefault="00000000">
            <w:r>
              <w:t>2.0</w:t>
            </w:r>
          </w:p>
        </w:tc>
      </w:tr>
      <w:tr w:rsidR="009D4EB5" w14:paraId="78B49C39" w14:textId="77777777">
        <w:tc>
          <w:tcPr>
            <w:tcW w:w="2880" w:type="dxa"/>
          </w:tcPr>
          <w:p w14:paraId="7F83F213" w14:textId="77777777" w:rsidR="009D4EB5" w:rsidRDefault="00000000">
            <w:r>
              <w:lastRenderedPageBreak/>
              <w:t>110.0</w:t>
            </w:r>
          </w:p>
        </w:tc>
        <w:tc>
          <w:tcPr>
            <w:tcW w:w="2880" w:type="dxa"/>
          </w:tcPr>
          <w:p w14:paraId="03EAC5A8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60AD7028" w14:textId="77777777" w:rsidR="009D4EB5" w:rsidRDefault="00000000">
            <w:r>
              <w:t>203.0</w:t>
            </w:r>
          </w:p>
        </w:tc>
      </w:tr>
      <w:tr w:rsidR="009D4EB5" w14:paraId="3CBB37EE" w14:textId="77777777">
        <w:tc>
          <w:tcPr>
            <w:tcW w:w="2880" w:type="dxa"/>
          </w:tcPr>
          <w:p w14:paraId="43DA33EA" w14:textId="77777777" w:rsidR="009D4EB5" w:rsidRDefault="00000000">
            <w:r>
              <w:t>111.0</w:t>
            </w:r>
          </w:p>
        </w:tc>
        <w:tc>
          <w:tcPr>
            <w:tcW w:w="2880" w:type="dxa"/>
          </w:tcPr>
          <w:p w14:paraId="25065F91" w14:textId="77777777" w:rsidR="009D4EB5" w:rsidRDefault="00000000">
            <w:r>
              <w:t>1.55</w:t>
            </w:r>
          </w:p>
        </w:tc>
        <w:tc>
          <w:tcPr>
            <w:tcW w:w="2880" w:type="dxa"/>
          </w:tcPr>
          <w:p w14:paraId="008D0310" w14:textId="77777777" w:rsidR="009D4EB5" w:rsidRDefault="00000000">
            <w:r>
              <w:t>3.0</w:t>
            </w:r>
          </w:p>
        </w:tc>
      </w:tr>
      <w:tr w:rsidR="009D4EB5" w14:paraId="2FFF9A06" w14:textId="77777777">
        <w:tc>
          <w:tcPr>
            <w:tcW w:w="2880" w:type="dxa"/>
          </w:tcPr>
          <w:p w14:paraId="755D8B5D" w14:textId="77777777" w:rsidR="009D4EB5" w:rsidRDefault="00000000">
            <w:r>
              <w:t>112.0</w:t>
            </w:r>
          </w:p>
        </w:tc>
        <w:tc>
          <w:tcPr>
            <w:tcW w:w="2880" w:type="dxa"/>
          </w:tcPr>
          <w:p w14:paraId="20B8554A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5AACBDF1" w14:textId="77777777" w:rsidR="009D4EB5" w:rsidRDefault="00000000">
            <w:r>
              <w:t>56.0</w:t>
            </w:r>
          </w:p>
        </w:tc>
      </w:tr>
      <w:tr w:rsidR="009D4EB5" w14:paraId="14A6F9FA" w14:textId="77777777">
        <w:tc>
          <w:tcPr>
            <w:tcW w:w="2880" w:type="dxa"/>
          </w:tcPr>
          <w:p w14:paraId="7BC498FD" w14:textId="77777777" w:rsidR="009D4EB5" w:rsidRDefault="00000000">
            <w:r>
              <w:t>113.0</w:t>
            </w:r>
          </w:p>
        </w:tc>
        <w:tc>
          <w:tcPr>
            <w:tcW w:w="2880" w:type="dxa"/>
          </w:tcPr>
          <w:p w14:paraId="402E26AF" w14:textId="77777777" w:rsidR="009D4EB5" w:rsidRDefault="00000000">
            <w:r>
              <w:t>1.85</w:t>
            </w:r>
          </w:p>
        </w:tc>
        <w:tc>
          <w:tcPr>
            <w:tcW w:w="2880" w:type="dxa"/>
          </w:tcPr>
          <w:p w14:paraId="458EDC51" w14:textId="77777777" w:rsidR="009D4EB5" w:rsidRDefault="00000000">
            <w:r>
              <w:t>17.0</w:t>
            </w:r>
          </w:p>
        </w:tc>
      </w:tr>
      <w:tr w:rsidR="009D4EB5" w14:paraId="150EB681" w14:textId="77777777">
        <w:tc>
          <w:tcPr>
            <w:tcW w:w="2880" w:type="dxa"/>
          </w:tcPr>
          <w:p w14:paraId="64D0AA89" w14:textId="77777777" w:rsidR="009D4EB5" w:rsidRDefault="00000000">
            <w:r>
              <w:t>114.0</w:t>
            </w:r>
          </w:p>
        </w:tc>
        <w:tc>
          <w:tcPr>
            <w:tcW w:w="2880" w:type="dxa"/>
          </w:tcPr>
          <w:p w14:paraId="342B24E2" w14:textId="77777777" w:rsidR="009D4EB5" w:rsidRDefault="00000000">
            <w:r>
              <w:t>2.3</w:t>
            </w:r>
          </w:p>
        </w:tc>
        <w:tc>
          <w:tcPr>
            <w:tcW w:w="2880" w:type="dxa"/>
          </w:tcPr>
          <w:p w14:paraId="7632C724" w14:textId="77777777" w:rsidR="009D4EB5" w:rsidRDefault="00000000">
            <w:r>
              <w:t>13.0</w:t>
            </w:r>
          </w:p>
        </w:tc>
      </w:tr>
      <w:tr w:rsidR="009D4EB5" w14:paraId="54036540" w14:textId="77777777">
        <w:tc>
          <w:tcPr>
            <w:tcW w:w="2880" w:type="dxa"/>
          </w:tcPr>
          <w:p w14:paraId="707C213E" w14:textId="77777777" w:rsidR="009D4EB5" w:rsidRDefault="00000000">
            <w:r>
              <w:t>115.0</w:t>
            </w:r>
          </w:p>
        </w:tc>
        <w:tc>
          <w:tcPr>
            <w:tcW w:w="2880" w:type="dxa"/>
          </w:tcPr>
          <w:p w14:paraId="65143212" w14:textId="77777777" w:rsidR="009D4EB5" w:rsidRDefault="00000000">
            <w:r>
              <w:t>2.55</w:t>
            </w:r>
          </w:p>
        </w:tc>
        <w:tc>
          <w:tcPr>
            <w:tcW w:w="2880" w:type="dxa"/>
          </w:tcPr>
          <w:p w14:paraId="52D1C1C4" w14:textId="77777777" w:rsidR="009D4EB5" w:rsidRDefault="00000000">
            <w:r>
              <w:t>173.0</w:t>
            </w:r>
          </w:p>
        </w:tc>
      </w:tr>
      <w:tr w:rsidR="009D4EB5" w14:paraId="1F16C296" w14:textId="77777777">
        <w:tc>
          <w:tcPr>
            <w:tcW w:w="2880" w:type="dxa"/>
          </w:tcPr>
          <w:p w14:paraId="21503B6B" w14:textId="77777777" w:rsidR="009D4EB5" w:rsidRDefault="00000000">
            <w:r>
              <w:t>116.0</w:t>
            </w:r>
          </w:p>
        </w:tc>
        <w:tc>
          <w:tcPr>
            <w:tcW w:w="2880" w:type="dxa"/>
          </w:tcPr>
          <w:p w14:paraId="1E043251" w14:textId="77777777" w:rsidR="009D4EB5" w:rsidRDefault="00000000">
            <w:r>
              <w:t>3.1</w:t>
            </w:r>
          </w:p>
        </w:tc>
        <w:tc>
          <w:tcPr>
            <w:tcW w:w="2880" w:type="dxa"/>
          </w:tcPr>
          <w:p w14:paraId="220B1AFB" w14:textId="77777777" w:rsidR="009D4EB5" w:rsidRDefault="00000000">
            <w:r>
              <w:t>38.0</w:t>
            </w:r>
          </w:p>
        </w:tc>
      </w:tr>
      <w:tr w:rsidR="009D4EB5" w14:paraId="253A624E" w14:textId="77777777">
        <w:tc>
          <w:tcPr>
            <w:tcW w:w="2880" w:type="dxa"/>
          </w:tcPr>
          <w:p w14:paraId="4733BF32" w14:textId="77777777" w:rsidR="009D4EB5" w:rsidRDefault="00000000">
            <w:r>
              <w:t>117.0</w:t>
            </w:r>
          </w:p>
        </w:tc>
        <w:tc>
          <w:tcPr>
            <w:tcW w:w="2880" w:type="dxa"/>
          </w:tcPr>
          <w:p w14:paraId="273ABEAD" w14:textId="77777777" w:rsidR="009D4EB5" w:rsidRDefault="00000000">
            <w:r>
              <w:t>3.3</w:t>
            </w:r>
          </w:p>
        </w:tc>
        <w:tc>
          <w:tcPr>
            <w:tcW w:w="2880" w:type="dxa"/>
          </w:tcPr>
          <w:p w14:paraId="13B1C0B4" w14:textId="77777777" w:rsidR="009D4EB5" w:rsidRDefault="00000000">
            <w:r>
              <w:t>98.0</w:t>
            </w:r>
          </w:p>
        </w:tc>
      </w:tr>
      <w:tr w:rsidR="009D4EB5" w14:paraId="3AFDE2EA" w14:textId="77777777">
        <w:tc>
          <w:tcPr>
            <w:tcW w:w="2880" w:type="dxa"/>
          </w:tcPr>
          <w:p w14:paraId="4BDA048E" w14:textId="77777777" w:rsidR="009D4EB5" w:rsidRDefault="00000000">
            <w:r>
              <w:t>118.0</w:t>
            </w:r>
          </w:p>
        </w:tc>
        <w:tc>
          <w:tcPr>
            <w:tcW w:w="2880" w:type="dxa"/>
          </w:tcPr>
          <w:p w14:paraId="05ED9A99" w14:textId="77777777" w:rsidR="009D4EB5" w:rsidRDefault="00000000">
            <w:r>
              <w:t>3.6</w:t>
            </w:r>
          </w:p>
        </w:tc>
        <w:tc>
          <w:tcPr>
            <w:tcW w:w="2880" w:type="dxa"/>
          </w:tcPr>
          <w:p w14:paraId="07509F5A" w14:textId="77777777" w:rsidR="009D4EB5" w:rsidRDefault="00000000">
            <w:r>
              <w:t>112.0</w:t>
            </w:r>
          </w:p>
        </w:tc>
      </w:tr>
    </w:tbl>
    <w:p w14:paraId="38F6ECB8" w14:textId="77777777" w:rsidR="009D4EB5" w:rsidRDefault="00000000">
      <w:r>
        <w:br/>
      </w:r>
    </w:p>
    <w:p w14:paraId="73E43425" w14:textId="77777777" w:rsidR="009D4EB5" w:rsidRDefault="00000000">
      <w:pPr>
        <w:pStyle w:val="Heading2"/>
      </w:pPr>
      <w:r>
        <w:t>UNITDSPR</w:t>
      </w:r>
    </w:p>
    <w:p w14:paraId="14B15F76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3D82FA6" w14:textId="77777777">
        <w:tc>
          <w:tcPr>
            <w:tcW w:w="2880" w:type="dxa"/>
          </w:tcPr>
          <w:p w14:paraId="73A7FA9F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E468DEA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43BF1011" w14:textId="77777777" w:rsidR="009D4EB5" w:rsidRDefault="00000000">
            <w:r>
              <w:t>Call Volume</w:t>
            </w:r>
          </w:p>
        </w:tc>
      </w:tr>
      <w:tr w:rsidR="009D4EB5" w14:paraId="40AC8199" w14:textId="77777777">
        <w:tc>
          <w:tcPr>
            <w:tcW w:w="2880" w:type="dxa"/>
          </w:tcPr>
          <w:p w14:paraId="67A8B41E" w14:textId="77777777" w:rsidR="009D4EB5" w:rsidRDefault="00000000">
            <w:r>
              <w:t>1,580.00</w:t>
            </w:r>
          </w:p>
        </w:tc>
        <w:tc>
          <w:tcPr>
            <w:tcW w:w="2880" w:type="dxa"/>
          </w:tcPr>
          <w:p w14:paraId="4E12C14F" w14:textId="77777777" w:rsidR="009D4EB5" w:rsidRDefault="00000000">
            <w:r>
              <w:t>4.0</w:t>
            </w:r>
          </w:p>
        </w:tc>
        <w:tc>
          <w:tcPr>
            <w:tcW w:w="2880" w:type="dxa"/>
          </w:tcPr>
          <w:p w14:paraId="408EC872" w14:textId="77777777" w:rsidR="009D4EB5" w:rsidRDefault="00000000">
            <w:r>
              <w:t>214.0</w:t>
            </w:r>
          </w:p>
        </w:tc>
      </w:tr>
      <w:tr w:rsidR="009D4EB5" w14:paraId="0323D021" w14:textId="77777777">
        <w:tc>
          <w:tcPr>
            <w:tcW w:w="2880" w:type="dxa"/>
          </w:tcPr>
          <w:p w14:paraId="34F4AFA9" w14:textId="77777777" w:rsidR="009D4EB5" w:rsidRDefault="00000000">
            <w:r>
              <w:t>1,600.00</w:t>
            </w:r>
          </w:p>
        </w:tc>
        <w:tc>
          <w:tcPr>
            <w:tcW w:w="2880" w:type="dxa"/>
          </w:tcPr>
          <w:p w14:paraId="2A03C182" w14:textId="77777777" w:rsidR="009D4EB5" w:rsidRDefault="00000000">
            <w:r>
              <w:t>3.25</w:t>
            </w:r>
          </w:p>
        </w:tc>
        <w:tc>
          <w:tcPr>
            <w:tcW w:w="2880" w:type="dxa"/>
          </w:tcPr>
          <w:p w14:paraId="6D236D45" w14:textId="77777777" w:rsidR="009D4EB5" w:rsidRDefault="00000000">
            <w:r>
              <w:t>366.0</w:t>
            </w:r>
          </w:p>
        </w:tc>
      </w:tr>
      <w:tr w:rsidR="009D4EB5" w14:paraId="37F9696F" w14:textId="77777777">
        <w:tc>
          <w:tcPr>
            <w:tcW w:w="2880" w:type="dxa"/>
          </w:tcPr>
          <w:p w14:paraId="0FF4305F" w14:textId="77777777" w:rsidR="009D4EB5" w:rsidRDefault="00000000">
            <w:r>
              <w:t>1,620.00</w:t>
            </w:r>
          </w:p>
        </w:tc>
        <w:tc>
          <w:tcPr>
            <w:tcW w:w="2880" w:type="dxa"/>
          </w:tcPr>
          <w:p w14:paraId="25F070B3" w14:textId="77777777" w:rsidR="009D4EB5" w:rsidRDefault="00000000">
            <w:r>
              <w:t>2.45</w:t>
            </w:r>
          </w:p>
        </w:tc>
        <w:tc>
          <w:tcPr>
            <w:tcW w:w="2880" w:type="dxa"/>
          </w:tcPr>
          <w:p w14:paraId="142058C0" w14:textId="77777777" w:rsidR="009D4EB5" w:rsidRDefault="00000000">
            <w:r>
              <w:t>39.0</w:t>
            </w:r>
          </w:p>
        </w:tc>
      </w:tr>
      <w:tr w:rsidR="009D4EB5" w14:paraId="3273768C" w14:textId="77777777">
        <w:tc>
          <w:tcPr>
            <w:tcW w:w="2880" w:type="dxa"/>
          </w:tcPr>
          <w:p w14:paraId="764E9D30" w14:textId="77777777" w:rsidR="009D4EB5" w:rsidRDefault="00000000">
            <w:r>
              <w:t>1,640.00</w:t>
            </w:r>
          </w:p>
        </w:tc>
        <w:tc>
          <w:tcPr>
            <w:tcW w:w="2880" w:type="dxa"/>
          </w:tcPr>
          <w:p w14:paraId="40F140C9" w14:textId="77777777" w:rsidR="009D4EB5" w:rsidRDefault="00000000">
            <w:r>
              <w:t>2.6</w:t>
            </w:r>
          </w:p>
        </w:tc>
        <w:tc>
          <w:tcPr>
            <w:tcW w:w="2880" w:type="dxa"/>
          </w:tcPr>
          <w:p w14:paraId="024F2CB9" w14:textId="77777777" w:rsidR="009D4EB5" w:rsidRDefault="00000000">
            <w:r>
              <w:t>19.0</w:t>
            </w:r>
          </w:p>
        </w:tc>
      </w:tr>
      <w:tr w:rsidR="009D4EB5" w14:paraId="1DB7CE45" w14:textId="77777777">
        <w:tc>
          <w:tcPr>
            <w:tcW w:w="2880" w:type="dxa"/>
          </w:tcPr>
          <w:p w14:paraId="12979B54" w14:textId="77777777" w:rsidR="009D4EB5" w:rsidRDefault="00000000">
            <w:r>
              <w:t>1,660.00</w:t>
            </w:r>
          </w:p>
        </w:tc>
        <w:tc>
          <w:tcPr>
            <w:tcW w:w="2880" w:type="dxa"/>
          </w:tcPr>
          <w:p w14:paraId="5D2E8E0D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5E0C6CD3" w14:textId="77777777" w:rsidR="009D4EB5" w:rsidRDefault="00000000">
            <w:r>
              <w:t>25.0</w:t>
            </w:r>
          </w:p>
        </w:tc>
      </w:tr>
      <w:tr w:rsidR="009D4EB5" w14:paraId="53CEC280" w14:textId="77777777">
        <w:tc>
          <w:tcPr>
            <w:tcW w:w="2880" w:type="dxa"/>
          </w:tcPr>
          <w:p w14:paraId="2F70EAF5" w14:textId="77777777" w:rsidR="009D4EB5" w:rsidRDefault="00000000">
            <w:r>
              <w:t>1,680.00</w:t>
            </w:r>
          </w:p>
        </w:tc>
        <w:tc>
          <w:tcPr>
            <w:tcW w:w="2880" w:type="dxa"/>
          </w:tcPr>
          <w:p w14:paraId="19F29432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0A2BF7D1" w14:textId="77777777" w:rsidR="009D4EB5" w:rsidRDefault="00000000">
            <w:r>
              <w:t>19.0</w:t>
            </w:r>
          </w:p>
        </w:tc>
      </w:tr>
      <w:tr w:rsidR="009D4EB5" w14:paraId="5D80621E" w14:textId="77777777">
        <w:tc>
          <w:tcPr>
            <w:tcW w:w="2880" w:type="dxa"/>
          </w:tcPr>
          <w:p w14:paraId="3E087D78" w14:textId="77777777" w:rsidR="009D4EB5" w:rsidRDefault="00000000">
            <w:r>
              <w:t>1,700.00</w:t>
            </w:r>
          </w:p>
        </w:tc>
        <w:tc>
          <w:tcPr>
            <w:tcW w:w="2880" w:type="dxa"/>
          </w:tcPr>
          <w:p w14:paraId="66C23DAE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44C53B4A" w14:textId="77777777" w:rsidR="009D4EB5" w:rsidRDefault="00000000">
            <w:r>
              <w:t>57.0</w:t>
            </w:r>
          </w:p>
        </w:tc>
      </w:tr>
      <w:tr w:rsidR="009D4EB5" w14:paraId="1C60CF8B" w14:textId="77777777">
        <w:tc>
          <w:tcPr>
            <w:tcW w:w="2880" w:type="dxa"/>
          </w:tcPr>
          <w:p w14:paraId="214109BE" w14:textId="77777777" w:rsidR="009D4EB5" w:rsidRDefault="00000000">
            <w:r>
              <w:t>1,760.00</w:t>
            </w:r>
          </w:p>
        </w:tc>
        <w:tc>
          <w:tcPr>
            <w:tcW w:w="2880" w:type="dxa"/>
          </w:tcPr>
          <w:p w14:paraId="571F86A1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6F7CA8B3" w14:textId="77777777" w:rsidR="009D4EB5" w:rsidRDefault="00000000">
            <w:r>
              <w:t>nan</w:t>
            </w:r>
          </w:p>
        </w:tc>
      </w:tr>
      <w:tr w:rsidR="009D4EB5" w14:paraId="49C51981" w14:textId="77777777">
        <w:tc>
          <w:tcPr>
            <w:tcW w:w="2880" w:type="dxa"/>
          </w:tcPr>
          <w:p w14:paraId="4906CC5B" w14:textId="77777777" w:rsidR="009D4EB5" w:rsidRDefault="00000000">
            <w:r>
              <w:t>1,800.00</w:t>
            </w:r>
          </w:p>
        </w:tc>
        <w:tc>
          <w:tcPr>
            <w:tcW w:w="2880" w:type="dxa"/>
          </w:tcPr>
          <w:p w14:paraId="24DA9621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70BE2602" w14:textId="77777777" w:rsidR="009D4EB5" w:rsidRDefault="00000000">
            <w:r>
              <w:t>nan</w:t>
            </w:r>
          </w:p>
        </w:tc>
      </w:tr>
    </w:tbl>
    <w:p w14:paraId="29705097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4C9B41E" w14:textId="77777777">
        <w:tc>
          <w:tcPr>
            <w:tcW w:w="2880" w:type="dxa"/>
          </w:tcPr>
          <w:p w14:paraId="54D08BD1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F90BE65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EE510FE" w14:textId="77777777" w:rsidR="009D4EB5" w:rsidRDefault="00000000">
            <w:r>
              <w:t>Put Volume</w:t>
            </w:r>
          </w:p>
        </w:tc>
      </w:tr>
      <w:tr w:rsidR="009D4EB5" w14:paraId="6AC39DDA" w14:textId="77777777">
        <w:tc>
          <w:tcPr>
            <w:tcW w:w="2880" w:type="dxa"/>
          </w:tcPr>
          <w:p w14:paraId="090FC68F" w14:textId="77777777" w:rsidR="009D4EB5" w:rsidRDefault="00000000">
            <w:r>
              <w:t>1,180.00</w:t>
            </w:r>
          </w:p>
        </w:tc>
        <w:tc>
          <w:tcPr>
            <w:tcW w:w="2880" w:type="dxa"/>
          </w:tcPr>
          <w:p w14:paraId="3D40FF64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019275F3" w14:textId="77777777" w:rsidR="009D4EB5" w:rsidRDefault="00000000">
            <w:r>
              <w:t>8.0</w:t>
            </w:r>
          </w:p>
        </w:tc>
      </w:tr>
      <w:tr w:rsidR="009D4EB5" w14:paraId="681981D9" w14:textId="77777777">
        <w:tc>
          <w:tcPr>
            <w:tcW w:w="2880" w:type="dxa"/>
          </w:tcPr>
          <w:p w14:paraId="6D8BA556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2152C430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7F3D274C" w14:textId="77777777" w:rsidR="009D4EB5" w:rsidRDefault="00000000">
            <w:r>
              <w:t>15.0</w:t>
            </w:r>
          </w:p>
        </w:tc>
      </w:tr>
      <w:tr w:rsidR="009D4EB5" w14:paraId="338EAC15" w14:textId="77777777">
        <w:tc>
          <w:tcPr>
            <w:tcW w:w="2880" w:type="dxa"/>
          </w:tcPr>
          <w:p w14:paraId="359749C2" w14:textId="77777777" w:rsidR="009D4EB5" w:rsidRDefault="00000000">
            <w:r>
              <w:t>1,220.00</w:t>
            </w:r>
          </w:p>
        </w:tc>
        <w:tc>
          <w:tcPr>
            <w:tcW w:w="2880" w:type="dxa"/>
          </w:tcPr>
          <w:p w14:paraId="07F56ED9" w14:textId="77777777" w:rsidR="009D4EB5" w:rsidRDefault="00000000">
            <w:r>
              <w:t>2.75</w:t>
            </w:r>
          </w:p>
        </w:tc>
        <w:tc>
          <w:tcPr>
            <w:tcW w:w="2880" w:type="dxa"/>
          </w:tcPr>
          <w:p w14:paraId="6DAA265D" w14:textId="77777777" w:rsidR="009D4EB5" w:rsidRDefault="00000000">
            <w:r>
              <w:t>nan</w:t>
            </w:r>
          </w:p>
        </w:tc>
      </w:tr>
      <w:tr w:rsidR="009D4EB5" w14:paraId="6C452422" w14:textId="77777777">
        <w:tc>
          <w:tcPr>
            <w:tcW w:w="2880" w:type="dxa"/>
          </w:tcPr>
          <w:p w14:paraId="036C637F" w14:textId="77777777" w:rsidR="009D4EB5" w:rsidRDefault="00000000">
            <w:r>
              <w:t>1,240.00</w:t>
            </w:r>
          </w:p>
        </w:tc>
        <w:tc>
          <w:tcPr>
            <w:tcW w:w="2880" w:type="dxa"/>
          </w:tcPr>
          <w:p w14:paraId="7031A5A6" w14:textId="77777777" w:rsidR="009D4EB5" w:rsidRDefault="00000000">
            <w:r>
              <w:t>2.75</w:t>
            </w:r>
          </w:p>
        </w:tc>
        <w:tc>
          <w:tcPr>
            <w:tcW w:w="2880" w:type="dxa"/>
          </w:tcPr>
          <w:p w14:paraId="3BACB915" w14:textId="77777777" w:rsidR="009D4EB5" w:rsidRDefault="00000000">
            <w:r>
              <w:t>26.0</w:t>
            </w:r>
          </w:p>
        </w:tc>
      </w:tr>
      <w:tr w:rsidR="009D4EB5" w14:paraId="42F9063A" w14:textId="77777777">
        <w:tc>
          <w:tcPr>
            <w:tcW w:w="2880" w:type="dxa"/>
          </w:tcPr>
          <w:p w14:paraId="33880D76" w14:textId="77777777" w:rsidR="009D4EB5" w:rsidRDefault="00000000">
            <w:r>
              <w:t>1,260.00</w:t>
            </w:r>
          </w:p>
        </w:tc>
        <w:tc>
          <w:tcPr>
            <w:tcW w:w="2880" w:type="dxa"/>
          </w:tcPr>
          <w:p w14:paraId="05792AEF" w14:textId="77777777" w:rsidR="009D4EB5" w:rsidRDefault="00000000">
            <w:r>
              <w:t>3.05</w:t>
            </w:r>
          </w:p>
        </w:tc>
        <w:tc>
          <w:tcPr>
            <w:tcW w:w="2880" w:type="dxa"/>
          </w:tcPr>
          <w:p w14:paraId="1470B5BE" w14:textId="77777777" w:rsidR="009D4EB5" w:rsidRDefault="00000000">
            <w:r>
              <w:t>78.0</w:t>
            </w:r>
          </w:p>
        </w:tc>
      </w:tr>
    </w:tbl>
    <w:p w14:paraId="6670AE7E" w14:textId="77777777" w:rsidR="009D4EB5" w:rsidRDefault="00000000">
      <w:r>
        <w:br/>
      </w:r>
    </w:p>
    <w:p w14:paraId="0BE3064C" w14:textId="77777777" w:rsidR="009D4EB5" w:rsidRDefault="00000000">
      <w:pPr>
        <w:pStyle w:val="Heading2"/>
      </w:pPr>
      <w:r>
        <w:t>UPL</w:t>
      </w:r>
    </w:p>
    <w:p w14:paraId="1F754204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BDB119B" w14:textId="77777777">
        <w:tc>
          <w:tcPr>
            <w:tcW w:w="2880" w:type="dxa"/>
          </w:tcPr>
          <w:p w14:paraId="707253F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D0C13A1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0359ECB8" w14:textId="77777777" w:rsidR="009D4EB5" w:rsidRDefault="00000000">
            <w:r>
              <w:t>Call Volume</w:t>
            </w:r>
          </w:p>
        </w:tc>
      </w:tr>
      <w:tr w:rsidR="009D4EB5" w14:paraId="777BD0EA" w14:textId="77777777">
        <w:tc>
          <w:tcPr>
            <w:tcW w:w="2880" w:type="dxa"/>
          </w:tcPr>
          <w:p w14:paraId="0E3F3B15" w14:textId="77777777" w:rsidR="009D4EB5" w:rsidRDefault="00000000">
            <w:r>
              <w:t>690.0</w:t>
            </w:r>
          </w:p>
        </w:tc>
        <w:tc>
          <w:tcPr>
            <w:tcW w:w="2880" w:type="dxa"/>
          </w:tcPr>
          <w:p w14:paraId="2ACA4AF4" w14:textId="77777777" w:rsidR="009D4EB5" w:rsidRDefault="00000000">
            <w:r>
              <w:t>3.75</w:t>
            </w:r>
          </w:p>
        </w:tc>
        <w:tc>
          <w:tcPr>
            <w:tcW w:w="2880" w:type="dxa"/>
          </w:tcPr>
          <w:p w14:paraId="2DAA4091" w14:textId="77777777" w:rsidR="009D4EB5" w:rsidRDefault="00000000">
            <w:r>
              <w:t>500.0</w:t>
            </w:r>
          </w:p>
        </w:tc>
      </w:tr>
      <w:tr w:rsidR="009D4EB5" w14:paraId="4FD25C88" w14:textId="77777777">
        <w:tc>
          <w:tcPr>
            <w:tcW w:w="2880" w:type="dxa"/>
          </w:tcPr>
          <w:p w14:paraId="640AA3D5" w14:textId="77777777" w:rsidR="009D4EB5" w:rsidRDefault="00000000">
            <w:r>
              <w:t>700.0</w:t>
            </w:r>
          </w:p>
        </w:tc>
        <w:tc>
          <w:tcPr>
            <w:tcW w:w="2880" w:type="dxa"/>
          </w:tcPr>
          <w:p w14:paraId="073C01EB" w14:textId="77777777" w:rsidR="009D4EB5" w:rsidRDefault="00000000">
            <w:r>
              <w:t>2.6</w:t>
            </w:r>
          </w:p>
        </w:tc>
        <w:tc>
          <w:tcPr>
            <w:tcW w:w="2880" w:type="dxa"/>
          </w:tcPr>
          <w:p w14:paraId="24223830" w14:textId="77777777" w:rsidR="009D4EB5" w:rsidRDefault="00000000">
            <w:r>
              <w:t>854.0</w:t>
            </w:r>
          </w:p>
        </w:tc>
      </w:tr>
      <w:tr w:rsidR="009D4EB5" w14:paraId="50DD3574" w14:textId="77777777">
        <w:tc>
          <w:tcPr>
            <w:tcW w:w="2880" w:type="dxa"/>
          </w:tcPr>
          <w:p w14:paraId="5434B81A" w14:textId="77777777" w:rsidR="009D4EB5" w:rsidRDefault="00000000">
            <w:r>
              <w:t>710.0</w:t>
            </w:r>
          </w:p>
        </w:tc>
        <w:tc>
          <w:tcPr>
            <w:tcW w:w="2880" w:type="dxa"/>
          </w:tcPr>
          <w:p w14:paraId="0587B077" w14:textId="77777777" w:rsidR="009D4EB5" w:rsidRDefault="00000000">
            <w:r>
              <w:t>1.9</w:t>
            </w:r>
          </w:p>
        </w:tc>
        <w:tc>
          <w:tcPr>
            <w:tcW w:w="2880" w:type="dxa"/>
          </w:tcPr>
          <w:p w14:paraId="418971BD" w14:textId="77777777" w:rsidR="009D4EB5" w:rsidRDefault="00000000">
            <w:r>
              <w:t>165.0</w:t>
            </w:r>
          </w:p>
        </w:tc>
      </w:tr>
      <w:tr w:rsidR="009D4EB5" w14:paraId="31255246" w14:textId="77777777">
        <w:tc>
          <w:tcPr>
            <w:tcW w:w="2880" w:type="dxa"/>
          </w:tcPr>
          <w:p w14:paraId="51587C28" w14:textId="77777777" w:rsidR="009D4EB5" w:rsidRDefault="00000000">
            <w:r>
              <w:t>720.0</w:t>
            </w:r>
          </w:p>
        </w:tc>
        <w:tc>
          <w:tcPr>
            <w:tcW w:w="2880" w:type="dxa"/>
          </w:tcPr>
          <w:p w14:paraId="4A9FDC47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71D27026" w14:textId="77777777" w:rsidR="009D4EB5" w:rsidRDefault="00000000">
            <w:r>
              <w:t>555.0</w:t>
            </w:r>
          </w:p>
        </w:tc>
      </w:tr>
    </w:tbl>
    <w:p w14:paraId="7FD213A1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30B1DE0" w14:textId="77777777">
        <w:tc>
          <w:tcPr>
            <w:tcW w:w="2880" w:type="dxa"/>
          </w:tcPr>
          <w:p w14:paraId="3947FD4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9CC54F4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4EE3C50B" w14:textId="77777777" w:rsidR="009D4EB5" w:rsidRDefault="00000000">
            <w:r>
              <w:t>Put Volume</w:t>
            </w:r>
          </w:p>
        </w:tc>
      </w:tr>
      <w:tr w:rsidR="009D4EB5" w14:paraId="3735899D" w14:textId="77777777">
        <w:tc>
          <w:tcPr>
            <w:tcW w:w="2880" w:type="dxa"/>
          </w:tcPr>
          <w:p w14:paraId="2C85DCEA" w14:textId="77777777" w:rsidR="009D4EB5" w:rsidRDefault="00000000">
            <w:r>
              <w:t>420.0</w:t>
            </w:r>
          </w:p>
        </w:tc>
        <w:tc>
          <w:tcPr>
            <w:tcW w:w="2880" w:type="dxa"/>
          </w:tcPr>
          <w:p w14:paraId="2678BBE0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00CC4311" w14:textId="77777777" w:rsidR="009D4EB5" w:rsidRDefault="00000000">
            <w:r>
              <w:t>6.0</w:t>
            </w:r>
          </w:p>
        </w:tc>
      </w:tr>
      <w:tr w:rsidR="009D4EB5" w14:paraId="79D4652D" w14:textId="77777777">
        <w:tc>
          <w:tcPr>
            <w:tcW w:w="2880" w:type="dxa"/>
          </w:tcPr>
          <w:p w14:paraId="1BED2CD9" w14:textId="77777777" w:rsidR="009D4EB5" w:rsidRDefault="00000000">
            <w:r>
              <w:lastRenderedPageBreak/>
              <w:t>440.0</w:t>
            </w:r>
          </w:p>
        </w:tc>
        <w:tc>
          <w:tcPr>
            <w:tcW w:w="2880" w:type="dxa"/>
          </w:tcPr>
          <w:p w14:paraId="74DE337B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0B69EDCC" w14:textId="77777777" w:rsidR="009D4EB5" w:rsidRDefault="00000000">
            <w:r>
              <w:t>nan</w:t>
            </w:r>
          </w:p>
        </w:tc>
      </w:tr>
      <w:tr w:rsidR="009D4EB5" w14:paraId="5A5ABD69" w14:textId="77777777">
        <w:tc>
          <w:tcPr>
            <w:tcW w:w="2880" w:type="dxa"/>
          </w:tcPr>
          <w:p w14:paraId="643A66C8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2F85F52D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411B961D" w14:textId="77777777" w:rsidR="009D4EB5" w:rsidRDefault="00000000">
            <w:r>
              <w:t>4.0</w:t>
            </w:r>
          </w:p>
        </w:tc>
      </w:tr>
      <w:tr w:rsidR="009D4EB5" w14:paraId="1EA74F48" w14:textId="77777777">
        <w:tc>
          <w:tcPr>
            <w:tcW w:w="2880" w:type="dxa"/>
          </w:tcPr>
          <w:p w14:paraId="66214E0B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26BBE13A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10BC30C2" w14:textId="77777777" w:rsidR="009D4EB5" w:rsidRDefault="00000000">
            <w:r>
              <w:t>nan</w:t>
            </w:r>
          </w:p>
        </w:tc>
      </w:tr>
      <w:tr w:rsidR="009D4EB5" w14:paraId="4668E1C5" w14:textId="77777777">
        <w:tc>
          <w:tcPr>
            <w:tcW w:w="2880" w:type="dxa"/>
          </w:tcPr>
          <w:p w14:paraId="1399379A" w14:textId="77777777" w:rsidR="009D4EB5" w:rsidRDefault="00000000">
            <w:r>
              <w:t>470.0</w:t>
            </w:r>
          </w:p>
        </w:tc>
        <w:tc>
          <w:tcPr>
            <w:tcW w:w="2880" w:type="dxa"/>
          </w:tcPr>
          <w:p w14:paraId="77F6DC7E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5475CDE6" w14:textId="77777777" w:rsidR="009D4EB5" w:rsidRDefault="00000000">
            <w:r>
              <w:t>nan</w:t>
            </w:r>
          </w:p>
        </w:tc>
      </w:tr>
      <w:tr w:rsidR="009D4EB5" w14:paraId="5076A948" w14:textId="77777777">
        <w:tc>
          <w:tcPr>
            <w:tcW w:w="2880" w:type="dxa"/>
          </w:tcPr>
          <w:p w14:paraId="40AA2E04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5BB4150F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2698D6D6" w14:textId="77777777" w:rsidR="009D4EB5" w:rsidRDefault="00000000">
            <w:r>
              <w:t>26.0</w:t>
            </w:r>
          </w:p>
        </w:tc>
      </w:tr>
      <w:tr w:rsidR="009D4EB5" w14:paraId="6A0F36BC" w14:textId="77777777">
        <w:tc>
          <w:tcPr>
            <w:tcW w:w="2880" w:type="dxa"/>
          </w:tcPr>
          <w:p w14:paraId="73490B51" w14:textId="77777777" w:rsidR="009D4EB5" w:rsidRDefault="00000000">
            <w:r>
              <w:t>490.0</w:t>
            </w:r>
          </w:p>
        </w:tc>
        <w:tc>
          <w:tcPr>
            <w:tcW w:w="2880" w:type="dxa"/>
          </w:tcPr>
          <w:p w14:paraId="54440C4C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5198B2C6" w14:textId="77777777" w:rsidR="009D4EB5" w:rsidRDefault="00000000">
            <w:r>
              <w:t>nan</w:t>
            </w:r>
          </w:p>
        </w:tc>
      </w:tr>
      <w:tr w:rsidR="009D4EB5" w14:paraId="0E80CEDA" w14:textId="77777777">
        <w:tc>
          <w:tcPr>
            <w:tcW w:w="2880" w:type="dxa"/>
          </w:tcPr>
          <w:p w14:paraId="64B3BE36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5E94F761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13E3354F" w14:textId="77777777" w:rsidR="009D4EB5" w:rsidRDefault="00000000">
            <w:r>
              <w:t>59.0</w:t>
            </w:r>
          </w:p>
        </w:tc>
      </w:tr>
      <w:tr w:rsidR="009D4EB5" w14:paraId="42284242" w14:textId="77777777">
        <w:tc>
          <w:tcPr>
            <w:tcW w:w="2880" w:type="dxa"/>
          </w:tcPr>
          <w:p w14:paraId="7E8C28AE" w14:textId="77777777" w:rsidR="009D4EB5" w:rsidRDefault="00000000">
            <w:r>
              <w:t>510.0</w:t>
            </w:r>
          </w:p>
        </w:tc>
        <w:tc>
          <w:tcPr>
            <w:tcW w:w="2880" w:type="dxa"/>
          </w:tcPr>
          <w:p w14:paraId="620190D9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711EB590" w14:textId="77777777" w:rsidR="009D4EB5" w:rsidRDefault="00000000">
            <w:r>
              <w:t>10.0</w:t>
            </w:r>
          </w:p>
        </w:tc>
      </w:tr>
      <w:tr w:rsidR="009D4EB5" w14:paraId="0F4AA60A" w14:textId="77777777">
        <w:tc>
          <w:tcPr>
            <w:tcW w:w="2880" w:type="dxa"/>
          </w:tcPr>
          <w:p w14:paraId="1D82BC04" w14:textId="77777777" w:rsidR="009D4EB5" w:rsidRDefault="00000000">
            <w:r>
              <w:t>520.0</w:t>
            </w:r>
          </w:p>
        </w:tc>
        <w:tc>
          <w:tcPr>
            <w:tcW w:w="2880" w:type="dxa"/>
          </w:tcPr>
          <w:p w14:paraId="3B73975B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5C8256D9" w14:textId="77777777" w:rsidR="009D4EB5" w:rsidRDefault="00000000">
            <w:r>
              <w:t>33.0</w:t>
            </w:r>
          </w:p>
        </w:tc>
      </w:tr>
      <w:tr w:rsidR="009D4EB5" w14:paraId="6950943E" w14:textId="77777777">
        <w:tc>
          <w:tcPr>
            <w:tcW w:w="2880" w:type="dxa"/>
          </w:tcPr>
          <w:p w14:paraId="3DD093FE" w14:textId="77777777" w:rsidR="009D4EB5" w:rsidRDefault="00000000">
            <w:r>
              <w:t>530.0</w:t>
            </w:r>
          </w:p>
        </w:tc>
        <w:tc>
          <w:tcPr>
            <w:tcW w:w="2880" w:type="dxa"/>
          </w:tcPr>
          <w:p w14:paraId="05CA4042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3B0FD44E" w14:textId="77777777" w:rsidR="009D4EB5" w:rsidRDefault="00000000">
            <w:r>
              <w:t>13.0</w:t>
            </w:r>
          </w:p>
        </w:tc>
      </w:tr>
      <w:tr w:rsidR="009D4EB5" w14:paraId="3150A153" w14:textId="77777777">
        <w:tc>
          <w:tcPr>
            <w:tcW w:w="2880" w:type="dxa"/>
          </w:tcPr>
          <w:p w14:paraId="5353FB8B" w14:textId="77777777" w:rsidR="009D4EB5" w:rsidRDefault="00000000">
            <w:r>
              <w:t>540.0</w:t>
            </w:r>
          </w:p>
        </w:tc>
        <w:tc>
          <w:tcPr>
            <w:tcW w:w="2880" w:type="dxa"/>
          </w:tcPr>
          <w:p w14:paraId="57E5E859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2A0F8AE8" w14:textId="77777777" w:rsidR="009D4EB5" w:rsidRDefault="00000000">
            <w:r>
              <w:t>55.0</w:t>
            </w:r>
          </w:p>
        </w:tc>
      </w:tr>
      <w:tr w:rsidR="009D4EB5" w14:paraId="37B99C17" w14:textId="77777777">
        <w:tc>
          <w:tcPr>
            <w:tcW w:w="2880" w:type="dxa"/>
          </w:tcPr>
          <w:p w14:paraId="7D49CC15" w14:textId="77777777" w:rsidR="009D4EB5" w:rsidRDefault="00000000">
            <w:r>
              <w:t>550.0</w:t>
            </w:r>
          </w:p>
        </w:tc>
        <w:tc>
          <w:tcPr>
            <w:tcW w:w="2880" w:type="dxa"/>
          </w:tcPr>
          <w:p w14:paraId="13274727" w14:textId="77777777" w:rsidR="009D4EB5" w:rsidRDefault="00000000">
            <w:r>
              <w:t>0.9</w:t>
            </w:r>
          </w:p>
        </w:tc>
        <w:tc>
          <w:tcPr>
            <w:tcW w:w="2880" w:type="dxa"/>
          </w:tcPr>
          <w:p w14:paraId="64E17104" w14:textId="77777777" w:rsidR="009D4EB5" w:rsidRDefault="00000000">
            <w:r>
              <w:t>672.0</w:t>
            </w:r>
          </w:p>
        </w:tc>
      </w:tr>
      <w:tr w:rsidR="009D4EB5" w14:paraId="135C56D4" w14:textId="77777777">
        <w:tc>
          <w:tcPr>
            <w:tcW w:w="2880" w:type="dxa"/>
          </w:tcPr>
          <w:p w14:paraId="66A5FEF0" w14:textId="77777777" w:rsidR="009D4EB5" w:rsidRDefault="00000000">
            <w:r>
              <w:t>560.0</w:t>
            </w:r>
          </w:p>
        </w:tc>
        <w:tc>
          <w:tcPr>
            <w:tcW w:w="2880" w:type="dxa"/>
          </w:tcPr>
          <w:p w14:paraId="09321C33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6270904A" w14:textId="77777777" w:rsidR="009D4EB5" w:rsidRDefault="00000000">
            <w:r>
              <w:t>130.0</w:t>
            </w:r>
          </w:p>
        </w:tc>
      </w:tr>
      <w:tr w:rsidR="009D4EB5" w14:paraId="7BA7C295" w14:textId="77777777">
        <w:tc>
          <w:tcPr>
            <w:tcW w:w="2880" w:type="dxa"/>
          </w:tcPr>
          <w:p w14:paraId="587BC4BA" w14:textId="77777777" w:rsidR="009D4EB5" w:rsidRDefault="00000000">
            <w:r>
              <w:t>570.0</w:t>
            </w:r>
          </w:p>
        </w:tc>
        <w:tc>
          <w:tcPr>
            <w:tcW w:w="2880" w:type="dxa"/>
          </w:tcPr>
          <w:p w14:paraId="1F36F8E0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1AF67308" w14:textId="77777777" w:rsidR="009D4EB5" w:rsidRDefault="00000000">
            <w:r>
              <w:t>175.0</w:t>
            </w:r>
          </w:p>
        </w:tc>
      </w:tr>
      <w:tr w:rsidR="009D4EB5" w14:paraId="5A52A8E4" w14:textId="77777777">
        <w:tc>
          <w:tcPr>
            <w:tcW w:w="2880" w:type="dxa"/>
          </w:tcPr>
          <w:p w14:paraId="6DE0D5AC" w14:textId="77777777" w:rsidR="009D4EB5" w:rsidRDefault="00000000">
            <w:r>
              <w:t>580.0</w:t>
            </w:r>
          </w:p>
        </w:tc>
        <w:tc>
          <w:tcPr>
            <w:tcW w:w="2880" w:type="dxa"/>
          </w:tcPr>
          <w:p w14:paraId="657217F3" w14:textId="77777777" w:rsidR="009D4EB5" w:rsidRDefault="00000000">
            <w:r>
              <w:t>2.05</w:t>
            </w:r>
          </w:p>
        </w:tc>
        <w:tc>
          <w:tcPr>
            <w:tcW w:w="2880" w:type="dxa"/>
          </w:tcPr>
          <w:p w14:paraId="650DB7D7" w14:textId="77777777" w:rsidR="009D4EB5" w:rsidRDefault="00000000">
            <w:r>
              <w:t>499.0</w:t>
            </w:r>
          </w:p>
        </w:tc>
      </w:tr>
      <w:tr w:rsidR="009D4EB5" w14:paraId="04088AE8" w14:textId="77777777">
        <w:tc>
          <w:tcPr>
            <w:tcW w:w="2880" w:type="dxa"/>
          </w:tcPr>
          <w:p w14:paraId="30262159" w14:textId="77777777" w:rsidR="009D4EB5" w:rsidRDefault="00000000">
            <w:r>
              <w:t>590.0</w:t>
            </w:r>
          </w:p>
        </w:tc>
        <w:tc>
          <w:tcPr>
            <w:tcW w:w="2880" w:type="dxa"/>
          </w:tcPr>
          <w:p w14:paraId="41DA2A19" w14:textId="77777777" w:rsidR="009D4EB5" w:rsidRDefault="00000000">
            <w:r>
              <w:t>2.9</w:t>
            </w:r>
          </w:p>
        </w:tc>
        <w:tc>
          <w:tcPr>
            <w:tcW w:w="2880" w:type="dxa"/>
          </w:tcPr>
          <w:p w14:paraId="698DE7F5" w14:textId="77777777" w:rsidR="009D4EB5" w:rsidRDefault="00000000">
            <w:r>
              <w:t>256.0</w:t>
            </w:r>
          </w:p>
        </w:tc>
      </w:tr>
    </w:tbl>
    <w:p w14:paraId="56C5A525" w14:textId="77777777" w:rsidR="009D4EB5" w:rsidRDefault="00000000">
      <w:r>
        <w:br/>
      </w:r>
    </w:p>
    <w:p w14:paraId="775D657D" w14:textId="77777777" w:rsidR="009D4EB5" w:rsidRDefault="00000000">
      <w:pPr>
        <w:pStyle w:val="Heading2"/>
      </w:pPr>
      <w:r>
        <w:t>VBL</w:t>
      </w:r>
    </w:p>
    <w:p w14:paraId="550B5F93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37513DF" w14:textId="77777777">
        <w:tc>
          <w:tcPr>
            <w:tcW w:w="2880" w:type="dxa"/>
          </w:tcPr>
          <w:p w14:paraId="305E6B4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146A40A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7E0FE946" w14:textId="77777777" w:rsidR="009D4EB5" w:rsidRDefault="00000000">
            <w:r>
              <w:t>Call Volume</w:t>
            </w:r>
          </w:p>
        </w:tc>
      </w:tr>
      <w:tr w:rsidR="009D4EB5" w14:paraId="15FD677D" w14:textId="77777777">
        <w:tc>
          <w:tcPr>
            <w:tcW w:w="2880" w:type="dxa"/>
          </w:tcPr>
          <w:p w14:paraId="7D882C26" w14:textId="77777777" w:rsidR="009D4EB5" w:rsidRDefault="00000000">
            <w:r>
              <w:t>590.0</w:t>
            </w:r>
          </w:p>
        </w:tc>
        <w:tc>
          <w:tcPr>
            <w:tcW w:w="2880" w:type="dxa"/>
          </w:tcPr>
          <w:p w14:paraId="6C129B59" w14:textId="77777777" w:rsidR="009D4EB5" w:rsidRDefault="00000000">
            <w:r>
              <w:t>14.05</w:t>
            </w:r>
          </w:p>
        </w:tc>
        <w:tc>
          <w:tcPr>
            <w:tcW w:w="2880" w:type="dxa"/>
          </w:tcPr>
          <w:p w14:paraId="20DE94C1" w14:textId="77777777" w:rsidR="009D4EB5" w:rsidRDefault="00000000">
            <w:r>
              <w:t>269.0</w:t>
            </w:r>
          </w:p>
        </w:tc>
      </w:tr>
      <w:tr w:rsidR="009D4EB5" w14:paraId="46501D2A" w14:textId="77777777">
        <w:tc>
          <w:tcPr>
            <w:tcW w:w="2880" w:type="dxa"/>
          </w:tcPr>
          <w:p w14:paraId="3577E2CE" w14:textId="77777777" w:rsidR="009D4EB5" w:rsidRDefault="00000000">
            <w:r>
              <w:t>600.0</w:t>
            </w:r>
          </w:p>
        </w:tc>
        <w:tc>
          <w:tcPr>
            <w:tcW w:w="2880" w:type="dxa"/>
          </w:tcPr>
          <w:p w14:paraId="5344BBBF" w14:textId="77777777" w:rsidR="009D4EB5" w:rsidRDefault="00000000">
            <w:r>
              <w:t>10.9</w:t>
            </w:r>
          </w:p>
        </w:tc>
        <w:tc>
          <w:tcPr>
            <w:tcW w:w="2880" w:type="dxa"/>
          </w:tcPr>
          <w:p w14:paraId="0EE37019" w14:textId="77777777" w:rsidR="009D4EB5" w:rsidRDefault="00000000">
            <w:r>
              <w:t>515.0</w:t>
            </w:r>
          </w:p>
        </w:tc>
      </w:tr>
      <w:tr w:rsidR="009D4EB5" w14:paraId="69CB7BE0" w14:textId="77777777">
        <w:tc>
          <w:tcPr>
            <w:tcW w:w="2880" w:type="dxa"/>
          </w:tcPr>
          <w:p w14:paraId="0A7BA2F0" w14:textId="77777777" w:rsidR="009D4EB5" w:rsidRDefault="00000000">
            <w:r>
              <w:t>610.0</w:t>
            </w:r>
          </w:p>
        </w:tc>
        <w:tc>
          <w:tcPr>
            <w:tcW w:w="2880" w:type="dxa"/>
          </w:tcPr>
          <w:p w14:paraId="44267A06" w14:textId="77777777" w:rsidR="009D4EB5" w:rsidRDefault="00000000">
            <w:r>
              <w:t>8.3</w:t>
            </w:r>
          </w:p>
        </w:tc>
        <w:tc>
          <w:tcPr>
            <w:tcW w:w="2880" w:type="dxa"/>
          </w:tcPr>
          <w:p w14:paraId="132411CC" w14:textId="77777777" w:rsidR="009D4EB5" w:rsidRDefault="00000000">
            <w:r>
              <w:t>62.0</w:t>
            </w:r>
          </w:p>
        </w:tc>
      </w:tr>
      <w:tr w:rsidR="009D4EB5" w14:paraId="3E2F86EA" w14:textId="77777777">
        <w:tc>
          <w:tcPr>
            <w:tcW w:w="2880" w:type="dxa"/>
          </w:tcPr>
          <w:p w14:paraId="3E5C2621" w14:textId="77777777" w:rsidR="009D4EB5" w:rsidRDefault="00000000">
            <w:r>
              <w:t>620.0</w:t>
            </w:r>
          </w:p>
        </w:tc>
        <w:tc>
          <w:tcPr>
            <w:tcW w:w="2880" w:type="dxa"/>
          </w:tcPr>
          <w:p w14:paraId="702F8D16" w14:textId="77777777" w:rsidR="009D4EB5" w:rsidRDefault="00000000">
            <w:r>
              <w:t>6.6</w:t>
            </w:r>
          </w:p>
        </w:tc>
        <w:tc>
          <w:tcPr>
            <w:tcW w:w="2880" w:type="dxa"/>
          </w:tcPr>
          <w:p w14:paraId="6B4481AC" w14:textId="77777777" w:rsidR="009D4EB5" w:rsidRDefault="00000000">
            <w:r>
              <w:t>340.0</w:t>
            </w:r>
          </w:p>
        </w:tc>
      </w:tr>
      <w:tr w:rsidR="009D4EB5" w14:paraId="701E03F7" w14:textId="77777777">
        <w:tc>
          <w:tcPr>
            <w:tcW w:w="2880" w:type="dxa"/>
          </w:tcPr>
          <w:p w14:paraId="40579A59" w14:textId="77777777" w:rsidR="009D4EB5" w:rsidRDefault="00000000">
            <w:r>
              <w:t>630.0</w:t>
            </w:r>
          </w:p>
        </w:tc>
        <w:tc>
          <w:tcPr>
            <w:tcW w:w="2880" w:type="dxa"/>
          </w:tcPr>
          <w:p w14:paraId="7BC90BEA" w14:textId="77777777" w:rsidR="009D4EB5" w:rsidRDefault="00000000">
            <w:r>
              <w:t>4.95</w:t>
            </w:r>
          </w:p>
        </w:tc>
        <w:tc>
          <w:tcPr>
            <w:tcW w:w="2880" w:type="dxa"/>
          </w:tcPr>
          <w:p w14:paraId="6ADB0A10" w14:textId="77777777" w:rsidR="009D4EB5" w:rsidRDefault="00000000">
            <w:r>
              <w:t>285.0</w:t>
            </w:r>
          </w:p>
        </w:tc>
      </w:tr>
      <w:tr w:rsidR="009D4EB5" w14:paraId="2C37C222" w14:textId="77777777">
        <w:tc>
          <w:tcPr>
            <w:tcW w:w="2880" w:type="dxa"/>
          </w:tcPr>
          <w:p w14:paraId="4A8B1A2F" w14:textId="77777777" w:rsidR="009D4EB5" w:rsidRDefault="00000000">
            <w:r>
              <w:t>640.0</w:t>
            </w:r>
          </w:p>
        </w:tc>
        <w:tc>
          <w:tcPr>
            <w:tcW w:w="2880" w:type="dxa"/>
          </w:tcPr>
          <w:p w14:paraId="557855DD" w14:textId="77777777" w:rsidR="009D4EB5" w:rsidRDefault="00000000">
            <w:r>
              <w:t>3.75</w:t>
            </w:r>
          </w:p>
        </w:tc>
        <w:tc>
          <w:tcPr>
            <w:tcW w:w="2880" w:type="dxa"/>
          </w:tcPr>
          <w:p w14:paraId="0482E27F" w14:textId="77777777" w:rsidR="009D4EB5" w:rsidRDefault="00000000">
            <w:r>
              <w:t>534.0</w:t>
            </w:r>
          </w:p>
        </w:tc>
      </w:tr>
      <w:tr w:rsidR="009D4EB5" w14:paraId="2FA402CF" w14:textId="77777777">
        <w:tc>
          <w:tcPr>
            <w:tcW w:w="2880" w:type="dxa"/>
          </w:tcPr>
          <w:p w14:paraId="721F5B54" w14:textId="77777777" w:rsidR="009D4EB5" w:rsidRDefault="00000000">
            <w:r>
              <w:t>650.0</w:t>
            </w:r>
          </w:p>
        </w:tc>
        <w:tc>
          <w:tcPr>
            <w:tcW w:w="2880" w:type="dxa"/>
          </w:tcPr>
          <w:p w14:paraId="37FFA292" w14:textId="77777777" w:rsidR="009D4EB5" w:rsidRDefault="00000000">
            <w:r>
              <w:t>2.85</w:t>
            </w:r>
          </w:p>
        </w:tc>
        <w:tc>
          <w:tcPr>
            <w:tcW w:w="2880" w:type="dxa"/>
          </w:tcPr>
          <w:p w14:paraId="650C9B05" w14:textId="77777777" w:rsidR="009D4EB5" w:rsidRDefault="00000000">
            <w:r>
              <w:t>386.0</w:t>
            </w:r>
          </w:p>
        </w:tc>
      </w:tr>
      <w:tr w:rsidR="009D4EB5" w14:paraId="2A0673B6" w14:textId="77777777">
        <w:tc>
          <w:tcPr>
            <w:tcW w:w="2880" w:type="dxa"/>
          </w:tcPr>
          <w:p w14:paraId="420C7992" w14:textId="77777777" w:rsidR="009D4EB5" w:rsidRDefault="00000000">
            <w:r>
              <w:t>660.0</w:t>
            </w:r>
          </w:p>
        </w:tc>
        <w:tc>
          <w:tcPr>
            <w:tcW w:w="2880" w:type="dxa"/>
          </w:tcPr>
          <w:p w14:paraId="73A09C9E" w14:textId="77777777" w:rsidR="009D4EB5" w:rsidRDefault="00000000">
            <w:r>
              <w:t>2.25</w:t>
            </w:r>
          </w:p>
        </w:tc>
        <w:tc>
          <w:tcPr>
            <w:tcW w:w="2880" w:type="dxa"/>
          </w:tcPr>
          <w:p w14:paraId="73A55DA5" w14:textId="77777777" w:rsidR="009D4EB5" w:rsidRDefault="00000000">
            <w:r>
              <w:t>151.0</w:t>
            </w:r>
          </w:p>
        </w:tc>
      </w:tr>
      <w:tr w:rsidR="009D4EB5" w14:paraId="2B68452C" w14:textId="77777777">
        <w:tc>
          <w:tcPr>
            <w:tcW w:w="2880" w:type="dxa"/>
          </w:tcPr>
          <w:p w14:paraId="5491CED4" w14:textId="77777777" w:rsidR="009D4EB5" w:rsidRDefault="00000000">
            <w:r>
              <w:t>670.0</w:t>
            </w:r>
          </w:p>
        </w:tc>
        <w:tc>
          <w:tcPr>
            <w:tcW w:w="2880" w:type="dxa"/>
          </w:tcPr>
          <w:p w14:paraId="78B88051" w14:textId="77777777" w:rsidR="009D4EB5" w:rsidRDefault="00000000">
            <w:r>
              <w:t>1.8</w:t>
            </w:r>
          </w:p>
        </w:tc>
        <w:tc>
          <w:tcPr>
            <w:tcW w:w="2880" w:type="dxa"/>
          </w:tcPr>
          <w:p w14:paraId="591F9371" w14:textId="77777777" w:rsidR="009D4EB5" w:rsidRDefault="00000000">
            <w:r>
              <w:t>58.0</w:t>
            </w:r>
          </w:p>
        </w:tc>
      </w:tr>
      <w:tr w:rsidR="009D4EB5" w14:paraId="249710A3" w14:textId="77777777">
        <w:tc>
          <w:tcPr>
            <w:tcW w:w="2880" w:type="dxa"/>
          </w:tcPr>
          <w:p w14:paraId="5A326AC5" w14:textId="77777777" w:rsidR="009D4EB5" w:rsidRDefault="00000000">
            <w:r>
              <w:t>680.0</w:t>
            </w:r>
          </w:p>
        </w:tc>
        <w:tc>
          <w:tcPr>
            <w:tcW w:w="2880" w:type="dxa"/>
          </w:tcPr>
          <w:p w14:paraId="5B36F3D6" w14:textId="77777777" w:rsidR="009D4EB5" w:rsidRDefault="00000000">
            <w:r>
              <w:t>1.75</w:t>
            </w:r>
          </w:p>
        </w:tc>
        <w:tc>
          <w:tcPr>
            <w:tcW w:w="2880" w:type="dxa"/>
          </w:tcPr>
          <w:p w14:paraId="663544A3" w14:textId="77777777" w:rsidR="009D4EB5" w:rsidRDefault="00000000">
            <w:r>
              <w:t>36.0</w:t>
            </w:r>
          </w:p>
        </w:tc>
      </w:tr>
      <w:tr w:rsidR="009D4EB5" w14:paraId="6C4C3165" w14:textId="77777777">
        <w:tc>
          <w:tcPr>
            <w:tcW w:w="2880" w:type="dxa"/>
          </w:tcPr>
          <w:p w14:paraId="5265F483" w14:textId="77777777" w:rsidR="009D4EB5" w:rsidRDefault="00000000">
            <w:r>
              <w:t>690.0</w:t>
            </w:r>
          </w:p>
        </w:tc>
        <w:tc>
          <w:tcPr>
            <w:tcW w:w="2880" w:type="dxa"/>
          </w:tcPr>
          <w:p w14:paraId="2C622161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4BA74D45" w14:textId="77777777" w:rsidR="009D4EB5" w:rsidRDefault="00000000">
            <w:r>
              <w:t>nan</w:t>
            </w:r>
          </w:p>
        </w:tc>
      </w:tr>
      <w:tr w:rsidR="009D4EB5" w14:paraId="13BFD1F0" w14:textId="77777777">
        <w:tc>
          <w:tcPr>
            <w:tcW w:w="2880" w:type="dxa"/>
          </w:tcPr>
          <w:p w14:paraId="420FEE05" w14:textId="77777777" w:rsidR="009D4EB5" w:rsidRDefault="00000000">
            <w:r>
              <w:t>700.0</w:t>
            </w:r>
          </w:p>
        </w:tc>
        <w:tc>
          <w:tcPr>
            <w:tcW w:w="2880" w:type="dxa"/>
          </w:tcPr>
          <w:p w14:paraId="782B193E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28746127" w14:textId="77777777" w:rsidR="009D4EB5" w:rsidRDefault="00000000">
            <w:r>
              <w:t>200.0</w:t>
            </w:r>
          </w:p>
        </w:tc>
      </w:tr>
      <w:tr w:rsidR="009D4EB5" w14:paraId="7EA9D228" w14:textId="77777777">
        <w:tc>
          <w:tcPr>
            <w:tcW w:w="2880" w:type="dxa"/>
          </w:tcPr>
          <w:p w14:paraId="40E5A394" w14:textId="77777777" w:rsidR="009D4EB5" w:rsidRDefault="00000000">
            <w:r>
              <w:t>710.0</w:t>
            </w:r>
          </w:p>
        </w:tc>
        <w:tc>
          <w:tcPr>
            <w:tcW w:w="2880" w:type="dxa"/>
          </w:tcPr>
          <w:p w14:paraId="44C131DE" w14:textId="77777777" w:rsidR="009D4EB5" w:rsidRDefault="00000000">
            <w:r>
              <w:t>1.65</w:t>
            </w:r>
          </w:p>
        </w:tc>
        <w:tc>
          <w:tcPr>
            <w:tcW w:w="2880" w:type="dxa"/>
          </w:tcPr>
          <w:p w14:paraId="42A2E7F7" w14:textId="77777777" w:rsidR="009D4EB5" w:rsidRDefault="00000000">
            <w:r>
              <w:t>nan</w:t>
            </w:r>
          </w:p>
        </w:tc>
      </w:tr>
      <w:tr w:rsidR="009D4EB5" w14:paraId="10DC4EE9" w14:textId="77777777">
        <w:tc>
          <w:tcPr>
            <w:tcW w:w="2880" w:type="dxa"/>
          </w:tcPr>
          <w:p w14:paraId="53F04A28" w14:textId="77777777" w:rsidR="009D4EB5" w:rsidRDefault="00000000">
            <w:r>
              <w:t>720.0</w:t>
            </w:r>
          </w:p>
        </w:tc>
        <w:tc>
          <w:tcPr>
            <w:tcW w:w="2880" w:type="dxa"/>
          </w:tcPr>
          <w:p w14:paraId="4459C3A9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42B41026" w14:textId="77777777" w:rsidR="009D4EB5" w:rsidRDefault="00000000">
            <w:r>
              <w:t>103.0</w:t>
            </w:r>
          </w:p>
        </w:tc>
      </w:tr>
      <w:tr w:rsidR="009D4EB5" w14:paraId="656E5E8B" w14:textId="77777777">
        <w:tc>
          <w:tcPr>
            <w:tcW w:w="2880" w:type="dxa"/>
          </w:tcPr>
          <w:p w14:paraId="6ECBF099" w14:textId="77777777" w:rsidR="009D4EB5" w:rsidRDefault="00000000">
            <w:r>
              <w:t>730.0</w:t>
            </w:r>
          </w:p>
        </w:tc>
        <w:tc>
          <w:tcPr>
            <w:tcW w:w="2880" w:type="dxa"/>
          </w:tcPr>
          <w:p w14:paraId="20DA0104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6665AB6D" w14:textId="77777777" w:rsidR="009D4EB5" w:rsidRDefault="00000000">
            <w:r>
              <w:t>nan</w:t>
            </w:r>
          </w:p>
        </w:tc>
      </w:tr>
      <w:tr w:rsidR="009D4EB5" w14:paraId="68064878" w14:textId="77777777">
        <w:tc>
          <w:tcPr>
            <w:tcW w:w="2880" w:type="dxa"/>
          </w:tcPr>
          <w:p w14:paraId="562DF48E" w14:textId="77777777" w:rsidR="009D4EB5" w:rsidRDefault="00000000">
            <w:r>
              <w:t>760.0</w:t>
            </w:r>
          </w:p>
        </w:tc>
        <w:tc>
          <w:tcPr>
            <w:tcW w:w="2880" w:type="dxa"/>
          </w:tcPr>
          <w:p w14:paraId="3C0BC14E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2A039F62" w14:textId="77777777" w:rsidR="009D4EB5" w:rsidRDefault="00000000">
            <w:r>
              <w:t>7.0</w:t>
            </w:r>
          </w:p>
        </w:tc>
      </w:tr>
    </w:tbl>
    <w:p w14:paraId="54170393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3F5DB93" w14:textId="77777777">
        <w:tc>
          <w:tcPr>
            <w:tcW w:w="2880" w:type="dxa"/>
          </w:tcPr>
          <w:p w14:paraId="11F1126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685B670F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158D9766" w14:textId="77777777" w:rsidR="009D4EB5" w:rsidRDefault="00000000">
            <w:r>
              <w:t>Put Volume</w:t>
            </w:r>
          </w:p>
        </w:tc>
      </w:tr>
      <w:tr w:rsidR="009D4EB5" w14:paraId="10AE6AA8" w14:textId="77777777">
        <w:tc>
          <w:tcPr>
            <w:tcW w:w="2880" w:type="dxa"/>
          </w:tcPr>
          <w:p w14:paraId="39F58718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1B4C84C1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618D9C34" w14:textId="77777777" w:rsidR="009D4EB5" w:rsidRDefault="00000000">
            <w:r>
              <w:t>54.0</w:t>
            </w:r>
          </w:p>
        </w:tc>
      </w:tr>
      <w:tr w:rsidR="009D4EB5" w14:paraId="53628A0A" w14:textId="77777777">
        <w:tc>
          <w:tcPr>
            <w:tcW w:w="2880" w:type="dxa"/>
          </w:tcPr>
          <w:p w14:paraId="0E3E7ADD" w14:textId="77777777" w:rsidR="009D4EB5" w:rsidRDefault="00000000">
            <w:r>
              <w:t>470.0</w:t>
            </w:r>
          </w:p>
        </w:tc>
        <w:tc>
          <w:tcPr>
            <w:tcW w:w="2880" w:type="dxa"/>
          </w:tcPr>
          <w:p w14:paraId="0DFC1CDF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1BEC4D6A" w14:textId="77777777" w:rsidR="009D4EB5" w:rsidRDefault="00000000">
            <w:r>
              <w:t>nan</w:t>
            </w:r>
          </w:p>
        </w:tc>
      </w:tr>
      <w:tr w:rsidR="009D4EB5" w14:paraId="235AE815" w14:textId="77777777">
        <w:tc>
          <w:tcPr>
            <w:tcW w:w="2880" w:type="dxa"/>
          </w:tcPr>
          <w:p w14:paraId="065673C2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3DA38FF3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46D63924" w14:textId="77777777" w:rsidR="009D4EB5" w:rsidRDefault="00000000">
            <w:r>
              <w:t>100.0</w:t>
            </w:r>
          </w:p>
        </w:tc>
      </w:tr>
      <w:tr w:rsidR="009D4EB5" w14:paraId="7956F21F" w14:textId="77777777">
        <w:tc>
          <w:tcPr>
            <w:tcW w:w="2880" w:type="dxa"/>
          </w:tcPr>
          <w:p w14:paraId="71862479" w14:textId="77777777" w:rsidR="009D4EB5" w:rsidRDefault="00000000">
            <w:r>
              <w:t>490.0</w:t>
            </w:r>
          </w:p>
        </w:tc>
        <w:tc>
          <w:tcPr>
            <w:tcW w:w="2880" w:type="dxa"/>
          </w:tcPr>
          <w:p w14:paraId="423234A9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1B1B173B" w14:textId="77777777" w:rsidR="009D4EB5" w:rsidRDefault="00000000">
            <w:r>
              <w:t>47.0</w:t>
            </w:r>
          </w:p>
        </w:tc>
      </w:tr>
      <w:tr w:rsidR="009D4EB5" w14:paraId="57164BF5" w14:textId="77777777">
        <w:tc>
          <w:tcPr>
            <w:tcW w:w="2880" w:type="dxa"/>
          </w:tcPr>
          <w:p w14:paraId="1793783D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0F788212" w14:textId="77777777" w:rsidR="009D4EB5" w:rsidRDefault="00000000">
            <w:r>
              <w:t>3.05</w:t>
            </w:r>
          </w:p>
        </w:tc>
        <w:tc>
          <w:tcPr>
            <w:tcW w:w="2880" w:type="dxa"/>
          </w:tcPr>
          <w:p w14:paraId="1D22B213" w14:textId="77777777" w:rsidR="009D4EB5" w:rsidRDefault="00000000">
            <w:r>
              <w:t>269.0</w:t>
            </w:r>
          </w:p>
        </w:tc>
      </w:tr>
      <w:tr w:rsidR="009D4EB5" w14:paraId="32EA0529" w14:textId="77777777">
        <w:tc>
          <w:tcPr>
            <w:tcW w:w="2880" w:type="dxa"/>
          </w:tcPr>
          <w:p w14:paraId="0D6CD3AB" w14:textId="77777777" w:rsidR="009D4EB5" w:rsidRDefault="00000000">
            <w:r>
              <w:t>510.0</w:t>
            </w:r>
          </w:p>
        </w:tc>
        <w:tc>
          <w:tcPr>
            <w:tcW w:w="2880" w:type="dxa"/>
          </w:tcPr>
          <w:p w14:paraId="2300FC8C" w14:textId="77777777" w:rsidR="009D4EB5" w:rsidRDefault="00000000">
            <w:r>
              <w:t>4.25</w:t>
            </w:r>
          </w:p>
        </w:tc>
        <w:tc>
          <w:tcPr>
            <w:tcW w:w="2880" w:type="dxa"/>
          </w:tcPr>
          <w:p w14:paraId="77E54DE3" w14:textId="77777777" w:rsidR="009D4EB5" w:rsidRDefault="00000000">
            <w:r>
              <w:t>70.0</w:t>
            </w:r>
          </w:p>
        </w:tc>
      </w:tr>
      <w:tr w:rsidR="009D4EB5" w14:paraId="036CA569" w14:textId="77777777">
        <w:tc>
          <w:tcPr>
            <w:tcW w:w="2880" w:type="dxa"/>
          </w:tcPr>
          <w:p w14:paraId="56D4CDEF" w14:textId="77777777" w:rsidR="009D4EB5" w:rsidRDefault="00000000">
            <w:r>
              <w:lastRenderedPageBreak/>
              <w:t>520.0</w:t>
            </w:r>
          </w:p>
        </w:tc>
        <w:tc>
          <w:tcPr>
            <w:tcW w:w="2880" w:type="dxa"/>
          </w:tcPr>
          <w:p w14:paraId="3CED3413" w14:textId="77777777" w:rsidR="009D4EB5" w:rsidRDefault="00000000">
            <w:r>
              <w:t>5.9</w:t>
            </w:r>
          </w:p>
        </w:tc>
        <w:tc>
          <w:tcPr>
            <w:tcW w:w="2880" w:type="dxa"/>
          </w:tcPr>
          <w:p w14:paraId="72F3861B" w14:textId="77777777" w:rsidR="009D4EB5" w:rsidRDefault="00000000">
            <w:r>
              <w:t>287.0</w:t>
            </w:r>
          </w:p>
        </w:tc>
      </w:tr>
      <w:tr w:rsidR="009D4EB5" w14:paraId="160DC56B" w14:textId="77777777">
        <w:tc>
          <w:tcPr>
            <w:tcW w:w="2880" w:type="dxa"/>
          </w:tcPr>
          <w:p w14:paraId="7A125A53" w14:textId="77777777" w:rsidR="009D4EB5" w:rsidRDefault="00000000">
            <w:r>
              <w:t>530.0</w:t>
            </w:r>
          </w:p>
        </w:tc>
        <w:tc>
          <w:tcPr>
            <w:tcW w:w="2880" w:type="dxa"/>
          </w:tcPr>
          <w:p w14:paraId="2D20104C" w14:textId="77777777" w:rsidR="009D4EB5" w:rsidRDefault="00000000">
            <w:r>
              <w:t>7.55</w:t>
            </w:r>
          </w:p>
        </w:tc>
        <w:tc>
          <w:tcPr>
            <w:tcW w:w="2880" w:type="dxa"/>
          </w:tcPr>
          <w:p w14:paraId="421E0E0C" w14:textId="77777777" w:rsidR="009D4EB5" w:rsidRDefault="00000000">
            <w:r>
              <w:t>178.0</w:t>
            </w:r>
          </w:p>
        </w:tc>
      </w:tr>
      <w:tr w:rsidR="009D4EB5" w14:paraId="3F6AF3B9" w14:textId="77777777">
        <w:tc>
          <w:tcPr>
            <w:tcW w:w="2880" w:type="dxa"/>
          </w:tcPr>
          <w:p w14:paraId="295B524B" w14:textId="77777777" w:rsidR="009D4EB5" w:rsidRDefault="00000000">
            <w:r>
              <w:t>540.0</w:t>
            </w:r>
          </w:p>
        </w:tc>
        <w:tc>
          <w:tcPr>
            <w:tcW w:w="2880" w:type="dxa"/>
          </w:tcPr>
          <w:p w14:paraId="2F70D878" w14:textId="77777777" w:rsidR="009D4EB5" w:rsidRDefault="00000000">
            <w:r>
              <w:t>10.35</w:t>
            </w:r>
          </w:p>
        </w:tc>
        <w:tc>
          <w:tcPr>
            <w:tcW w:w="2880" w:type="dxa"/>
          </w:tcPr>
          <w:p w14:paraId="172D498A" w14:textId="77777777" w:rsidR="009D4EB5" w:rsidRDefault="00000000">
            <w:r>
              <w:t>250.0</w:t>
            </w:r>
          </w:p>
        </w:tc>
      </w:tr>
      <w:tr w:rsidR="009D4EB5" w14:paraId="32D691A2" w14:textId="77777777">
        <w:tc>
          <w:tcPr>
            <w:tcW w:w="2880" w:type="dxa"/>
          </w:tcPr>
          <w:p w14:paraId="0514C9B7" w14:textId="77777777" w:rsidR="009D4EB5" w:rsidRDefault="00000000">
            <w:r>
              <w:t>550.0</w:t>
            </w:r>
          </w:p>
        </w:tc>
        <w:tc>
          <w:tcPr>
            <w:tcW w:w="2880" w:type="dxa"/>
          </w:tcPr>
          <w:p w14:paraId="098B2C3A" w14:textId="77777777" w:rsidR="009D4EB5" w:rsidRDefault="00000000">
            <w:r>
              <w:t>14.0</w:t>
            </w:r>
          </w:p>
        </w:tc>
        <w:tc>
          <w:tcPr>
            <w:tcW w:w="2880" w:type="dxa"/>
          </w:tcPr>
          <w:p w14:paraId="3B2C7022" w14:textId="77777777" w:rsidR="009D4EB5" w:rsidRDefault="00000000">
            <w:r>
              <w:t>259.0</w:t>
            </w:r>
          </w:p>
        </w:tc>
      </w:tr>
    </w:tbl>
    <w:p w14:paraId="6C9DC00D" w14:textId="77777777" w:rsidR="009D4EB5" w:rsidRDefault="00000000">
      <w:r>
        <w:br/>
      </w:r>
    </w:p>
    <w:p w14:paraId="7ADDA882" w14:textId="77777777" w:rsidR="009D4EB5" w:rsidRDefault="00000000">
      <w:pPr>
        <w:pStyle w:val="Heading2"/>
      </w:pPr>
      <w:r>
        <w:t>VEDL</w:t>
      </w:r>
    </w:p>
    <w:p w14:paraId="249671BF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9DCA29F" w14:textId="77777777">
        <w:tc>
          <w:tcPr>
            <w:tcW w:w="2880" w:type="dxa"/>
          </w:tcPr>
          <w:p w14:paraId="3A96833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B3535EA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036236CA" w14:textId="77777777" w:rsidR="009D4EB5" w:rsidRDefault="00000000">
            <w:r>
              <w:t>Call Volume</w:t>
            </w:r>
          </w:p>
        </w:tc>
      </w:tr>
      <w:tr w:rsidR="009D4EB5" w14:paraId="4842113D" w14:textId="77777777">
        <w:tc>
          <w:tcPr>
            <w:tcW w:w="2880" w:type="dxa"/>
          </w:tcPr>
          <w:p w14:paraId="5057934A" w14:textId="77777777" w:rsidR="009D4EB5" w:rsidRDefault="00000000">
            <w:r>
              <w:t>450.0</w:t>
            </w:r>
          </w:p>
        </w:tc>
        <w:tc>
          <w:tcPr>
            <w:tcW w:w="2880" w:type="dxa"/>
          </w:tcPr>
          <w:p w14:paraId="4ABA5C71" w14:textId="77777777" w:rsidR="009D4EB5" w:rsidRDefault="00000000">
            <w:r>
              <w:t>11.1</w:t>
            </w:r>
          </w:p>
        </w:tc>
        <w:tc>
          <w:tcPr>
            <w:tcW w:w="2880" w:type="dxa"/>
          </w:tcPr>
          <w:p w14:paraId="6A793DBB" w14:textId="77777777" w:rsidR="009D4EB5" w:rsidRDefault="00000000">
            <w:r>
              <w:t>nan</w:t>
            </w:r>
          </w:p>
        </w:tc>
      </w:tr>
      <w:tr w:rsidR="009D4EB5" w14:paraId="2884330B" w14:textId="77777777">
        <w:tc>
          <w:tcPr>
            <w:tcW w:w="2880" w:type="dxa"/>
          </w:tcPr>
          <w:p w14:paraId="299C36FD" w14:textId="77777777" w:rsidR="009D4EB5" w:rsidRDefault="00000000">
            <w:r>
              <w:t>460.0</w:t>
            </w:r>
          </w:p>
        </w:tc>
        <w:tc>
          <w:tcPr>
            <w:tcW w:w="2880" w:type="dxa"/>
          </w:tcPr>
          <w:p w14:paraId="68F65BFA" w14:textId="77777777" w:rsidR="009D4EB5" w:rsidRDefault="00000000">
            <w:r>
              <w:t>7.45</w:t>
            </w:r>
          </w:p>
        </w:tc>
        <w:tc>
          <w:tcPr>
            <w:tcW w:w="2880" w:type="dxa"/>
          </w:tcPr>
          <w:p w14:paraId="4E337E61" w14:textId="77777777" w:rsidR="009D4EB5" w:rsidRDefault="00000000">
            <w:r>
              <w:t>nan</w:t>
            </w:r>
          </w:p>
        </w:tc>
      </w:tr>
      <w:tr w:rsidR="009D4EB5" w14:paraId="5ED687D8" w14:textId="77777777">
        <w:tc>
          <w:tcPr>
            <w:tcW w:w="2880" w:type="dxa"/>
          </w:tcPr>
          <w:p w14:paraId="72A704BC" w14:textId="77777777" w:rsidR="009D4EB5" w:rsidRDefault="00000000">
            <w:r>
              <w:t>470.0</w:t>
            </w:r>
          </w:p>
        </w:tc>
        <w:tc>
          <w:tcPr>
            <w:tcW w:w="2880" w:type="dxa"/>
          </w:tcPr>
          <w:p w14:paraId="0C6D950A" w14:textId="77777777" w:rsidR="009D4EB5" w:rsidRDefault="00000000">
            <w:r>
              <w:t>4.9</w:t>
            </w:r>
          </w:p>
        </w:tc>
        <w:tc>
          <w:tcPr>
            <w:tcW w:w="2880" w:type="dxa"/>
          </w:tcPr>
          <w:p w14:paraId="62FB541B" w14:textId="77777777" w:rsidR="009D4EB5" w:rsidRDefault="00000000">
            <w:r>
              <w:t>nan</w:t>
            </w:r>
          </w:p>
        </w:tc>
      </w:tr>
      <w:tr w:rsidR="009D4EB5" w14:paraId="58D562ED" w14:textId="77777777">
        <w:tc>
          <w:tcPr>
            <w:tcW w:w="2880" w:type="dxa"/>
          </w:tcPr>
          <w:p w14:paraId="672642DB" w14:textId="77777777" w:rsidR="009D4EB5" w:rsidRDefault="00000000">
            <w:r>
              <w:t>480.0</w:t>
            </w:r>
          </w:p>
        </w:tc>
        <w:tc>
          <w:tcPr>
            <w:tcW w:w="2880" w:type="dxa"/>
          </w:tcPr>
          <w:p w14:paraId="41DFC026" w14:textId="77777777" w:rsidR="009D4EB5" w:rsidRDefault="00000000">
            <w:r>
              <w:t>3.25</w:t>
            </w:r>
          </w:p>
        </w:tc>
        <w:tc>
          <w:tcPr>
            <w:tcW w:w="2880" w:type="dxa"/>
          </w:tcPr>
          <w:p w14:paraId="3FDB3D8F" w14:textId="77777777" w:rsidR="009D4EB5" w:rsidRDefault="00000000">
            <w:r>
              <w:t>nan</w:t>
            </w:r>
          </w:p>
        </w:tc>
      </w:tr>
      <w:tr w:rsidR="009D4EB5" w14:paraId="2AFB0659" w14:textId="77777777">
        <w:tc>
          <w:tcPr>
            <w:tcW w:w="2880" w:type="dxa"/>
          </w:tcPr>
          <w:p w14:paraId="0D40FEFC" w14:textId="77777777" w:rsidR="009D4EB5" w:rsidRDefault="00000000">
            <w:r>
              <w:t>490.0</w:t>
            </w:r>
          </w:p>
        </w:tc>
        <w:tc>
          <w:tcPr>
            <w:tcW w:w="2880" w:type="dxa"/>
          </w:tcPr>
          <w:p w14:paraId="1182B7B5" w14:textId="77777777" w:rsidR="009D4EB5" w:rsidRDefault="00000000">
            <w:r>
              <w:t>2.2</w:t>
            </w:r>
          </w:p>
        </w:tc>
        <w:tc>
          <w:tcPr>
            <w:tcW w:w="2880" w:type="dxa"/>
          </w:tcPr>
          <w:p w14:paraId="5ECE4A08" w14:textId="77777777" w:rsidR="009D4EB5" w:rsidRDefault="00000000">
            <w:r>
              <w:t>402.0</w:t>
            </w:r>
          </w:p>
        </w:tc>
      </w:tr>
      <w:tr w:rsidR="009D4EB5" w14:paraId="748912DD" w14:textId="77777777">
        <w:tc>
          <w:tcPr>
            <w:tcW w:w="2880" w:type="dxa"/>
          </w:tcPr>
          <w:p w14:paraId="7B2F5E51" w14:textId="77777777" w:rsidR="009D4EB5" w:rsidRDefault="00000000">
            <w:r>
              <w:t>500.0</w:t>
            </w:r>
          </w:p>
        </w:tc>
        <w:tc>
          <w:tcPr>
            <w:tcW w:w="2880" w:type="dxa"/>
          </w:tcPr>
          <w:p w14:paraId="63424F65" w14:textId="77777777" w:rsidR="009D4EB5" w:rsidRDefault="00000000">
            <w:r>
              <w:t>1.55</w:t>
            </w:r>
          </w:p>
        </w:tc>
        <w:tc>
          <w:tcPr>
            <w:tcW w:w="2880" w:type="dxa"/>
          </w:tcPr>
          <w:p w14:paraId="01ECCD35" w14:textId="77777777" w:rsidR="009D4EB5" w:rsidRDefault="00000000">
            <w:r>
              <w:t>nan</w:t>
            </w:r>
          </w:p>
        </w:tc>
      </w:tr>
      <w:tr w:rsidR="009D4EB5" w14:paraId="0972D173" w14:textId="77777777">
        <w:tc>
          <w:tcPr>
            <w:tcW w:w="2880" w:type="dxa"/>
          </w:tcPr>
          <w:p w14:paraId="49A5935C" w14:textId="77777777" w:rsidR="009D4EB5" w:rsidRDefault="00000000">
            <w:r>
              <w:t>510.0</w:t>
            </w:r>
          </w:p>
        </w:tc>
        <w:tc>
          <w:tcPr>
            <w:tcW w:w="2880" w:type="dxa"/>
          </w:tcPr>
          <w:p w14:paraId="7013108D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266EF326" w14:textId="77777777" w:rsidR="009D4EB5" w:rsidRDefault="00000000">
            <w:r>
              <w:t>201.0</w:t>
            </w:r>
          </w:p>
        </w:tc>
      </w:tr>
      <w:tr w:rsidR="009D4EB5" w14:paraId="3EE53480" w14:textId="77777777">
        <w:tc>
          <w:tcPr>
            <w:tcW w:w="2880" w:type="dxa"/>
          </w:tcPr>
          <w:p w14:paraId="14D9D7AF" w14:textId="77777777" w:rsidR="009D4EB5" w:rsidRDefault="00000000">
            <w:r>
              <w:t>520.0</w:t>
            </w:r>
          </w:p>
        </w:tc>
        <w:tc>
          <w:tcPr>
            <w:tcW w:w="2880" w:type="dxa"/>
          </w:tcPr>
          <w:p w14:paraId="0434232E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5F363D94" w14:textId="77777777" w:rsidR="009D4EB5" w:rsidRDefault="00000000">
            <w:r>
              <w:t>343.0</w:t>
            </w:r>
          </w:p>
        </w:tc>
      </w:tr>
      <w:tr w:rsidR="009D4EB5" w14:paraId="718DF94C" w14:textId="77777777">
        <w:tc>
          <w:tcPr>
            <w:tcW w:w="2880" w:type="dxa"/>
          </w:tcPr>
          <w:p w14:paraId="7A1BF541" w14:textId="77777777" w:rsidR="009D4EB5" w:rsidRDefault="00000000">
            <w:r>
              <w:t>540.0</w:t>
            </w:r>
          </w:p>
        </w:tc>
        <w:tc>
          <w:tcPr>
            <w:tcW w:w="2880" w:type="dxa"/>
          </w:tcPr>
          <w:p w14:paraId="1D9CA7E4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1DE19140" w14:textId="77777777" w:rsidR="009D4EB5" w:rsidRDefault="00000000">
            <w:r>
              <w:t>87.0</w:t>
            </w:r>
          </w:p>
        </w:tc>
      </w:tr>
      <w:tr w:rsidR="009D4EB5" w14:paraId="31A25810" w14:textId="77777777">
        <w:tc>
          <w:tcPr>
            <w:tcW w:w="2880" w:type="dxa"/>
          </w:tcPr>
          <w:p w14:paraId="6EA1C986" w14:textId="77777777" w:rsidR="009D4EB5" w:rsidRDefault="00000000">
            <w:r>
              <w:t>560.0</w:t>
            </w:r>
          </w:p>
        </w:tc>
        <w:tc>
          <w:tcPr>
            <w:tcW w:w="2880" w:type="dxa"/>
          </w:tcPr>
          <w:p w14:paraId="4FBD0FB1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230FD670" w14:textId="77777777" w:rsidR="009D4EB5" w:rsidRDefault="00000000">
            <w:r>
              <w:t>51.0</w:t>
            </w:r>
          </w:p>
        </w:tc>
      </w:tr>
    </w:tbl>
    <w:p w14:paraId="3C191B54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7D30ED8E" w14:textId="77777777">
        <w:tc>
          <w:tcPr>
            <w:tcW w:w="2880" w:type="dxa"/>
          </w:tcPr>
          <w:p w14:paraId="2A3A443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8582F54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A1C5D38" w14:textId="77777777" w:rsidR="009D4EB5" w:rsidRDefault="00000000">
            <w:r>
              <w:t>Put Volume</w:t>
            </w:r>
          </w:p>
        </w:tc>
      </w:tr>
      <w:tr w:rsidR="009D4EB5" w14:paraId="19BF5CE0" w14:textId="77777777">
        <w:tc>
          <w:tcPr>
            <w:tcW w:w="2880" w:type="dxa"/>
          </w:tcPr>
          <w:p w14:paraId="591653F9" w14:textId="77777777" w:rsidR="009D4EB5" w:rsidRDefault="00000000">
            <w:r>
              <w:t>340.0</w:t>
            </w:r>
          </w:p>
        </w:tc>
        <w:tc>
          <w:tcPr>
            <w:tcW w:w="2880" w:type="dxa"/>
          </w:tcPr>
          <w:p w14:paraId="48A06D2B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4D88F22C" w14:textId="77777777" w:rsidR="009D4EB5" w:rsidRDefault="00000000">
            <w:r>
              <w:t>74.0</w:t>
            </w:r>
          </w:p>
        </w:tc>
      </w:tr>
      <w:tr w:rsidR="009D4EB5" w14:paraId="2C2BF247" w14:textId="77777777">
        <w:tc>
          <w:tcPr>
            <w:tcW w:w="2880" w:type="dxa"/>
          </w:tcPr>
          <w:p w14:paraId="5D5ABD83" w14:textId="77777777" w:rsidR="009D4EB5" w:rsidRDefault="00000000">
            <w:r>
              <w:t>360.0</w:t>
            </w:r>
          </w:p>
        </w:tc>
        <w:tc>
          <w:tcPr>
            <w:tcW w:w="2880" w:type="dxa"/>
          </w:tcPr>
          <w:p w14:paraId="7D253702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17BC4190" w14:textId="77777777" w:rsidR="009D4EB5" w:rsidRDefault="00000000">
            <w:r>
              <w:t>75.0</w:t>
            </w:r>
          </w:p>
        </w:tc>
      </w:tr>
      <w:tr w:rsidR="009D4EB5" w14:paraId="708ECC07" w14:textId="77777777">
        <w:tc>
          <w:tcPr>
            <w:tcW w:w="2880" w:type="dxa"/>
          </w:tcPr>
          <w:p w14:paraId="2CFA53C7" w14:textId="77777777" w:rsidR="009D4EB5" w:rsidRDefault="00000000">
            <w:r>
              <w:t>370.0</w:t>
            </w:r>
          </w:p>
        </w:tc>
        <w:tc>
          <w:tcPr>
            <w:tcW w:w="2880" w:type="dxa"/>
          </w:tcPr>
          <w:p w14:paraId="1A6CC5CC" w14:textId="77777777" w:rsidR="009D4EB5" w:rsidRDefault="00000000">
            <w:r>
              <w:t>0.65</w:t>
            </w:r>
          </w:p>
        </w:tc>
        <w:tc>
          <w:tcPr>
            <w:tcW w:w="2880" w:type="dxa"/>
          </w:tcPr>
          <w:p w14:paraId="59ECE80B" w14:textId="77777777" w:rsidR="009D4EB5" w:rsidRDefault="00000000">
            <w:r>
              <w:t>53.0</w:t>
            </w:r>
          </w:p>
        </w:tc>
      </w:tr>
      <w:tr w:rsidR="009D4EB5" w14:paraId="3CC87EDB" w14:textId="77777777">
        <w:tc>
          <w:tcPr>
            <w:tcW w:w="2880" w:type="dxa"/>
          </w:tcPr>
          <w:p w14:paraId="3136272C" w14:textId="77777777" w:rsidR="009D4EB5" w:rsidRDefault="00000000">
            <w:r>
              <w:t>380.0</w:t>
            </w:r>
          </w:p>
        </w:tc>
        <w:tc>
          <w:tcPr>
            <w:tcW w:w="2880" w:type="dxa"/>
          </w:tcPr>
          <w:p w14:paraId="05899BEE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0B2F9DE1" w14:textId="77777777" w:rsidR="009D4EB5" w:rsidRDefault="00000000">
            <w:r>
              <w:t>221.0</w:t>
            </w:r>
          </w:p>
        </w:tc>
      </w:tr>
      <w:tr w:rsidR="009D4EB5" w14:paraId="5E57A6DE" w14:textId="77777777">
        <w:tc>
          <w:tcPr>
            <w:tcW w:w="2880" w:type="dxa"/>
          </w:tcPr>
          <w:p w14:paraId="72B76149" w14:textId="77777777" w:rsidR="009D4EB5" w:rsidRDefault="00000000">
            <w:r>
              <w:t>390.0</w:t>
            </w:r>
          </w:p>
        </w:tc>
        <w:tc>
          <w:tcPr>
            <w:tcW w:w="2880" w:type="dxa"/>
          </w:tcPr>
          <w:p w14:paraId="001C2389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528BF58B" w14:textId="77777777" w:rsidR="009D4EB5" w:rsidRDefault="00000000">
            <w:r>
              <w:t>312.0</w:t>
            </w:r>
          </w:p>
        </w:tc>
      </w:tr>
      <w:tr w:rsidR="009D4EB5" w14:paraId="1F732438" w14:textId="77777777">
        <w:tc>
          <w:tcPr>
            <w:tcW w:w="2880" w:type="dxa"/>
          </w:tcPr>
          <w:p w14:paraId="63A984EA" w14:textId="77777777" w:rsidR="009D4EB5" w:rsidRDefault="00000000">
            <w:r>
              <w:t>400.0</w:t>
            </w:r>
          </w:p>
        </w:tc>
        <w:tc>
          <w:tcPr>
            <w:tcW w:w="2880" w:type="dxa"/>
          </w:tcPr>
          <w:p w14:paraId="795CDEEB" w14:textId="77777777" w:rsidR="009D4EB5" w:rsidRDefault="00000000">
            <w:r>
              <w:t>2.0</w:t>
            </w:r>
          </w:p>
        </w:tc>
        <w:tc>
          <w:tcPr>
            <w:tcW w:w="2880" w:type="dxa"/>
          </w:tcPr>
          <w:p w14:paraId="7AE0DC5F" w14:textId="77777777" w:rsidR="009D4EB5" w:rsidRDefault="00000000">
            <w:r>
              <w:t>nan</w:t>
            </w:r>
          </w:p>
        </w:tc>
      </w:tr>
      <w:tr w:rsidR="009D4EB5" w14:paraId="32B4032A" w14:textId="77777777">
        <w:tc>
          <w:tcPr>
            <w:tcW w:w="2880" w:type="dxa"/>
          </w:tcPr>
          <w:p w14:paraId="1F414DFD" w14:textId="77777777" w:rsidR="009D4EB5" w:rsidRDefault="00000000">
            <w:r>
              <w:t>410.0</w:t>
            </w:r>
          </w:p>
        </w:tc>
        <w:tc>
          <w:tcPr>
            <w:tcW w:w="2880" w:type="dxa"/>
          </w:tcPr>
          <w:p w14:paraId="2759ADFD" w14:textId="77777777" w:rsidR="009D4EB5" w:rsidRDefault="00000000">
            <w:r>
              <w:t>3.2</w:t>
            </w:r>
          </w:p>
        </w:tc>
        <w:tc>
          <w:tcPr>
            <w:tcW w:w="2880" w:type="dxa"/>
          </w:tcPr>
          <w:p w14:paraId="36749CE6" w14:textId="77777777" w:rsidR="009D4EB5" w:rsidRDefault="00000000">
            <w:r>
              <w:t>992.0</w:t>
            </w:r>
          </w:p>
        </w:tc>
      </w:tr>
      <w:tr w:rsidR="009D4EB5" w14:paraId="45BA9891" w14:textId="77777777">
        <w:tc>
          <w:tcPr>
            <w:tcW w:w="2880" w:type="dxa"/>
          </w:tcPr>
          <w:p w14:paraId="3EEA3368" w14:textId="77777777" w:rsidR="009D4EB5" w:rsidRDefault="00000000">
            <w:r>
              <w:t>420.0</w:t>
            </w:r>
          </w:p>
        </w:tc>
        <w:tc>
          <w:tcPr>
            <w:tcW w:w="2880" w:type="dxa"/>
          </w:tcPr>
          <w:p w14:paraId="39C2EBC2" w14:textId="77777777" w:rsidR="009D4EB5" w:rsidRDefault="00000000">
            <w:r>
              <w:t>4.95</w:t>
            </w:r>
          </w:p>
        </w:tc>
        <w:tc>
          <w:tcPr>
            <w:tcW w:w="2880" w:type="dxa"/>
          </w:tcPr>
          <w:p w14:paraId="05DB3631" w14:textId="77777777" w:rsidR="009D4EB5" w:rsidRDefault="00000000">
            <w:r>
              <w:t>nan</w:t>
            </w:r>
          </w:p>
        </w:tc>
      </w:tr>
      <w:tr w:rsidR="009D4EB5" w14:paraId="56187760" w14:textId="77777777">
        <w:tc>
          <w:tcPr>
            <w:tcW w:w="2880" w:type="dxa"/>
          </w:tcPr>
          <w:p w14:paraId="227BD74E" w14:textId="77777777" w:rsidR="009D4EB5" w:rsidRDefault="00000000">
            <w:r>
              <w:t>430.0</w:t>
            </w:r>
          </w:p>
        </w:tc>
        <w:tc>
          <w:tcPr>
            <w:tcW w:w="2880" w:type="dxa"/>
          </w:tcPr>
          <w:p w14:paraId="03FFA302" w14:textId="77777777" w:rsidR="009D4EB5" w:rsidRDefault="00000000">
            <w:r>
              <w:t>7.5</w:t>
            </w:r>
          </w:p>
        </w:tc>
        <w:tc>
          <w:tcPr>
            <w:tcW w:w="2880" w:type="dxa"/>
          </w:tcPr>
          <w:p w14:paraId="011D24C6" w14:textId="77777777" w:rsidR="009D4EB5" w:rsidRDefault="00000000">
            <w:r>
              <w:t>983.0</w:t>
            </w:r>
          </w:p>
        </w:tc>
      </w:tr>
      <w:tr w:rsidR="009D4EB5" w14:paraId="691B3E94" w14:textId="77777777">
        <w:tc>
          <w:tcPr>
            <w:tcW w:w="2880" w:type="dxa"/>
          </w:tcPr>
          <w:p w14:paraId="03A8879B" w14:textId="77777777" w:rsidR="009D4EB5" w:rsidRDefault="00000000">
            <w:r>
              <w:t>440.0</w:t>
            </w:r>
          </w:p>
        </w:tc>
        <w:tc>
          <w:tcPr>
            <w:tcW w:w="2880" w:type="dxa"/>
          </w:tcPr>
          <w:p w14:paraId="7366E932" w14:textId="77777777" w:rsidR="009D4EB5" w:rsidRDefault="00000000">
            <w:r>
              <w:t>11.3</w:t>
            </w:r>
          </w:p>
        </w:tc>
        <w:tc>
          <w:tcPr>
            <w:tcW w:w="2880" w:type="dxa"/>
          </w:tcPr>
          <w:p w14:paraId="4E0D2397" w14:textId="77777777" w:rsidR="009D4EB5" w:rsidRDefault="00000000">
            <w:r>
              <w:t>nan</w:t>
            </w:r>
          </w:p>
        </w:tc>
      </w:tr>
    </w:tbl>
    <w:p w14:paraId="553CB517" w14:textId="77777777" w:rsidR="009D4EB5" w:rsidRDefault="00000000">
      <w:r>
        <w:br/>
      </w:r>
    </w:p>
    <w:p w14:paraId="14FC20D4" w14:textId="77777777" w:rsidR="009D4EB5" w:rsidRDefault="00000000">
      <w:pPr>
        <w:pStyle w:val="Heading2"/>
      </w:pPr>
      <w:r>
        <w:t>VOLTAS</w:t>
      </w:r>
    </w:p>
    <w:p w14:paraId="278426F4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7095DC8" w14:textId="77777777">
        <w:tc>
          <w:tcPr>
            <w:tcW w:w="2880" w:type="dxa"/>
          </w:tcPr>
          <w:p w14:paraId="13D7327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1B8A2B4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63469D31" w14:textId="77777777" w:rsidR="009D4EB5" w:rsidRDefault="00000000">
            <w:r>
              <w:t>Call Volume</w:t>
            </w:r>
          </w:p>
        </w:tc>
      </w:tr>
      <w:tr w:rsidR="009D4EB5" w14:paraId="609FBAA5" w14:textId="77777777">
        <w:tc>
          <w:tcPr>
            <w:tcW w:w="2880" w:type="dxa"/>
          </w:tcPr>
          <w:p w14:paraId="2D5F9A99" w14:textId="77777777" w:rsidR="009D4EB5" w:rsidRDefault="00000000">
            <w:r>
              <w:t>1,460.00</w:t>
            </w:r>
          </w:p>
        </w:tc>
        <w:tc>
          <w:tcPr>
            <w:tcW w:w="2880" w:type="dxa"/>
          </w:tcPr>
          <w:p w14:paraId="47BAAA5C" w14:textId="77777777" w:rsidR="009D4EB5" w:rsidRDefault="00000000">
            <w:r>
              <w:t>14.05</w:t>
            </w:r>
          </w:p>
        </w:tc>
        <w:tc>
          <w:tcPr>
            <w:tcW w:w="2880" w:type="dxa"/>
          </w:tcPr>
          <w:p w14:paraId="5F266FE6" w14:textId="77777777" w:rsidR="009D4EB5" w:rsidRDefault="00000000">
            <w:r>
              <w:t>nan</w:t>
            </w:r>
          </w:p>
        </w:tc>
      </w:tr>
      <w:tr w:rsidR="009D4EB5" w14:paraId="258DC47D" w14:textId="77777777">
        <w:tc>
          <w:tcPr>
            <w:tcW w:w="2880" w:type="dxa"/>
          </w:tcPr>
          <w:p w14:paraId="6AC841F4" w14:textId="77777777" w:rsidR="009D4EB5" w:rsidRDefault="00000000">
            <w:r>
              <w:t>1,480.00</w:t>
            </w:r>
          </w:p>
        </w:tc>
        <w:tc>
          <w:tcPr>
            <w:tcW w:w="2880" w:type="dxa"/>
          </w:tcPr>
          <w:p w14:paraId="1F970AB4" w14:textId="77777777" w:rsidR="009D4EB5" w:rsidRDefault="00000000">
            <w:r>
              <w:t>11.3</w:t>
            </w:r>
          </w:p>
        </w:tc>
        <w:tc>
          <w:tcPr>
            <w:tcW w:w="2880" w:type="dxa"/>
          </w:tcPr>
          <w:p w14:paraId="008265F3" w14:textId="77777777" w:rsidR="009D4EB5" w:rsidRDefault="00000000">
            <w:r>
              <w:t>916.0</w:t>
            </w:r>
          </w:p>
        </w:tc>
      </w:tr>
      <w:tr w:rsidR="009D4EB5" w14:paraId="3B0D8DFE" w14:textId="77777777">
        <w:tc>
          <w:tcPr>
            <w:tcW w:w="2880" w:type="dxa"/>
          </w:tcPr>
          <w:p w14:paraId="4AB7C581" w14:textId="77777777" w:rsidR="009D4EB5" w:rsidRDefault="00000000">
            <w:r>
              <w:t>1,500.00</w:t>
            </w:r>
          </w:p>
        </w:tc>
        <w:tc>
          <w:tcPr>
            <w:tcW w:w="2880" w:type="dxa"/>
          </w:tcPr>
          <w:p w14:paraId="0720BFE5" w14:textId="77777777" w:rsidR="009D4EB5" w:rsidRDefault="00000000">
            <w:r>
              <w:t>9.2</w:t>
            </w:r>
          </w:p>
        </w:tc>
        <w:tc>
          <w:tcPr>
            <w:tcW w:w="2880" w:type="dxa"/>
          </w:tcPr>
          <w:p w14:paraId="0E6E5DB4" w14:textId="77777777" w:rsidR="009D4EB5" w:rsidRDefault="00000000">
            <w:r>
              <w:t>nan</w:t>
            </w:r>
          </w:p>
        </w:tc>
      </w:tr>
      <w:tr w:rsidR="009D4EB5" w14:paraId="11CCBFC2" w14:textId="77777777">
        <w:tc>
          <w:tcPr>
            <w:tcW w:w="2880" w:type="dxa"/>
          </w:tcPr>
          <w:p w14:paraId="120D2DAE" w14:textId="77777777" w:rsidR="009D4EB5" w:rsidRDefault="00000000">
            <w:r>
              <w:t>1,520.00</w:t>
            </w:r>
          </w:p>
        </w:tc>
        <w:tc>
          <w:tcPr>
            <w:tcW w:w="2880" w:type="dxa"/>
          </w:tcPr>
          <w:p w14:paraId="1E9E2EF9" w14:textId="77777777" w:rsidR="009D4EB5" w:rsidRDefault="00000000">
            <w:r>
              <w:t>7.3</w:t>
            </w:r>
          </w:p>
        </w:tc>
        <w:tc>
          <w:tcPr>
            <w:tcW w:w="2880" w:type="dxa"/>
          </w:tcPr>
          <w:p w14:paraId="357CDA3A" w14:textId="77777777" w:rsidR="009D4EB5" w:rsidRDefault="00000000">
            <w:r>
              <w:t>626.0</w:t>
            </w:r>
          </w:p>
        </w:tc>
      </w:tr>
      <w:tr w:rsidR="009D4EB5" w14:paraId="6DFF1FCF" w14:textId="77777777">
        <w:tc>
          <w:tcPr>
            <w:tcW w:w="2880" w:type="dxa"/>
          </w:tcPr>
          <w:p w14:paraId="76E54366" w14:textId="77777777" w:rsidR="009D4EB5" w:rsidRDefault="00000000">
            <w:r>
              <w:t>1,540.00</w:t>
            </w:r>
          </w:p>
        </w:tc>
        <w:tc>
          <w:tcPr>
            <w:tcW w:w="2880" w:type="dxa"/>
          </w:tcPr>
          <w:p w14:paraId="54579CA9" w14:textId="77777777" w:rsidR="009D4EB5" w:rsidRDefault="00000000">
            <w:r>
              <w:t>5.75</w:t>
            </w:r>
          </w:p>
        </w:tc>
        <w:tc>
          <w:tcPr>
            <w:tcW w:w="2880" w:type="dxa"/>
          </w:tcPr>
          <w:p w14:paraId="4021DBEE" w14:textId="77777777" w:rsidR="009D4EB5" w:rsidRDefault="00000000">
            <w:r>
              <w:t>501.0</w:t>
            </w:r>
          </w:p>
        </w:tc>
      </w:tr>
      <w:tr w:rsidR="009D4EB5" w14:paraId="17ACD3F3" w14:textId="77777777">
        <w:tc>
          <w:tcPr>
            <w:tcW w:w="2880" w:type="dxa"/>
          </w:tcPr>
          <w:p w14:paraId="6F744D0B" w14:textId="77777777" w:rsidR="009D4EB5" w:rsidRDefault="00000000">
            <w:r>
              <w:t>1,560.00</w:t>
            </w:r>
          </w:p>
        </w:tc>
        <w:tc>
          <w:tcPr>
            <w:tcW w:w="2880" w:type="dxa"/>
          </w:tcPr>
          <w:p w14:paraId="5BBCA125" w14:textId="77777777" w:rsidR="009D4EB5" w:rsidRDefault="00000000">
            <w:r>
              <w:t>4.75</w:t>
            </w:r>
          </w:p>
        </w:tc>
        <w:tc>
          <w:tcPr>
            <w:tcW w:w="2880" w:type="dxa"/>
          </w:tcPr>
          <w:p w14:paraId="6E7EF5E9" w14:textId="77777777" w:rsidR="009D4EB5" w:rsidRDefault="00000000">
            <w:r>
              <w:t>335.0</w:t>
            </w:r>
          </w:p>
        </w:tc>
      </w:tr>
      <w:tr w:rsidR="009D4EB5" w14:paraId="0498CB27" w14:textId="77777777">
        <w:tc>
          <w:tcPr>
            <w:tcW w:w="2880" w:type="dxa"/>
          </w:tcPr>
          <w:p w14:paraId="5C4BBEC2" w14:textId="77777777" w:rsidR="009D4EB5" w:rsidRDefault="00000000">
            <w:r>
              <w:t>1,580.00</w:t>
            </w:r>
          </w:p>
        </w:tc>
        <w:tc>
          <w:tcPr>
            <w:tcW w:w="2880" w:type="dxa"/>
          </w:tcPr>
          <w:p w14:paraId="60E1FC21" w14:textId="77777777" w:rsidR="009D4EB5" w:rsidRDefault="00000000">
            <w:r>
              <w:t>3.6</w:t>
            </w:r>
          </w:p>
        </w:tc>
        <w:tc>
          <w:tcPr>
            <w:tcW w:w="2880" w:type="dxa"/>
          </w:tcPr>
          <w:p w14:paraId="58926E28" w14:textId="77777777" w:rsidR="009D4EB5" w:rsidRDefault="00000000">
            <w:r>
              <w:t>299.0</w:t>
            </w:r>
          </w:p>
        </w:tc>
      </w:tr>
      <w:tr w:rsidR="009D4EB5" w14:paraId="227E9622" w14:textId="77777777">
        <w:tc>
          <w:tcPr>
            <w:tcW w:w="2880" w:type="dxa"/>
          </w:tcPr>
          <w:p w14:paraId="74B649BE" w14:textId="77777777" w:rsidR="009D4EB5" w:rsidRDefault="00000000">
            <w:r>
              <w:lastRenderedPageBreak/>
              <w:t>1,600.00</w:t>
            </w:r>
          </w:p>
        </w:tc>
        <w:tc>
          <w:tcPr>
            <w:tcW w:w="2880" w:type="dxa"/>
          </w:tcPr>
          <w:p w14:paraId="1037EF2B" w14:textId="77777777" w:rsidR="009D4EB5" w:rsidRDefault="00000000">
            <w:r>
              <w:t>3.2</w:t>
            </w:r>
          </w:p>
        </w:tc>
        <w:tc>
          <w:tcPr>
            <w:tcW w:w="2880" w:type="dxa"/>
          </w:tcPr>
          <w:p w14:paraId="4CDF02E3" w14:textId="77777777" w:rsidR="009D4EB5" w:rsidRDefault="00000000">
            <w:r>
              <w:t>nan</w:t>
            </w:r>
          </w:p>
        </w:tc>
      </w:tr>
      <w:tr w:rsidR="009D4EB5" w14:paraId="797DA2AC" w14:textId="77777777">
        <w:tc>
          <w:tcPr>
            <w:tcW w:w="2880" w:type="dxa"/>
          </w:tcPr>
          <w:p w14:paraId="6D525DC1" w14:textId="77777777" w:rsidR="009D4EB5" w:rsidRDefault="00000000">
            <w:r>
              <w:t>1,620.00</w:t>
            </w:r>
          </w:p>
        </w:tc>
        <w:tc>
          <w:tcPr>
            <w:tcW w:w="2880" w:type="dxa"/>
          </w:tcPr>
          <w:p w14:paraId="0BE3B94A" w14:textId="77777777" w:rsidR="009D4EB5" w:rsidRDefault="00000000">
            <w:r>
              <w:t>2.5</w:t>
            </w:r>
          </w:p>
        </w:tc>
        <w:tc>
          <w:tcPr>
            <w:tcW w:w="2880" w:type="dxa"/>
          </w:tcPr>
          <w:p w14:paraId="3A480F3E" w14:textId="77777777" w:rsidR="009D4EB5" w:rsidRDefault="00000000">
            <w:r>
              <w:t>56.0</w:t>
            </w:r>
          </w:p>
        </w:tc>
      </w:tr>
      <w:tr w:rsidR="009D4EB5" w14:paraId="0108BF3D" w14:textId="77777777">
        <w:tc>
          <w:tcPr>
            <w:tcW w:w="2880" w:type="dxa"/>
          </w:tcPr>
          <w:p w14:paraId="63D6A8ED" w14:textId="77777777" w:rsidR="009D4EB5" w:rsidRDefault="00000000">
            <w:r>
              <w:t>1,640.00</w:t>
            </w:r>
          </w:p>
        </w:tc>
        <w:tc>
          <w:tcPr>
            <w:tcW w:w="2880" w:type="dxa"/>
          </w:tcPr>
          <w:p w14:paraId="3D1B8375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638F06E7" w14:textId="77777777" w:rsidR="009D4EB5" w:rsidRDefault="00000000">
            <w:r>
              <w:t>79.0</w:t>
            </w:r>
          </w:p>
        </w:tc>
      </w:tr>
      <w:tr w:rsidR="009D4EB5" w14:paraId="0BAA85D5" w14:textId="77777777">
        <w:tc>
          <w:tcPr>
            <w:tcW w:w="2880" w:type="dxa"/>
          </w:tcPr>
          <w:p w14:paraId="479D292D" w14:textId="77777777" w:rsidR="009D4EB5" w:rsidRDefault="00000000">
            <w:r>
              <w:t>1,660.00</w:t>
            </w:r>
          </w:p>
        </w:tc>
        <w:tc>
          <w:tcPr>
            <w:tcW w:w="2880" w:type="dxa"/>
          </w:tcPr>
          <w:p w14:paraId="73418F05" w14:textId="77777777" w:rsidR="009D4EB5" w:rsidRDefault="00000000">
            <w:r>
              <w:t>2.2</w:t>
            </w:r>
          </w:p>
        </w:tc>
        <w:tc>
          <w:tcPr>
            <w:tcW w:w="2880" w:type="dxa"/>
          </w:tcPr>
          <w:p w14:paraId="351898CB" w14:textId="77777777" w:rsidR="009D4EB5" w:rsidRDefault="00000000">
            <w:r>
              <w:t>38.0</w:t>
            </w:r>
          </w:p>
        </w:tc>
      </w:tr>
      <w:tr w:rsidR="009D4EB5" w14:paraId="25E8BAC0" w14:textId="77777777">
        <w:tc>
          <w:tcPr>
            <w:tcW w:w="2880" w:type="dxa"/>
          </w:tcPr>
          <w:p w14:paraId="27DCE6F1" w14:textId="77777777" w:rsidR="009D4EB5" w:rsidRDefault="00000000">
            <w:r>
              <w:t>1,680.00</w:t>
            </w:r>
          </w:p>
        </w:tc>
        <w:tc>
          <w:tcPr>
            <w:tcW w:w="2880" w:type="dxa"/>
          </w:tcPr>
          <w:p w14:paraId="6094659E" w14:textId="77777777" w:rsidR="009D4EB5" w:rsidRDefault="00000000">
            <w:r>
              <w:t>1.6</w:t>
            </w:r>
          </w:p>
        </w:tc>
        <w:tc>
          <w:tcPr>
            <w:tcW w:w="2880" w:type="dxa"/>
          </w:tcPr>
          <w:p w14:paraId="380B55D6" w14:textId="77777777" w:rsidR="009D4EB5" w:rsidRDefault="00000000">
            <w:r>
              <w:t>259.0</w:t>
            </w:r>
          </w:p>
        </w:tc>
      </w:tr>
      <w:tr w:rsidR="009D4EB5" w14:paraId="694DED77" w14:textId="77777777">
        <w:tc>
          <w:tcPr>
            <w:tcW w:w="2880" w:type="dxa"/>
          </w:tcPr>
          <w:p w14:paraId="6C512094" w14:textId="77777777" w:rsidR="009D4EB5" w:rsidRDefault="00000000">
            <w:r>
              <w:t>1,700.00</w:t>
            </w:r>
          </w:p>
        </w:tc>
        <w:tc>
          <w:tcPr>
            <w:tcW w:w="2880" w:type="dxa"/>
          </w:tcPr>
          <w:p w14:paraId="7F5BBCE1" w14:textId="77777777" w:rsidR="009D4EB5" w:rsidRDefault="00000000">
            <w:r>
              <w:t>1.45</w:t>
            </w:r>
          </w:p>
        </w:tc>
        <w:tc>
          <w:tcPr>
            <w:tcW w:w="2880" w:type="dxa"/>
          </w:tcPr>
          <w:p w14:paraId="7D6A1253" w14:textId="77777777" w:rsidR="009D4EB5" w:rsidRDefault="00000000">
            <w:r>
              <w:t>334.0</w:t>
            </w:r>
          </w:p>
        </w:tc>
      </w:tr>
      <w:tr w:rsidR="009D4EB5" w14:paraId="08D9AC79" w14:textId="77777777">
        <w:tc>
          <w:tcPr>
            <w:tcW w:w="2880" w:type="dxa"/>
          </w:tcPr>
          <w:p w14:paraId="6D9BDD0C" w14:textId="77777777" w:rsidR="009D4EB5" w:rsidRDefault="00000000">
            <w:r>
              <w:t>1,720.00</w:t>
            </w:r>
          </w:p>
        </w:tc>
        <w:tc>
          <w:tcPr>
            <w:tcW w:w="2880" w:type="dxa"/>
          </w:tcPr>
          <w:p w14:paraId="0F7C0801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244BBE8B" w14:textId="77777777" w:rsidR="009D4EB5" w:rsidRDefault="00000000">
            <w:r>
              <w:t>39.0</w:t>
            </w:r>
          </w:p>
        </w:tc>
      </w:tr>
      <w:tr w:rsidR="009D4EB5" w14:paraId="7F66CD2A" w14:textId="77777777">
        <w:tc>
          <w:tcPr>
            <w:tcW w:w="2880" w:type="dxa"/>
          </w:tcPr>
          <w:p w14:paraId="21BA467F" w14:textId="77777777" w:rsidR="009D4EB5" w:rsidRDefault="00000000">
            <w:r>
              <w:t>1,740.00</w:t>
            </w:r>
          </w:p>
        </w:tc>
        <w:tc>
          <w:tcPr>
            <w:tcW w:w="2880" w:type="dxa"/>
          </w:tcPr>
          <w:p w14:paraId="022F33E2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67E60BFD" w14:textId="77777777" w:rsidR="009D4EB5" w:rsidRDefault="00000000">
            <w:r>
              <w:t>5.0</w:t>
            </w:r>
          </w:p>
        </w:tc>
      </w:tr>
      <w:tr w:rsidR="009D4EB5" w14:paraId="416DABFD" w14:textId="77777777">
        <w:tc>
          <w:tcPr>
            <w:tcW w:w="2880" w:type="dxa"/>
          </w:tcPr>
          <w:p w14:paraId="25D9B673" w14:textId="77777777" w:rsidR="009D4EB5" w:rsidRDefault="00000000">
            <w:r>
              <w:t>1,760.00</w:t>
            </w:r>
          </w:p>
        </w:tc>
        <w:tc>
          <w:tcPr>
            <w:tcW w:w="2880" w:type="dxa"/>
          </w:tcPr>
          <w:p w14:paraId="2C392CB9" w14:textId="77777777" w:rsidR="009D4EB5" w:rsidRDefault="00000000">
            <w:r>
              <w:t>1.75</w:t>
            </w:r>
          </w:p>
        </w:tc>
        <w:tc>
          <w:tcPr>
            <w:tcW w:w="2880" w:type="dxa"/>
          </w:tcPr>
          <w:p w14:paraId="287591F8" w14:textId="77777777" w:rsidR="009D4EB5" w:rsidRDefault="00000000">
            <w:r>
              <w:t>nan</w:t>
            </w:r>
          </w:p>
        </w:tc>
      </w:tr>
      <w:tr w:rsidR="009D4EB5" w14:paraId="74FA649D" w14:textId="77777777">
        <w:tc>
          <w:tcPr>
            <w:tcW w:w="2880" w:type="dxa"/>
          </w:tcPr>
          <w:p w14:paraId="276BDB09" w14:textId="77777777" w:rsidR="009D4EB5" w:rsidRDefault="00000000">
            <w:r>
              <w:t>1,780.00</w:t>
            </w:r>
          </w:p>
        </w:tc>
        <w:tc>
          <w:tcPr>
            <w:tcW w:w="2880" w:type="dxa"/>
          </w:tcPr>
          <w:p w14:paraId="6FBE9EBD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7EDCBAE2" w14:textId="77777777" w:rsidR="009D4EB5" w:rsidRDefault="00000000">
            <w:r>
              <w:t>nan</w:t>
            </w:r>
          </w:p>
        </w:tc>
      </w:tr>
      <w:tr w:rsidR="009D4EB5" w14:paraId="4C48DCE8" w14:textId="77777777">
        <w:tc>
          <w:tcPr>
            <w:tcW w:w="2880" w:type="dxa"/>
          </w:tcPr>
          <w:p w14:paraId="44F2C642" w14:textId="77777777" w:rsidR="009D4EB5" w:rsidRDefault="00000000">
            <w:r>
              <w:t>1,800.00</w:t>
            </w:r>
          </w:p>
        </w:tc>
        <w:tc>
          <w:tcPr>
            <w:tcW w:w="2880" w:type="dxa"/>
          </w:tcPr>
          <w:p w14:paraId="30ACA91F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6AE0C740" w14:textId="77777777" w:rsidR="009D4EB5" w:rsidRDefault="00000000">
            <w:r>
              <w:t>39.0</w:t>
            </w:r>
          </w:p>
        </w:tc>
      </w:tr>
      <w:tr w:rsidR="009D4EB5" w14:paraId="3C3FEA4C" w14:textId="77777777">
        <w:tc>
          <w:tcPr>
            <w:tcW w:w="2880" w:type="dxa"/>
          </w:tcPr>
          <w:p w14:paraId="224F9776" w14:textId="77777777" w:rsidR="009D4EB5" w:rsidRDefault="00000000">
            <w:r>
              <w:t>1,820.00</w:t>
            </w:r>
          </w:p>
        </w:tc>
        <w:tc>
          <w:tcPr>
            <w:tcW w:w="2880" w:type="dxa"/>
          </w:tcPr>
          <w:p w14:paraId="627241E9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545782C0" w14:textId="77777777" w:rsidR="009D4EB5" w:rsidRDefault="00000000">
            <w:r>
              <w:t>12.0</w:t>
            </w:r>
          </w:p>
        </w:tc>
      </w:tr>
      <w:tr w:rsidR="009D4EB5" w14:paraId="6D7C4F42" w14:textId="77777777">
        <w:tc>
          <w:tcPr>
            <w:tcW w:w="2880" w:type="dxa"/>
          </w:tcPr>
          <w:p w14:paraId="7B0C4AAF" w14:textId="77777777" w:rsidR="009D4EB5" w:rsidRDefault="00000000">
            <w:r>
              <w:t>1,840.00</w:t>
            </w:r>
          </w:p>
        </w:tc>
        <w:tc>
          <w:tcPr>
            <w:tcW w:w="2880" w:type="dxa"/>
          </w:tcPr>
          <w:p w14:paraId="219A1D0D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305950C4" w14:textId="77777777" w:rsidR="009D4EB5" w:rsidRDefault="00000000">
            <w:r>
              <w:t>nan</w:t>
            </w:r>
          </w:p>
        </w:tc>
      </w:tr>
      <w:tr w:rsidR="009D4EB5" w14:paraId="477B9B32" w14:textId="77777777">
        <w:tc>
          <w:tcPr>
            <w:tcW w:w="2880" w:type="dxa"/>
          </w:tcPr>
          <w:p w14:paraId="54F991EF" w14:textId="77777777" w:rsidR="009D4EB5" w:rsidRDefault="00000000">
            <w:r>
              <w:t>1,860.00</w:t>
            </w:r>
          </w:p>
        </w:tc>
        <w:tc>
          <w:tcPr>
            <w:tcW w:w="2880" w:type="dxa"/>
          </w:tcPr>
          <w:p w14:paraId="05605A84" w14:textId="77777777" w:rsidR="009D4EB5" w:rsidRDefault="00000000">
            <w:r>
              <w:t>6.0</w:t>
            </w:r>
          </w:p>
        </w:tc>
        <w:tc>
          <w:tcPr>
            <w:tcW w:w="2880" w:type="dxa"/>
          </w:tcPr>
          <w:p w14:paraId="5C7D2184" w14:textId="77777777" w:rsidR="009D4EB5" w:rsidRDefault="00000000">
            <w:r>
              <w:t>nan</w:t>
            </w:r>
          </w:p>
        </w:tc>
      </w:tr>
      <w:tr w:rsidR="009D4EB5" w14:paraId="41DF1DAA" w14:textId="77777777">
        <w:tc>
          <w:tcPr>
            <w:tcW w:w="2880" w:type="dxa"/>
          </w:tcPr>
          <w:p w14:paraId="6BFDA9A0" w14:textId="77777777" w:rsidR="009D4EB5" w:rsidRDefault="00000000">
            <w:r>
              <w:t>1,900.00</w:t>
            </w:r>
          </w:p>
        </w:tc>
        <w:tc>
          <w:tcPr>
            <w:tcW w:w="2880" w:type="dxa"/>
          </w:tcPr>
          <w:p w14:paraId="7D613E81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16A7E3E9" w14:textId="77777777" w:rsidR="009D4EB5" w:rsidRDefault="00000000">
            <w:r>
              <w:t>nan</w:t>
            </w:r>
          </w:p>
        </w:tc>
      </w:tr>
      <w:tr w:rsidR="009D4EB5" w14:paraId="37F3EE13" w14:textId="77777777">
        <w:tc>
          <w:tcPr>
            <w:tcW w:w="2880" w:type="dxa"/>
          </w:tcPr>
          <w:p w14:paraId="2781C931" w14:textId="77777777" w:rsidR="009D4EB5" w:rsidRDefault="00000000">
            <w:r>
              <w:t>1,920.00</w:t>
            </w:r>
          </w:p>
        </w:tc>
        <w:tc>
          <w:tcPr>
            <w:tcW w:w="2880" w:type="dxa"/>
          </w:tcPr>
          <w:p w14:paraId="39102CC0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3C919452" w14:textId="77777777" w:rsidR="009D4EB5" w:rsidRDefault="00000000">
            <w:r>
              <w:t>9.0</w:t>
            </w:r>
          </w:p>
        </w:tc>
      </w:tr>
      <w:tr w:rsidR="009D4EB5" w14:paraId="074E89E0" w14:textId="77777777">
        <w:tc>
          <w:tcPr>
            <w:tcW w:w="2880" w:type="dxa"/>
          </w:tcPr>
          <w:p w14:paraId="2401120A" w14:textId="77777777" w:rsidR="009D4EB5" w:rsidRDefault="00000000">
            <w:r>
              <w:t>1,940.00</w:t>
            </w:r>
          </w:p>
        </w:tc>
        <w:tc>
          <w:tcPr>
            <w:tcW w:w="2880" w:type="dxa"/>
          </w:tcPr>
          <w:p w14:paraId="581DD9E1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0C3C7B30" w14:textId="77777777" w:rsidR="009D4EB5" w:rsidRDefault="00000000">
            <w:r>
              <w:t>1.0</w:t>
            </w:r>
          </w:p>
        </w:tc>
      </w:tr>
      <w:tr w:rsidR="009D4EB5" w14:paraId="1F105B2A" w14:textId="77777777">
        <w:tc>
          <w:tcPr>
            <w:tcW w:w="2880" w:type="dxa"/>
          </w:tcPr>
          <w:p w14:paraId="6B0C1B02" w14:textId="77777777" w:rsidR="009D4EB5" w:rsidRDefault="00000000">
            <w:r>
              <w:t>2,000.00</w:t>
            </w:r>
          </w:p>
        </w:tc>
        <w:tc>
          <w:tcPr>
            <w:tcW w:w="2880" w:type="dxa"/>
          </w:tcPr>
          <w:p w14:paraId="4A750440" w14:textId="77777777" w:rsidR="009D4EB5" w:rsidRDefault="00000000">
            <w:r>
              <w:t>6.0</w:t>
            </w:r>
          </w:p>
        </w:tc>
        <w:tc>
          <w:tcPr>
            <w:tcW w:w="2880" w:type="dxa"/>
          </w:tcPr>
          <w:p w14:paraId="0630F414" w14:textId="77777777" w:rsidR="009D4EB5" w:rsidRDefault="00000000">
            <w:r>
              <w:t>nan</w:t>
            </w:r>
          </w:p>
        </w:tc>
      </w:tr>
      <w:tr w:rsidR="009D4EB5" w14:paraId="1D633497" w14:textId="77777777">
        <w:tc>
          <w:tcPr>
            <w:tcW w:w="2880" w:type="dxa"/>
          </w:tcPr>
          <w:p w14:paraId="51862110" w14:textId="77777777" w:rsidR="009D4EB5" w:rsidRDefault="00000000">
            <w:r>
              <w:t>2,080.00</w:t>
            </w:r>
          </w:p>
        </w:tc>
        <w:tc>
          <w:tcPr>
            <w:tcW w:w="2880" w:type="dxa"/>
          </w:tcPr>
          <w:p w14:paraId="21AF559B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5E73D946" w14:textId="77777777" w:rsidR="009D4EB5" w:rsidRDefault="00000000">
            <w:r>
              <w:t>10.0</w:t>
            </w:r>
          </w:p>
        </w:tc>
      </w:tr>
    </w:tbl>
    <w:p w14:paraId="01E53663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A5E17CB" w14:textId="77777777">
        <w:tc>
          <w:tcPr>
            <w:tcW w:w="2880" w:type="dxa"/>
          </w:tcPr>
          <w:p w14:paraId="516429E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0AA8C776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07F8AEFF" w14:textId="77777777" w:rsidR="009D4EB5" w:rsidRDefault="00000000">
            <w:r>
              <w:t>Put Volume</w:t>
            </w:r>
          </w:p>
        </w:tc>
      </w:tr>
      <w:tr w:rsidR="009D4EB5" w14:paraId="407ACF6A" w14:textId="77777777">
        <w:tc>
          <w:tcPr>
            <w:tcW w:w="2880" w:type="dxa"/>
          </w:tcPr>
          <w:p w14:paraId="36C3B890" w14:textId="77777777" w:rsidR="009D4EB5" w:rsidRDefault="00000000">
            <w:r>
              <w:t>1,000.00</w:t>
            </w:r>
          </w:p>
        </w:tc>
        <w:tc>
          <w:tcPr>
            <w:tcW w:w="2880" w:type="dxa"/>
          </w:tcPr>
          <w:p w14:paraId="0D8C42C8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58EABDA9" w14:textId="77777777" w:rsidR="009D4EB5" w:rsidRDefault="00000000">
            <w:r>
              <w:t>22.0</w:t>
            </w:r>
          </w:p>
        </w:tc>
      </w:tr>
      <w:tr w:rsidR="009D4EB5" w14:paraId="5B22CB2D" w14:textId="77777777">
        <w:tc>
          <w:tcPr>
            <w:tcW w:w="2880" w:type="dxa"/>
          </w:tcPr>
          <w:p w14:paraId="4273F93D" w14:textId="77777777" w:rsidR="009D4EB5" w:rsidRDefault="00000000">
            <w:r>
              <w:t>1,020.00</w:t>
            </w:r>
          </w:p>
        </w:tc>
        <w:tc>
          <w:tcPr>
            <w:tcW w:w="2880" w:type="dxa"/>
          </w:tcPr>
          <w:p w14:paraId="762D69EE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4745C852" w14:textId="77777777" w:rsidR="009D4EB5" w:rsidRDefault="00000000">
            <w:r>
              <w:t>nan</w:t>
            </w:r>
          </w:p>
        </w:tc>
      </w:tr>
      <w:tr w:rsidR="009D4EB5" w14:paraId="3C8547ED" w14:textId="77777777">
        <w:tc>
          <w:tcPr>
            <w:tcW w:w="2880" w:type="dxa"/>
          </w:tcPr>
          <w:p w14:paraId="60D971EF" w14:textId="77777777" w:rsidR="009D4EB5" w:rsidRDefault="00000000">
            <w:r>
              <w:t>1,040.00</w:t>
            </w:r>
          </w:p>
        </w:tc>
        <w:tc>
          <w:tcPr>
            <w:tcW w:w="2880" w:type="dxa"/>
          </w:tcPr>
          <w:p w14:paraId="10F4CFF1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1ADA1C88" w14:textId="77777777" w:rsidR="009D4EB5" w:rsidRDefault="00000000">
            <w:r>
              <w:t>nan</w:t>
            </w:r>
          </w:p>
        </w:tc>
      </w:tr>
      <w:tr w:rsidR="009D4EB5" w14:paraId="528849E4" w14:textId="77777777">
        <w:tc>
          <w:tcPr>
            <w:tcW w:w="2880" w:type="dxa"/>
          </w:tcPr>
          <w:p w14:paraId="6025239D" w14:textId="77777777" w:rsidR="009D4EB5" w:rsidRDefault="00000000">
            <w:r>
              <w:t>1,060.00</w:t>
            </w:r>
          </w:p>
        </w:tc>
        <w:tc>
          <w:tcPr>
            <w:tcW w:w="2880" w:type="dxa"/>
          </w:tcPr>
          <w:p w14:paraId="0BD43A0C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67C38312" w14:textId="77777777" w:rsidR="009D4EB5" w:rsidRDefault="00000000">
            <w:r>
              <w:t>nan</w:t>
            </w:r>
          </w:p>
        </w:tc>
      </w:tr>
      <w:tr w:rsidR="009D4EB5" w14:paraId="4B45A38D" w14:textId="77777777">
        <w:tc>
          <w:tcPr>
            <w:tcW w:w="2880" w:type="dxa"/>
          </w:tcPr>
          <w:p w14:paraId="51878F70" w14:textId="77777777" w:rsidR="009D4EB5" w:rsidRDefault="00000000">
            <w:r>
              <w:t>1,080.00</w:t>
            </w:r>
          </w:p>
        </w:tc>
        <w:tc>
          <w:tcPr>
            <w:tcW w:w="2880" w:type="dxa"/>
          </w:tcPr>
          <w:p w14:paraId="58968CD5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22A5BCB8" w14:textId="77777777" w:rsidR="009D4EB5" w:rsidRDefault="00000000">
            <w:r>
              <w:t>50.0</w:t>
            </w:r>
          </w:p>
        </w:tc>
      </w:tr>
      <w:tr w:rsidR="009D4EB5" w14:paraId="29C14084" w14:textId="77777777">
        <w:tc>
          <w:tcPr>
            <w:tcW w:w="2880" w:type="dxa"/>
          </w:tcPr>
          <w:p w14:paraId="49A047B7" w14:textId="77777777" w:rsidR="009D4EB5" w:rsidRDefault="00000000">
            <w:r>
              <w:t>1,100.00</w:t>
            </w:r>
          </w:p>
        </w:tc>
        <w:tc>
          <w:tcPr>
            <w:tcW w:w="2880" w:type="dxa"/>
          </w:tcPr>
          <w:p w14:paraId="24EC1C1C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10FF35D7" w14:textId="77777777" w:rsidR="009D4EB5" w:rsidRDefault="00000000">
            <w:r>
              <w:t>nan</w:t>
            </w:r>
          </w:p>
        </w:tc>
      </w:tr>
      <w:tr w:rsidR="009D4EB5" w14:paraId="283C4F71" w14:textId="77777777">
        <w:tc>
          <w:tcPr>
            <w:tcW w:w="2880" w:type="dxa"/>
          </w:tcPr>
          <w:p w14:paraId="75D4BF66" w14:textId="77777777" w:rsidR="009D4EB5" w:rsidRDefault="00000000">
            <w:r>
              <w:t>1,120.00</w:t>
            </w:r>
          </w:p>
        </w:tc>
        <w:tc>
          <w:tcPr>
            <w:tcW w:w="2880" w:type="dxa"/>
          </w:tcPr>
          <w:p w14:paraId="7DBF95C6" w14:textId="77777777" w:rsidR="009D4EB5" w:rsidRDefault="00000000">
            <w:r>
              <w:t>2.4</w:t>
            </w:r>
          </w:p>
        </w:tc>
        <w:tc>
          <w:tcPr>
            <w:tcW w:w="2880" w:type="dxa"/>
          </w:tcPr>
          <w:p w14:paraId="39E1D886" w14:textId="77777777" w:rsidR="009D4EB5" w:rsidRDefault="00000000">
            <w:r>
              <w:t>311.0</w:t>
            </w:r>
          </w:p>
        </w:tc>
      </w:tr>
      <w:tr w:rsidR="009D4EB5" w14:paraId="588066A1" w14:textId="77777777">
        <w:tc>
          <w:tcPr>
            <w:tcW w:w="2880" w:type="dxa"/>
          </w:tcPr>
          <w:p w14:paraId="2CC075D2" w14:textId="77777777" w:rsidR="009D4EB5" w:rsidRDefault="00000000">
            <w:r>
              <w:t>1,140.00</w:t>
            </w:r>
          </w:p>
        </w:tc>
        <w:tc>
          <w:tcPr>
            <w:tcW w:w="2880" w:type="dxa"/>
          </w:tcPr>
          <w:p w14:paraId="6E74D5F9" w14:textId="77777777" w:rsidR="009D4EB5" w:rsidRDefault="00000000">
            <w:r>
              <w:t>3.45</w:t>
            </w:r>
          </w:p>
        </w:tc>
        <w:tc>
          <w:tcPr>
            <w:tcW w:w="2880" w:type="dxa"/>
          </w:tcPr>
          <w:p w14:paraId="1341A5C0" w14:textId="77777777" w:rsidR="009D4EB5" w:rsidRDefault="00000000">
            <w:r>
              <w:t>72.0</w:t>
            </w:r>
          </w:p>
        </w:tc>
      </w:tr>
      <w:tr w:rsidR="009D4EB5" w14:paraId="21FFFC57" w14:textId="77777777">
        <w:tc>
          <w:tcPr>
            <w:tcW w:w="2880" w:type="dxa"/>
          </w:tcPr>
          <w:p w14:paraId="50EE0AF3" w14:textId="77777777" w:rsidR="009D4EB5" w:rsidRDefault="00000000">
            <w:r>
              <w:t>1,160.00</w:t>
            </w:r>
          </w:p>
        </w:tc>
        <w:tc>
          <w:tcPr>
            <w:tcW w:w="2880" w:type="dxa"/>
          </w:tcPr>
          <w:p w14:paraId="5726EBA9" w14:textId="77777777" w:rsidR="009D4EB5" w:rsidRDefault="00000000">
            <w:r>
              <w:t>3.75</w:t>
            </w:r>
          </w:p>
        </w:tc>
        <w:tc>
          <w:tcPr>
            <w:tcW w:w="2880" w:type="dxa"/>
          </w:tcPr>
          <w:p w14:paraId="0B2B9501" w14:textId="77777777" w:rsidR="009D4EB5" w:rsidRDefault="00000000">
            <w:r>
              <w:t>500.0</w:t>
            </w:r>
          </w:p>
        </w:tc>
      </w:tr>
      <w:tr w:rsidR="009D4EB5" w14:paraId="53304C8D" w14:textId="77777777">
        <w:tc>
          <w:tcPr>
            <w:tcW w:w="2880" w:type="dxa"/>
          </w:tcPr>
          <w:p w14:paraId="74805930" w14:textId="77777777" w:rsidR="009D4EB5" w:rsidRDefault="00000000">
            <w:r>
              <w:t>1,180.00</w:t>
            </w:r>
          </w:p>
        </w:tc>
        <w:tc>
          <w:tcPr>
            <w:tcW w:w="2880" w:type="dxa"/>
          </w:tcPr>
          <w:p w14:paraId="7AEA807E" w14:textId="77777777" w:rsidR="009D4EB5" w:rsidRDefault="00000000">
            <w:r>
              <w:t>4.9</w:t>
            </w:r>
          </w:p>
        </w:tc>
        <w:tc>
          <w:tcPr>
            <w:tcW w:w="2880" w:type="dxa"/>
          </w:tcPr>
          <w:p w14:paraId="11505DEF" w14:textId="77777777" w:rsidR="009D4EB5" w:rsidRDefault="00000000">
            <w:r>
              <w:t>90.0</w:t>
            </w:r>
          </w:p>
        </w:tc>
      </w:tr>
      <w:tr w:rsidR="009D4EB5" w14:paraId="3FB7DBBE" w14:textId="77777777">
        <w:tc>
          <w:tcPr>
            <w:tcW w:w="2880" w:type="dxa"/>
          </w:tcPr>
          <w:p w14:paraId="7EF595EF" w14:textId="77777777" w:rsidR="009D4EB5" w:rsidRDefault="00000000">
            <w:r>
              <w:t>1,200.00</w:t>
            </w:r>
          </w:p>
        </w:tc>
        <w:tc>
          <w:tcPr>
            <w:tcW w:w="2880" w:type="dxa"/>
          </w:tcPr>
          <w:p w14:paraId="2E85F46D" w14:textId="77777777" w:rsidR="009D4EB5" w:rsidRDefault="00000000">
            <w:r>
              <w:t>6.15</w:t>
            </w:r>
          </w:p>
        </w:tc>
        <w:tc>
          <w:tcPr>
            <w:tcW w:w="2880" w:type="dxa"/>
          </w:tcPr>
          <w:p w14:paraId="63FEC426" w14:textId="77777777" w:rsidR="009D4EB5" w:rsidRDefault="00000000">
            <w:r>
              <w:t>nan</w:t>
            </w:r>
          </w:p>
        </w:tc>
      </w:tr>
      <w:tr w:rsidR="009D4EB5" w14:paraId="082EA2C8" w14:textId="77777777">
        <w:tc>
          <w:tcPr>
            <w:tcW w:w="2880" w:type="dxa"/>
          </w:tcPr>
          <w:p w14:paraId="0B75DE1F" w14:textId="77777777" w:rsidR="009D4EB5" w:rsidRDefault="00000000">
            <w:r>
              <w:t>1,220.00</w:t>
            </w:r>
          </w:p>
        </w:tc>
        <w:tc>
          <w:tcPr>
            <w:tcW w:w="2880" w:type="dxa"/>
          </w:tcPr>
          <w:p w14:paraId="43D6F36C" w14:textId="77777777" w:rsidR="009D4EB5" w:rsidRDefault="00000000">
            <w:r>
              <w:t>7.85</w:t>
            </w:r>
          </w:p>
        </w:tc>
        <w:tc>
          <w:tcPr>
            <w:tcW w:w="2880" w:type="dxa"/>
          </w:tcPr>
          <w:p w14:paraId="28455DDD" w14:textId="77777777" w:rsidR="009D4EB5" w:rsidRDefault="00000000">
            <w:r>
              <w:t>348.0</w:t>
            </w:r>
          </w:p>
        </w:tc>
      </w:tr>
      <w:tr w:rsidR="009D4EB5" w14:paraId="55BF2FC1" w14:textId="77777777">
        <w:tc>
          <w:tcPr>
            <w:tcW w:w="2880" w:type="dxa"/>
          </w:tcPr>
          <w:p w14:paraId="00278EAE" w14:textId="77777777" w:rsidR="009D4EB5" w:rsidRDefault="00000000">
            <w:r>
              <w:t>1,240.00</w:t>
            </w:r>
          </w:p>
        </w:tc>
        <w:tc>
          <w:tcPr>
            <w:tcW w:w="2880" w:type="dxa"/>
          </w:tcPr>
          <w:p w14:paraId="08994949" w14:textId="77777777" w:rsidR="009D4EB5" w:rsidRDefault="00000000">
            <w:r>
              <w:t>9.9</w:t>
            </w:r>
          </w:p>
        </w:tc>
        <w:tc>
          <w:tcPr>
            <w:tcW w:w="2880" w:type="dxa"/>
          </w:tcPr>
          <w:p w14:paraId="7B9D1F1A" w14:textId="77777777" w:rsidR="009D4EB5" w:rsidRDefault="00000000">
            <w:r>
              <w:t>845.0</w:t>
            </w:r>
          </w:p>
        </w:tc>
      </w:tr>
      <w:tr w:rsidR="009D4EB5" w14:paraId="2CB71BB0" w14:textId="77777777">
        <w:tc>
          <w:tcPr>
            <w:tcW w:w="2880" w:type="dxa"/>
          </w:tcPr>
          <w:p w14:paraId="2297F1D5" w14:textId="77777777" w:rsidR="009D4EB5" w:rsidRDefault="00000000">
            <w:r>
              <w:t>1,260.00</w:t>
            </w:r>
          </w:p>
        </w:tc>
        <w:tc>
          <w:tcPr>
            <w:tcW w:w="2880" w:type="dxa"/>
          </w:tcPr>
          <w:p w14:paraId="3A252F61" w14:textId="77777777" w:rsidR="009D4EB5" w:rsidRDefault="00000000">
            <w:r>
              <w:t>13.05</w:t>
            </w:r>
          </w:p>
        </w:tc>
        <w:tc>
          <w:tcPr>
            <w:tcW w:w="2880" w:type="dxa"/>
          </w:tcPr>
          <w:p w14:paraId="3F975C27" w14:textId="77777777" w:rsidR="009D4EB5" w:rsidRDefault="00000000">
            <w:r>
              <w:t>526.0</w:t>
            </w:r>
          </w:p>
        </w:tc>
      </w:tr>
    </w:tbl>
    <w:p w14:paraId="07ADE869" w14:textId="77777777" w:rsidR="009D4EB5" w:rsidRDefault="00000000">
      <w:r>
        <w:br/>
      </w:r>
    </w:p>
    <w:p w14:paraId="35B9C3D6" w14:textId="77777777" w:rsidR="009D4EB5" w:rsidRDefault="00000000">
      <w:pPr>
        <w:pStyle w:val="Heading2"/>
      </w:pPr>
      <w:r>
        <w:t>WIPRO</w:t>
      </w:r>
    </w:p>
    <w:p w14:paraId="329AAB5B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35530D3" w14:textId="77777777">
        <w:tc>
          <w:tcPr>
            <w:tcW w:w="2880" w:type="dxa"/>
          </w:tcPr>
          <w:p w14:paraId="72AC87E4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FE61AC1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199D51BB" w14:textId="77777777" w:rsidR="009D4EB5" w:rsidRDefault="00000000">
            <w:r>
              <w:t>Call Volume</w:t>
            </w:r>
          </w:p>
        </w:tc>
      </w:tr>
      <w:tr w:rsidR="009D4EB5" w14:paraId="4E41D9B6" w14:textId="77777777">
        <w:tc>
          <w:tcPr>
            <w:tcW w:w="2880" w:type="dxa"/>
          </w:tcPr>
          <w:p w14:paraId="363EE9D7" w14:textId="77777777" w:rsidR="009D4EB5" w:rsidRDefault="00000000">
            <w:r>
              <w:t>306.5</w:t>
            </w:r>
          </w:p>
        </w:tc>
        <w:tc>
          <w:tcPr>
            <w:tcW w:w="2880" w:type="dxa"/>
          </w:tcPr>
          <w:p w14:paraId="269DB91F" w14:textId="77777777" w:rsidR="009D4EB5" w:rsidRDefault="00000000">
            <w:r>
              <w:t>15.9</w:t>
            </w:r>
          </w:p>
        </w:tc>
        <w:tc>
          <w:tcPr>
            <w:tcW w:w="2880" w:type="dxa"/>
          </w:tcPr>
          <w:p w14:paraId="0BD38FD7" w14:textId="77777777" w:rsidR="009D4EB5" w:rsidRDefault="00000000">
            <w:r>
              <w:t>7.0</w:t>
            </w:r>
          </w:p>
        </w:tc>
      </w:tr>
      <w:tr w:rsidR="009D4EB5" w14:paraId="6AF24A5B" w14:textId="77777777">
        <w:tc>
          <w:tcPr>
            <w:tcW w:w="2880" w:type="dxa"/>
          </w:tcPr>
          <w:p w14:paraId="4F49F435" w14:textId="77777777" w:rsidR="009D4EB5" w:rsidRDefault="00000000">
            <w:r>
              <w:t>307.5</w:t>
            </w:r>
          </w:p>
        </w:tc>
        <w:tc>
          <w:tcPr>
            <w:tcW w:w="2880" w:type="dxa"/>
          </w:tcPr>
          <w:p w14:paraId="632A6DF8" w14:textId="77777777" w:rsidR="009D4EB5" w:rsidRDefault="00000000">
            <w:r>
              <w:t>15.3</w:t>
            </w:r>
          </w:p>
        </w:tc>
        <w:tc>
          <w:tcPr>
            <w:tcW w:w="2880" w:type="dxa"/>
          </w:tcPr>
          <w:p w14:paraId="6DC99F54" w14:textId="77777777" w:rsidR="009D4EB5" w:rsidRDefault="00000000">
            <w:r>
              <w:t>9.0</w:t>
            </w:r>
          </w:p>
        </w:tc>
      </w:tr>
      <w:tr w:rsidR="009D4EB5" w14:paraId="6B5E0983" w14:textId="77777777">
        <w:tc>
          <w:tcPr>
            <w:tcW w:w="2880" w:type="dxa"/>
          </w:tcPr>
          <w:p w14:paraId="6C1B742D" w14:textId="77777777" w:rsidR="009D4EB5" w:rsidRDefault="00000000">
            <w:r>
              <w:t>309.0</w:t>
            </w:r>
          </w:p>
        </w:tc>
        <w:tc>
          <w:tcPr>
            <w:tcW w:w="2880" w:type="dxa"/>
          </w:tcPr>
          <w:p w14:paraId="7444CA92" w14:textId="77777777" w:rsidR="009D4EB5" w:rsidRDefault="00000000">
            <w:r>
              <w:t>14.0</w:t>
            </w:r>
          </w:p>
        </w:tc>
        <w:tc>
          <w:tcPr>
            <w:tcW w:w="2880" w:type="dxa"/>
          </w:tcPr>
          <w:p w14:paraId="0E1C365B" w14:textId="77777777" w:rsidR="009D4EB5" w:rsidRDefault="00000000">
            <w:r>
              <w:t>39.0</w:t>
            </w:r>
          </w:p>
        </w:tc>
      </w:tr>
      <w:tr w:rsidR="009D4EB5" w14:paraId="5F8474A5" w14:textId="77777777">
        <w:tc>
          <w:tcPr>
            <w:tcW w:w="2880" w:type="dxa"/>
          </w:tcPr>
          <w:p w14:paraId="119FD93C" w14:textId="77777777" w:rsidR="009D4EB5" w:rsidRDefault="00000000">
            <w:r>
              <w:t>310.0</w:t>
            </w:r>
          </w:p>
        </w:tc>
        <w:tc>
          <w:tcPr>
            <w:tcW w:w="2880" w:type="dxa"/>
          </w:tcPr>
          <w:p w14:paraId="3C5D82FA" w14:textId="77777777" w:rsidR="009D4EB5" w:rsidRDefault="00000000">
            <w:r>
              <w:t>13.25</w:t>
            </w:r>
          </w:p>
        </w:tc>
        <w:tc>
          <w:tcPr>
            <w:tcW w:w="2880" w:type="dxa"/>
          </w:tcPr>
          <w:p w14:paraId="6A7682CA" w14:textId="77777777" w:rsidR="009D4EB5" w:rsidRDefault="00000000">
            <w:r>
              <w:t>387.0</w:t>
            </w:r>
          </w:p>
        </w:tc>
      </w:tr>
      <w:tr w:rsidR="009D4EB5" w14:paraId="70DDDE27" w14:textId="77777777">
        <w:tc>
          <w:tcPr>
            <w:tcW w:w="2880" w:type="dxa"/>
          </w:tcPr>
          <w:p w14:paraId="777BC20B" w14:textId="77777777" w:rsidR="009D4EB5" w:rsidRDefault="00000000">
            <w:r>
              <w:t>311.5</w:t>
            </w:r>
          </w:p>
        </w:tc>
        <w:tc>
          <w:tcPr>
            <w:tcW w:w="2880" w:type="dxa"/>
          </w:tcPr>
          <w:p w14:paraId="61D0139C" w14:textId="77777777" w:rsidR="009D4EB5" w:rsidRDefault="00000000">
            <w:r>
              <w:t>12.15</w:t>
            </w:r>
          </w:p>
        </w:tc>
        <w:tc>
          <w:tcPr>
            <w:tcW w:w="2880" w:type="dxa"/>
          </w:tcPr>
          <w:p w14:paraId="068D2C01" w14:textId="77777777" w:rsidR="009D4EB5" w:rsidRDefault="00000000">
            <w:r>
              <w:t>63.0</w:t>
            </w:r>
          </w:p>
        </w:tc>
      </w:tr>
      <w:tr w:rsidR="009D4EB5" w14:paraId="22DD3014" w14:textId="77777777">
        <w:tc>
          <w:tcPr>
            <w:tcW w:w="2880" w:type="dxa"/>
          </w:tcPr>
          <w:p w14:paraId="0AA07C6D" w14:textId="77777777" w:rsidR="009D4EB5" w:rsidRDefault="00000000">
            <w:r>
              <w:lastRenderedPageBreak/>
              <w:t>312.5</w:t>
            </w:r>
          </w:p>
        </w:tc>
        <w:tc>
          <w:tcPr>
            <w:tcW w:w="2880" w:type="dxa"/>
          </w:tcPr>
          <w:p w14:paraId="49D2179F" w14:textId="77777777" w:rsidR="009D4EB5" w:rsidRDefault="00000000">
            <w:r>
              <w:t>11.7</w:t>
            </w:r>
          </w:p>
        </w:tc>
        <w:tc>
          <w:tcPr>
            <w:tcW w:w="2880" w:type="dxa"/>
          </w:tcPr>
          <w:p w14:paraId="1BE1072E" w14:textId="77777777" w:rsidR="009D4EB5" w:rsidRDefault="00000000">
            <w:r>
              <w:t>112.0</w:t>
            </w:r>
          </w:p>
        </w:tc>
      </w:tr>
      <w:tr w:rsidR="009D4EB5" w14:paraId="02170C5B" w14:textId="77777777">
        <w:tc>
          <w:tcPr>
            <w:tcW w:w="2880" w:type="dxa"/>
          </w:tcPr>
          <w:p w14:paraId="1A8A23DE" w14:textId="77777777" w:rsidR="009D4EB5" w:rsidRDefault="00000000">
            <w:r>
              <w:t>314.0</w:t>
            </w:r>
          </w:p>
        </w:tc>
        <w:tc>
          <w:tcPr>
            <w:tcW w:w="2880" w:type="dxa"/>
          </w:tcPr>
          <w:p w14:paraId="408EC2C1" w14:textId="77777777" w:rsidR="009D4EB5" w:rsidRDefault="00000000">
            <w:r>
              <w:t>10.75</w:t>
            </w:r>
          </w:p>
        </w:tc>
        <w:tc>
          <w:tcPr>
            <w:tcW w:w="2880" w:type="dxa"/>
          </w:tcPr>
          <w:p w14:paraId="3FD24E6A" w14:textId="77777777" w:rsidR="009D4EB5" w:rsidRDefault="00000000">
            <w:r>
              <w:t>317.0</w:t>
            </w:r>
          </w:p>
        </w:tc>
      </w:tr>
      <w:tr w:rsidR="009D4EB5" w14:paraId="5E5B4335" w14:textId="77777777">
        <w:tc>
          <w:tcPr>
            <w:tcW w:w="2880" w:type="dxa"/>
          </w:tcPr>
          <w:p w14:paraId="4941BC5A" w14:textId="77777777" w:rsidR="009D4EB5" w:rsidRDefault="00000000">
            <w:r>
              <w:t>315.0</w:t>
            </w:r>
          </w:p>
        </w:tc>
        <w:tc>
          <w:tcPr>
            <w:tcW w:w="2880" w:type="dxa"/>
          </w:tcPr>
          <w:p w14:paraId="79E39280" w14:textId="77777777" w:rsidR="009D4EB5" w:rsidRDefault="00000000">
            <w:r>
              <w:t>10.1</w:t>
            </w:r>
          </w:p>
        </w:tc>
        <w:tc>
          <w:tcPr>
            <w:tcW w:w="2880" w:type="dxa"/>
          </w:tcPr>
          <w:p w14:paraId="2A78261F" w14:textId="77777777" w:rsidR="009D4EB5" w:rsidRDefault="00000000">
            <w:r>
              <w:t>940.0</w:t>
            </w:r>
          </w:p>
        </w:tc>
      </w:tr>
      <w:tr w:rsidR="009D4EB5" w14:paraId="1A378A2A" w14:textId="77777777">
        <w:tc>
          <w:tcPr>
            <w:tcW w:w="2880" w:type="dxa"/>
          </w:tcPr>
          <w:p w14:paraId="6E2E4130" w14:textId="77777777" w:rsidR="009D4EB5" w:rsidRDefault="00000000">
            <w:r>
              <w:t>316.5</w:t>
            </w:r>
          </w:p>
        </w:tc>
        <w:tc>
          <w:tcPr>
            <w:tcW w:w="2880" w:type="dxa"/>
          </w:tcPr>
          <w:p w14:paraId="7F87AEB8" w14:textId="77777777" w:rsidR="009D4EB5" w:rsidRDefault="00000000">
            <w:r>
              <w:t>9.3</w:t>
            </w:r>
          </w:p>
        </w:tc>
        <w:tc>
          <w:tcPr>
            <w:tcW w:w="2880" w:type="dxa"/>
          </w:tcPr>
          <w:p w14:paraId="1346B26C" w14:textId="77777777" w:rsidR="009D4EB5" w:rsidRDefault="00000000">
            <w:r>
              <w:t>395.0</w:t>
            </w:r>
          </w:p>
        </w:tc>
      </w:tr>
      <w:tr w:rsidR="009D4EB5" w14:paraId="01AECEBE" w14:textId="77777777">
        <w:tc>
          <w:tcPr>
            <w:tcW w:w="2880" w:type="dxa"/>
          </w:tcPr>
          <w:p w14:paraId="5FBC382F" w14:textId="77777777" w:rsidR="009D4EB5" w:rsidRDefault="00000000">
            <w:r>
              <w:t>317.5</w:t>
            </w:r>
          </w:p>
        </w:tc>
        <w:tc>
          <w:tcPr>
            <w:tcW w:w="2880" w:type="dxa"/>
          </w:tcPr>
          <w:p w14:paraId="52C4557D" w14:textId="77777777" w:rsidR="009D4EB5" w:rsidRDefault="00000000">
            <w:r>
              <w:t>8.75</w:t>
            </w:r>
          </w:p>
        </w:tc>
        <w:tc>
          <w:tcPr>
            <w:tcW w:w="2880" w:type="dxa"/>
          </w:tcPr>
          <w:p w14:paraId="51108443" w14:textId="77777777" w:rsidR="009D4EB5" w:rsidRDefault="00000000">
            <w:r>
              <w:t>798.0</w:t>
            </w:r>
          </w:p>
        </w:tc>
      </w:tr>
      <w:tr w:rsidR="009D4EB5" w14:paraId="0615C60F" w14:textId="77777777">
        <w:tc>
          <w:tcPr>
            <w:tcW w:w="2880" w:type="dxa"/>
          </w:tcPr>
          <w:p w14:paraId="2A3DFEAE" w14:textId="77777777" w:rsidR="009D4EB5" w:rsidRDefault="00000000">
            <w:r>
              <w:t>319.0</w:t>
            </w:r>
          </w:p>
        </w:tc>
        <w:tc>
          <w:tcPr>
            <w:tcW w:w="2880" w:type="dxa"/>
          </w:tcPr>
          <w:p w14:paraId="276020C6" w14:textId="77777777" w:rsidR="009D4EB5" w:rsidRDefault="00000000">
            <w:r>
              <w:t>8.05</w:t>
            </w:r>
          </w:p>
        </w:tc>
        <w:tc>
          <w:tcPr>
            <w:tcW w:w="2880" w:type="dxa"/>
          </w:tcPr>
          <w:p w14:paraId="2DD601F4" w14:textId="77777777" w:rsidR="009D4EB5" w:rsidRDefault="00000000">
            <w:r>
              <w:t>855.0</w:t>
            </w:r>
          </w:p>
        </w:tc>
      </w:tr>
      <w:tr w:rsidR="009D4EB5" w14:paraId="124EAB1C" w14:textId="77777777">
        <w:tc>
          <w:tcPr>
            <w:tcW w:w="2880" w:type="dxa"/>
          </w:tcPr>
          <w:p w14:paraId="0C5BEDD1" w14:textId="77777777" w:rsidR="009D4EB5" w:rsidRDefault="00000000">
            <w:r>
              <w:t>320.0</w:t>
            </w:r>
          </w:p>
        </w:tc>
        <w:tc>
          <w:tcPr>
            <w:tcW w:w="2880" w:type="dxa"/>
          </w:tcPr>
          <w:p w14:paraId="3DBF1F87" w14:textId="77777777" w:rsidR="009D4EB5" w:rsidRDefault="00000000">
            <w:r>
              <w:t>7.5</w:t>
            </w:r>
          </w:p>
        </w:tc>
        <w:tc>
          <w:tcPr>
            <w:tcW w:w="2880" w:type="dxa"/>
          </w:tcPr>
          <w:p w14:paraId="68294526" w14:textId="77777777" w:rsidR="009D4EB5" w:rsidRDefault="00000000">
            <w:r>
              <w:t>nan</w:t>
            </w:r>
          </w:p>
        </w:tc>
      </w:tr>
      <w:tr w:rsidR="009D4EB5" w14:paraId="11F0B271" w14:textId="77777777">
        <w:tc>
          <w:tcPr>
            <w:tcW w:w="2880" w:type="dxa"/>
          </w:tcPr>
          <w:p w14:paraId="6F06FEA7" w14:textId="77777777" w:rsidR="009D4EB5" w:rsidRDefault="00000000">
            <w:r>
              <w:t>321.5</w:t>
            </w:r>
          </w:p>
        </w:tc>
        <w:tc>
          <w:tcPr>
            <w:tcW w:w="2880" w:type="dxa"/>
          </w:tcPr>
          <w:p w14:paraId="7A643052" w14:textId="77777777" w:rsidR="009D4EB5" w:rsidRDefault="00000000">
            <w:r>
              <w:t>6.75</w:t>
            </w:r>
          </w:p>
        </w:tc>
        <w:tc>
          <w:tcPr>
            <w:tcW w:w="2880" w:type="dxa"/>
          </w:tcPr>
          <w:p w14:paraId="709EAA1B" w14:textId="77777777" w:rsidR="009D4EB5" w:rsidRDefault="00000000">
            <w:r>
              <w:t>391.0</w:t>
            </w:r>
          </w:p>
        </w:tc>
      </w:tr>
      <w:tr w:rsidR="009D4EB5" w14:paraId="2EC66CA3" w14:textId="77777777">
        <w:tc>
          <w:tcPr>
            <w:tcW w:w="2880" w:type="dxa"/>
          </w:tcPr>
          <w:p w14:paraId="59FA4A6D" w14:textId="77777777" w:rsidR="009D4EB5" w:rsidRDefault="00000000">
            <w:r>
              <w:t>322.5</w:t>
            </w:r>
          </w:p>
        </w:tc>
        <w:tc>
          <w:tcPr>
            <w:tcW w:w="2880" w:type="dxa"/>
          </w:tcPr>
          <w:p w14:paraId="72062C55" w14:textId="77777777" w:rsidR="009D4EB5" w:rsidRDefault="00000000">
            <w:r>
              <w:t>6.4</w:t>
            </w:r>
          </w:p>
        </w:tc>
        <w:tc>
          <w:tcPr>
            <w:tcW w:w="2880" w:type="dxa"/>
          </w:tcPr>
          <w:p w14:paraId="71DFB8EE" w14:textId="77777777" w:rsidR="009D4EB5" w:rsidRDefault="00000000">
            <w:r>
              <w:t>332.0</w:t>
            </w:r>
          </w:p>
        </w:tc>
      </w:tr>
      <w:tr w:rsidR="009D4EB5" w14:paraId="2FCC5B35" w14:textId="77777777">
        <w:tc>
          <w:tcPr>
            <w:tcW w:w="2880" w:type="dxa"/>
          </w:tcPr>
          <w:p w14:paraId="0D426B88" w14:textId="77777777" w:rsidR="009D4EB5" w:rsidRDefault="00000000">
            <w:r>
              <w:t>324.0</w:t>
            </w:r>
          </w:p>
        </w:tc>
        <w:tc>
          <w:tcPr>
            <w:tcW w:w="2880" w:type="dxa"/>
          </w:tcPr>
          <w:p w14:paraId="4823EA5E" w14:textId="77777777" w:rsidR="009D4EB5" w:rsidRDefault="00000000">
            <w:r>
              <w:t>5.7</w:t>
            </w:r>
          </w:p>
        </w:tc>
        <w:tc>
          <w:tcPr>
            <w:tcW w:w="2880" w:type="dxa"/>
          </w:tcPr>
          <w:p w14:paraId="24E2E733" w14:textId="77777777" w:rsidR="009D4EB5" w:rsidRDefault="00000000">
            <w:r>
              <w:t>642.0</w:t>
            </w:r>
          </w:p>
        </w:tc>
      </w:tr>
      <w:tr w:rsidR="009D4EB5" w14:paraId="2A9C25B4" w14:textId="77777777">
        <w:tc>
          <w:tcPr>
            <w:tcW w:w="2880" w:type="dxa"/>
          </w:tcPr>
          <w:p w14:paraId="4DD3C543" w14:textId="77777777" w:rsidR="009D4EB5" w:rsidRDefault="00000000">
            <w:r>
              <w:t>325.0</w:t>
            </w:r>
          </w:p>
        </w:tc>
        <w:tc>
          <w:tcPr>
            <w:tcW w:w="2880" w:type="dxa"/>
          </w:tcPr>
          <w:p w14:paraId="50438058" w14:textId="77777777" w:rsidR="009D4EB5" w:rsidRDefault="00000000">
            <w:r>
              <w:t>5.4</w:t>
            </w:r>
          </w:p>
        </w:tc>
        <w:tc>
          <w:tcPr>
            <w:tcW w:w="2880" w:type="dxa"/>
          </w:tcPr>
          <w:p w14:paraId="489F841D" w14:textId="77777777" w:rsidR="009D4EB5" w:rsidRDefault="00000000">
            <w:r>
              <w:t>940.0</w:t>
            </w:r>
          </w:p>
        </w:tc>
      </w:tr>
      <w:tr w:rsidR="009D4EB5" w14:paraId="7D98B0C0" w14:textId="77777777">
        <w:tc>
          <w:tcPr>
            <w:tcW w:w="2880" w:type="dxa"/>
          </w:tcPr>
          <w:p w14:paraId="435F23B6" w14:textId="77777777" w:rsidR="009D4EB5" w:rsidRDefault="00000000">
            <w:r>
              <w:t>326.5</w:t>
            </w:r>
          </w:p>
        </w:tc>
        <w:tc>
          <w:tcPr>
            <w:tcW w:w="2880" w:type="dxa"/>
          </w:tcPr>
          <w:p w14:paraId="33E9D53C" w14:textId="77777777" w:rsidR="009D4EB5" w:rsidRDefault="00000000">
            <w:r>
              <w:t>4.8</w:t>
            </w:r>
          </w:p>
        </w:tc>
        <w:tc>
          <w:tcPr>
            <w:tcW w:w="2880" w:type="dxa"/>
          </w:tcPr>
          <w:p w14:paraId="2CA629A7" w14:textId="77777777" w:rsidR="009D4EB5" w:rsidRDefault="00000000">
            <w:r>
              <w:t>77.0</w:t>
            </w:r>
          </w:p>
        </w:tc>
      </w:tr>
      <w:tr w:rsidR="009D4EB5" w14:paraId="05023C83" w14:textId="77777777">
        <w:tc>
          <w:tcPr>
            <w:tcW w:w="2880" w:type="dxa"/>
          </w:tcPr>
          <w:p w14:paraId="65C1A1B8" w14:textId="77777777" w:rsidR="009D4EB5" w:rsidRDefault="00000000">
            <w:r>
              <w:t>327.5</w:t>
            </w:r>
          </w:p>
        </w:tc>
        <w:tc>
          <w:tcPr>
            <w:tcW w:w="2880" w:type="dxa"/>
          </w:tcPr>
          <w:p w14:paraId="5066064E" w14:textId="77777777" w:rsidR="009D4EB5" w:rsidRDefault="00000000">
            <w:r>
              <w:t>4.5</w:t>
            </w:r>
          </w:p>
        </w:tc>
        <w:tc>
          <w:tcPr>
            <w:tcW w:w="2880" w:type="dxa"/>
          </w:tcPr>
          <w:p w14:paraId="750CBED7" w14:textId="77777777" w:rsidR="009D4EB5" w:rsidRDefault="00000000">
            <w:r>
              <w:t>75.0</w:t>
            </w:r>
          </w:p>
        </w:tc>
      </w:tr>
      <w:tr w:rsidR="009D4EB5" w14:paraId="5BD3158A" w14:textId="77777777">
        <w:tc>
          <w:tcPr>
            <w:tcW w:w="2880" w:type="dxa"/>
          </w:tcPr>
          <w:p w14:paraId="41D8318D" w14:textId="77777777" w:rsidR="009D4EB5" w:rsidRDefault="00000000">
            <w:r>
              <w:t>329.0</w:t>
            </w:r>
          </w:p>
        </w:tc>
        <w:tc>
          <w:tcPr>
            <w:tcW w:w="2880" w:type="dxa"/>
          </w:tcPr>
          <w:p w14:paraId="1DF1BE66" w14:textId="77777777" w:rsidR="009D4EB5" w:rsidRDefault="00000000">
            <w:r>
              <w:t>3.95</w:t>
            </w:r>
          </w:p>
        </w:tc>
        <w:tc>
          <w:tcPr>
            <w:tcW w:w="2880" w:type="dxa"/>
          </w:tcPr>
          <w:p w14:paraId="5E22102A" w14:textId="77777777" w:rsidR="009D4EB5" w:rsidRDefault="00000000">
            <w:r>
              <w:t>102.0</w:t>
            </w:r>
          </w:p>
        </w:tc>
      </w:tr>
      <w:tr w:rsidR="009D4EB5" w14:paraId="35D7BDE2" w14:textId="77777777">
        <w:tc>
          <w:tcPr>
            <w:tcW w:w="2880" w:type="dxa"/>
          </w:tcPr>
          <w:p w14:paraId="4BEE39C1" w14:textId="77777777" w:rsidR="009D4EB5" w:rsidRDefault="00000000">
            <w:r>
              <w:t>330.0</w:t>
            </w:r>
          </w:p>
        </w:tc>
        <w:tc>
          <w:tcPr>
            <w:tcW w:w="2880" w:type="dxa"/>
          </w:tcPr>
          <w:p w14:paraId="0D2A8D2A" w14:textId="77777777" w:rsidR="009D4EB5" w:rsidRDefault="00000000">
            <w:r>
              <w:t>3.8</w:t>
            </w:r>
          </w:p>
        </w:tc>
        <w:tc>
          <w:tcPr>
            <w:tcW w:w="2880" w:type="dxa"/>
          </w:tcPr>
          <w:p w14:paraId="347634E3" w14:textId="77777777" w:rsidR="009D4EB5" w:rsidRDefault="00000000">
            <w:r>
              <w:t>nan</w:t>
            </w:r>
          </w:p>
        </w:tc>
      </w:tr>
      <w:tr w:rsidR="009D4EB5" w14:paraId="1E55AFAF" w14:textId="77777777">
        <w:tc>
          <w:tcPr>
            <w:tcW w:w="2880" w:type="dxa"/>
          </w:tcPr>
          <w:p w14:paraId="309C63A4" w14:textId="77777777" w:rsidR="009D4EB5" w:rsidRDefault="00000000">
            <w:r>
              <w:t>331.5</w:t>
            </w:r>
          </w:p>
        </w:tc>
        <w:tc>
          <w:tcPr>
            <w:tcW w:w="2880" w:type="dxa"/>
          </w:tcPr>
          <w:p w14:paraId="7AA74A90" w14:textId="77777777" w:rsidR="009D4EB5" w:rsidRDefault="00000000">
            <w:r>
              <w:t>3.4</w:t>
            </w:r>
          </w:p>
        </w:tc>
        <w:tc>
          <w:tcPr>
            <w:tcW w:w="2880" w:type="dxa"/>
          </w:tcPr>
          <w:p w14:paraId="7EE47B28" w14:textId="77777777" w:rsidR="009D4EB5" w:rsidRDefault="00000000">
            <w:r>
              <w:t>45.0</w:t>
            </w:r>
          </w:p>
        </w:tc>
      </w:tr>
      <w:tr w:rsidR="009D4EB5" w14:paraId="424FF8FB" w14:textId="77777777">
        <w:tc>
          <w:tcPr>
            <w:tcW w:w="2880" w:type="dxa"/>
          </w:tcPr>
          <w:p w14:paraId="584193AE" w14:textId="77777777" w:rsidR="009D4EB5" w:rsidRDefault="00000000">
            <w:r>
              <w:t>332.5</w:t>
            </w:r>
          </w:p>
        </w:tc>
        <w:tc>
          <w:tcPr>
            <w:tcW w:w="2880" w:type="dxa"/>
          </w:tcPr>
          <w:p w14:paraId="66CB6282" w14:textId="77777777" w:rsidR="009D4EB5" w:rsidRDefault="00000000">
            <w:r>
              <w:t>3.1</w:t>
            </w:r>
          </w:p>
        </w:tc>
        <w:tc>
          <w:tcPr>
            <w:tcW w:w="2880" w:type="dxa"/>
          </w:tcPr>
          <w:p w14:paraId="238F0F70" w14:textId="77777777" w:rsidR="009D4EB5" w:rsidRDefault="00000000">
            <w:r>
              <w:t>63.0</w:t>
            </w:r>
          </w:p>
        </w:tc>
      </w:tr>
      <w:tr w:rsidR="009D4EB5" w14:paraId="3B5EAB53" w14:textId="77777777">
        <w:tc>
          <w:tcPr>
            <w:tcW w:w="2880" w:type="dxa"/>
          </w:tcPr>
          <w:p w14:paraId="110F7EFE" w14:textId="77777777" w:rsidR="009D4EB5" w:rsidRDefault="00000000">
            <w:r>
              <w:t>334.0</w:t>
            </w:r>
          </w:p>
        </w:tc>
        <w:tc>
          <w:tcPr>
            <w:tcW w:w="2880" w:type="dxa"/>
          </w:tcPr>
          <w:p w14:paraId="1A878688" w14:textId="77777777" w:rsidR="009D4EB5" w:rsidRDefault="00000000">
            <w:r>
              <w:t>2.75</w:t>
            </w:r>
          </w:p>
        </w:tc>
        <w:tc>
          <w:tcPr>
            <w:tcW w:w="2880" w:type="dxa"/>
          </w:tcPr>
          <w:p w14:paraId="5C40C1FB" w14:textId="77777777" w:rsidR="009D4EB5" w:rsidRDefault="00000000">
            <w:r>
              <w:t>198.0</w:t>
            </w:r>
          </w:p>
        </w:tc>
      </w:tr>
      <w:tr w:rsidR="009D4EB5" w14:paraId="473F355B" w14:textId="77777777">
        <w:tc>
          <w:tcPr>
            <w:tcW w:w="2880" w:type="dxa"/>
          </w:tcPr>
          <w:p w14:paraId="39DF73A2" w14:textId="77777777" w:rsidR="009D4EB5" w:rsidRDefault="00000000">
            <w:r>
              <w:t>335.0</w:t>
            </w:r>
          </w:p>
        </w:tc>
        <w:tc>
          <w:tcPr>
            <w:tcW w:w="2880" w:type="dxa"/>
          </w:tcPr>
          <w:p w14:paraId="4C63D795" w14:textId="77777777" w:rsidR="009D4EB5" w:rsidRDefault="00000000">
            <w:r>
              <w:t>2.6</w:t>
            </w:r>
          </w:p>
        </w:tc>
        <w:tc>
          <w:tcPr>
            <w:tcW w:w="2880" w:type="dxa"/>
          </w:tcPr>
          <w:p w14:paraId="2D523EC7" w14:textId="77777777" w:rsidR="009D4EB5" w:rsidRDefault="00000000">
            <w:r>
              <w:t>256.0</w:t>
            </w:r>
          </w:p>
        </w:tc>
      </w:tr>
      <w:tr w:rsidR="009D4EB5" w14:paraId="5A5C1752" w14:textId="77777777">
        <w:tc>
          <w:tcPr>
            <w:tcW w:w="2880" w:type="dxa"/>
          </w:tcPr>
          <w:p w14:paraId="5EEEAE76" w14:textId="77777777" w:rsidR="009D4EB5" w:rsidRDefault="00000000">
            <w:r>
              <w:t>336.5</w:t>
            </w:r>
          </w:p>
        </w:tc>
        <w:tc>
          <w:tcPr>
            <w:tcW w:w="2880" w:type="dxa"/>
          </w:tcPr>
          <w:p w14:paraId="05A7CCDF" w14:textId="77777777" w:rsidR="009D4EB5" w:rsidRDefault="00000000">
            <w:r>
              <w:t>2.25</w:t>
            </w:r>
          </w:p>
        </w:tc>
        <w:tc>
          <w:tcPr>
            <w:tcW w:w="2880" w:type="dxa"/>
          </w:tcPr>
          <w:p w14:paraId="116B3EFC" w14:textId="77777777" w:rsidR="009D4EB5" w:rsidRDefault="00000000">
            <w:r>
              <w:t>35.0</w:t>
            </w:r>
          </w:p>
        </w:tc>
      </w:tr>
      <w:tr w:rsidR="009D4EB5" w14:paraId="3282951D" w14:textId="77777777">
        <w:tc>
          <w:tcPr>
            <w:tcW w:w="2880" w:type="dxa"/>
          </w:tcPr>
          <w:p w14:paraId="19F79376" w14:textId="77777777" w:rsidR="009D4EB5" w:rsidRDefault="00000000">
            <w:r>
              <w:t>337.5</w:t>
            </w:r>
          </w:p>
        </w:tc>
        <w:tc>
          <w:tcPr>
            <w:tcW w:w="2880" w:type="dxa"/>
          </w:tcPr>
          <w:p w14:paraId="49E0D435" w14:textId="77777777" w:rsidR="009D4EB5" w:rsidRDefault="00000000">
            <w:r>
              <w:t>2.1</w:t>
            </w:r>
          </w:p>
        </w:tc>
        <w:tc>
          <w:tcPr>
            <w:tcW w:w="2880" w:type="dxa"/>
          </w:tcPr>
          <w:p w14:paraId="5139D3E3" w14:textId="77777777" w:rsidR="009D4EB5" w:rsidRDefault="00000000">
            <w:r>
              <w:t>36.0</w:t>
            </w:r>
          </w:p>
        </w:tc>
      </w:tr>
      <w:tr w:rsidR="009D4EB5" w14:paraId="77D7083C" w14:textId="77777777">
        <w:tc>
          <w:tcPr>
            <w:tcW w:w="2880" w:type="dxa"/>
          </w:tcPr>
          <w:p w14:paraId="569F57B8" w14:textId="77777777" w:rsidR="009D4EB5" w:rsidRDefault="00000000">
            <w:r>
              <w:t>339.0</w:t>
            </w:r>
          </w:p>
        </w:tc>
        <w:tc>
          <w:tcPr>
            <w:tcW w:w="2880" w:type="dxa"/>
          </w:tcPr>
          <w:p w14:paraId="39F5140C" w14:textId="77777777" w:rsidR="009D4EB5" w:rsidRDefault="00000000">
            <w:r>
              <w:t>1.95</w:t>
            </w:r>
          </w:p>
        </w:tc>
        <w:tc>
          <w:tcPr>
            <w:tcW w:w="2880" w:type="dxa"/>
          </w:tcPr>
          <w:p w14:paraId="0A0EE0E9" w14:textId="77777777" w:rsidR="009D4EB5" w:rsidRDefault="00000000">
            <w:r>
              <w:t>31.0</w:t>
            </w:r>
          </w:p>
        </w:tc>
      </w:tr>
      <w:tr w:rsidR="009D4EB5" w14:paraId="1F903BB7" w14:textId="77777777">
        <w:tc>
          <w:tcPr>
            <w:tcW w:w="2880" w:type="dxa"/>
          </w:tcPr>
          <w:p w14:paraId="0F63CB7A" w14:textId="77777777" w:rsidR="009D4EB5" w:rsidRDefault="00000000">
            <w:r>
              <w:t>340.0</w:t>
            </w:r>
          </w:p>
        </w:tc>
        <w:tc>
          <w:tcPr>
            <w:tcW w:w="2880" w:type="dxa"/>
          </w:tcPr>
          <w:p w14:paraId="0281CD88" w14:textId="77777777" w:rsidR="009D4EB5" w:rsidRDefault="00000000">
            <w:r>
              <w:t>1.8</w:t>
            </w:r>
          </w:p>
        </w:tc>
        <w:tc>
          <w:tcPr>
            <w:tcW w:w="2880" w:type="dxa"/>
          </w:tcPr>
          <w:p w14:paraId="48B69573" w14:textId="77777777" w:rsidR="009D4EB5" w:rsidRDefault="00000000">
            <w:r>
              <w:t>538.0</w:t>
            </w:r>
          </w:p>
        </w:tc>
      </w:tr>
      <w:tr w:rsidR="009D4EB5" w14:paraId="1507DB09" w14:textId="77777777">
        <w:tc>
          <w:tcPr>
            <w:tcW w:w="2880" w:type="dxa"/>
          </w:tcPr>
          <w:p w14:paraId="7B4FAB47" w14:textId="77777777" w:rsidR="009D4EB5" w:rsidRDefault="00000000">
            <w:r>
              <w:t>341.5</w:t>
            </w:r>
          </w:p>
        </w:tc>
        <w:tc>
          <w:tcPr>
            <w:tcW w:w="2880" w:type="dxa"/>
          </w:tcPr>
          <w:p w14:paraId="3A6AADCB" w14:textId="77777777" w:rsidR="009D4EB5" w:rsidRDefault="00000000">
            <w:r>
              <w:t>1.55</w:t>
            </w:r>
          </w:p>
        </w:tc>
        <w:tc>
          <w:tcPr>
            <w:tcW w:w="2880" w:type="dxa"/>
          </w:tcPr>
          <w:p w14:paraId="299A06E9" w14:textId="77777777" w:rsidR="009D4EB5" w:rsidRDefault="00000000">
            <w:r>
              <w:t>6.0</w:t>
            </w:r>
          </w:p>
        </w:tc>
      </w:tr>
      <w:tr w:rsidR="009D4EB5" w14:paraId="1139D771" w14:textId="77777777">
        <w:tc>
          <w:tcPr>
            <w:tcW w:w="2880" w:type="dxa"/>
          </w:tcPr>
          <w:p w14:paraId="696A9932" w14:textId="77777777" w:rsidR="009D4EB5" w:rsidRDefault="00000000">
            <w:r>
              <w:t>342.5</w:t>
            </w:r>
          </w:p>
        </w:tc>
        <w:tc>
          <w:tcPr>
            <w:tcW w:w="2880" w:type="dxa"/>
          </w:tcPr>
          <w:p w14:paraId="39840475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18ABC88F" w14:textId="77777777" w:rsidR="009D4EB5" w:rsidRDefault="00000000">
            <w:r>
              <w:t>9.0</w:t>
            </w:r>
          </w:p>
        </w:tc>
      </w:tr>
      <w:tr w:rsidR="009D4EB5" w14:paraId="6429EDC3" w14:textId="77777777">
        <w:tc>
          <w:tcPr>
            <w:tcW w:w="2880" w:type="dxa"/>
          </w:tcPr>
          <w:p w14:paraId="730AB415" w14:textId="77777777" w:rsidR="009D4EB5" w:rsidRDefault="00000000">
            <w:r>
              <w:t>344.0</w:t>
            </w:r>
          </w:p>
        </w:tc>
        <w:tc>
          <w:tcPr>
            <w:tcW w:w="2880" w:type="dxa"/>
          </w:tcPr>
          <w:p w14:paraId="7CAB8602" w14:textId="77777777" w:rsidR="009D4EB5" w:rsidRDefault="00000000">
            <w:r>
              <w:t>1.35</w:t>
            </w:r>
          </w:p>
        </w:tc>
        <w:tc>
          <w:tcPr>
            <w:tcW w:w="2880" w:type="dxa"/>
          </w:tcPr>
          <w:p w14:paraId="5B40E8A5" w14:textId="77777777" w:rsidR="009D4EB5" w:rsidRDefault="00000000">
            <w:r>
              <w:t>227.0</w:t>
            </w:r>
          </w:p>
        </w:tc>
      </w:tr>
      <w:tr w:rsidR="009D4EB5" w14:paraId="11B81D8B" w14:textId="77777777">
        <w:tc>
          <w:tcPr>
            <w:tcW w:w="2880" w:type="dxa"/>
          </w:tcPr>
          <w:p w14:paraId="37933A4A" w14:textId="77777777" w:rsidR="009D4EB5" w:rsidRDefault="00000000">
            <w:r>
              <w:t>345.0</w:t>
            </w:r>
          </w:p>
        </w:tc>
        <w:tc>
          <w:tcPr>
            <w:tcW w:w="2880" w:type="dxa"/>
          </w:tcPr>
          <w:p w14:paraId="26300AAB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1C15F72C" w14:textId="77777777" w:rsidR="009D4EB5" w:rsidRDefault="00000000">
            <w:r>
              <w:t>231.0</w:t>
            </w:r>
          </w:p>
        </w:tc>
      </w:tr>
      <w:tr w:rsidR="009D4EB5" w14:paraId="356E2CAF" w14:textId="77777777">
        <w:tc>
          <w:tcPr>
            <w:tcW w:w="2880" w:type="dxa"/>
          </w:tcPr>
          <w:p w14:paraId="5F5206B4" w14:textId="77777777" w:rsidR="009D4EB5" w:rsidRDefault="00000000">
            <w:r>
              <w:t>349.0</w:t>
            </w:r>
          </w:p>
        </w:tc>
        <w:tc>
          <w:tcPr>
            <w:tcW w:w="2880" w:type="dxa"/>
          </w:tcPr>
          <w:p w14:paraId="68D823D8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46E40A5B" w14:textId="77777777" w:rsidR="009D4EB5" w:rsidRDefault="00000000">
            <w:r>
              <w:t>65.0</w:t>
            </w:r>
          </w:p>
        </w:tc>
      </w:tr>
      <w:tr w:rsidR="009D4EB5" w14:paraId="3104DE5E" w14:textId="77777777">
        <w:tc>
          <w:tcPr>
            <w:tcW w:w="2880" w:type="dxa"/>
          </w:tcPr>
          <w:p w14:paraId="5EB5176E" w14:textId="77777777" w:rsidR="009D4EB5" w:rsidRDefault="00000000">
            <w:r>
              <w:t>350.0</w:t>
            </w:r>
          </w:p>
        </w:tc>
        <w:tc>
          <w:tcPr>
            <w:tcW w:w="2880" w:type="dxa"/>
          </w:tcPr>
          <w:p w14:paraId="6450B957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07E32B68" w14:textId="77777777" w:rsidR="009D4EB5" w:rsidRDefault="00000000">
            <w:r>
              <w:t>753.0</w:t>
            </w:r>
          </w:p>
        </w:tc>
      </w:tr>
      <w:tr w:rsidR="009D4EB5" w14:paraId="0D196DE0" w14:textId="77777777">
        <w:tc>
          <w:tcPr>
            <w:tcW w:w="2880" w:type="dxa"/>
          </w:tcPr>
          <w:p w14:paraId="22D38EB9" w14:textId="77777777" w:rsidR="009D4EB5" w:rsidRDefault="00000000">
            <w:r>
              <w:t>354.0</w:t>
            </w:r>
          </w:p>
        </w:tc>
        <w:tc>
          <w:tcPr>
            <w:tcW w:w="2880" w:type="dxa"/>
          </w:tcPr>
          <w:p w14:paraId="29170921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73C5FA1F" w14:textId="77777777" w:rsidR="009D4EB5" w:rsidRDefault="00000000">
            <w:r>
              <w:t>118.0</w:t>
            </w:r>
          </w:p>
        </w:tc>
      </w:tr>
      <w:tr w:rsidR="009D4EB5" w14:paraId="167058D3" w14:textId="77777777">
        <w:tc>
          <w:tcPr>
            <w:tcW w:w="2880" w:type="dxa"/>
          </w:tcPr>
          <w:p w14:paraId="2398F288" w14:textId="77777777" w:rsidR="009D4EB5" w:rsidRDefault="00000000">
            <w:r>
              <w:t>355.0</w:t>
            </w:r>
          </w:p>
        </w:tc>
        <w:tc>
          <w:tcPr>
            <w:tcW w:w="2880" w:type="dxa"/>
          </w:tcPr>
          <w:p w14:paraId="3D9D222C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5034D8DC" w14:textId="77777777" w:rsidR="009D4EB5" w:rsidRDefault="00000000">
            <w:r>
              <w:t>124.0</w:t>
            </w:r>
          </w:p>
        </w:tc>
      </w:tr>
      <w:tr w:rsidR="009D4EB5" w14:paraId="35DCD4CF" w14:textId="77777777">
        <w:tc>
          <w:tcPr>
            <w:tcW w:w="2880" w:type="dxa"/>
          </w:tcPr>
          <w:p w14:paraId="6F0C5584" w14:textId="77777777" w:rsidR="009D4EB5" w:rsidRDefault="00000000">
            <w:r>
              <w:t>359.0</w:t>
            </w:r>
          </w:p>
        </w:tc>
        <w:tc>
          <w:tcPr>
            <w:tcW w:w="2880" w:type="dxa"/>
          </w:tcPr>
          <w:p w14:paraId="47399201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06A2FD52" w14:textId="77777777" w:rsidR="009D4EB5" w:rsidRDefault="00000000">
            <w:r>
              <w:t>395.0</w:t>
            </w:r>
          </w:p>
        </w:tc>
      </w:tr>
      <w:tr w:rsidR="009D4EB5" w14:paraId="3C6DA350" w14:textId="77777777">
        <w:tc>
          <w:tcPr>
            <w:tcW w:w="2880" w:type="dxa"/>
          </w:tcPr>
          <w:p w14:paraId="73DCCE81" w14:textId="77777777" w:rsidR="009D4EB5" w:rsidRDefault="00000000">
            <w:r>
              <w:t>360.0</w:t>
            </w:r>
          </w:p>
        </w:tc>
        <w:tc>
          <w:tcPr>
            <w:tcW w:w="2880" w:type="dxa"/>
          </w:tcPr>
          <w:p w14:paraId="78EB2BBD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70F9DBAE" w14:textId="77777777" w:rsidR="009D4EB5" w:rsidRDefault="00000000">
            <w:r>
              <w:t>418.0</w:t>
            </w:r>
          </w:p>
        </w:tc>
      </w:tr>
    </w:tbl>
    <w:p w14:paraId="551F0CB4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B992363" w14:textId="77777777">
        <w:tc>
          <w:tcPr>
            <w:tcW w:w="2880" w:type="dxa"/>
          </w:tcPr>
          <w:p w14:paraId="23372AA9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66C63FF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744F5DE" w14:textId="77777777" w:rsidR="009D4EB5" w:rsidRDefault="00000000">
            <w:r>
              <w:t>Put Volume</w:t>
            </w:r>
          </w:p>
        </w:tc>
      </w:tr>
      <w:tr w:rsidR="009D4EB5" w14:paraId="72CE0DEF" w14:textId="77777777">
        <w:tc>
          <w:tcPr>
            <w:tcW w:w="2880" w:type="dxa"/>
          </w:tcPr>
          <w:p w14:paraId="0CEF495C" w14:textId="77777777" w:rsidR="009D4EB5" w:rsidRDefault="00000000">
            <w:r>
              <w:t>244.0</w:t>
            </w:r>
          </w:p>
        </w:tc>
        <w:tc>
          <w:tcPr>
            <w:tcW w:w="2880" w:type="dxa"/>
          </w:tcPr>
          <w:p w14:paraId="52DE1155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2C4BCB96" w14:textId="77777777" w:rsidR="009D4EB5" w:rsidRDefault="00000000">
            <w:r>
              <w:t>2.0</w:t>
            </w:r>
          </w:p>
        </w:tc>
      </w:tr>
      <w:tr w:rsidR="009D4EB5" w14:paraId="50C98B4E" w14:textId="77777777">
        <w:tc>
          <w:tcPr>
            <w:tcW w:w="2880" w:type="dxa"/>
          </w:tcPr>
          <w:p w14:paraId="65F97EDC" w14:textId="77777777" w:rsidR="009D4EB5" w:rsidRDefault="00000000">
            <w:r>
              <w:t>246.5</w:t>
            </w:r>
          </w:p>
        </w:tc>
        <w:tc>
          <w:tcPr>
            <w:tcW w:w="2880" w:type="dxa"/>
          </w:tcPr>
          <w:p w14:paraId="2F84B3A3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10EC3568" w14:textId="77777777" w:rsidR="009D4EB5" w:rsidRDefault="00000000">
            <w:r>
              <w:t>nan</w:t>
            </w:r>
          </w:p>
        </w:tc>
      </w:tr>
      <w:tr w:rsidR="009D4EB5" w14:paraId="218A83C0" w14:textId="77777777">
        <w:tc>
          <w:tcPr>
            <w:tcW w:w="2880" w:type="dxa"/>
          </w:tcPr>
          <w:p w14:paraId="5EF215D6" w14:textId="77777777" w:rsidR="009D4EB5" w:rsidRDefault="00000000">
            <w:r>
              <w:t>249.0</w:t>
            </w:r>
          </w:p>
        </w:tc>
        <w:tc>
          <w:tcPr>
            <w:tcW w:w="2880" w:type="dxa"/>
          </w:tcPr>
          <w:p w14:paraId="083C9F2B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18B2E1BB" w14:textId="77777777" w:rsidR="009D4EB5" w:rsidRDefault="00000000">
            <w:r>
              <w:t>nan</w:t>
            </w:r>
          </w:p>
        </w:tc>
      </w:tr>
      <w:tr w:rsidR="009D4EB5" w14:paraId="2D78F941" w14:textId="77777777">
        <w:tc>
          <w:tcPr>
            <w:tcW w:w="2880" w:type="dxa"/>
          </w:tcPr>
          <w:p w14:paraId="59ED14CC" w14:textId="77777777" w:rsidR="009D4EB5" w:rsidRDefault="00000000">
            <w:r>
              <w:t>254.0</w:t>
            </w:r>
          </w:p>
        </w:tc>
        <w:tc>
          <w:tcPr>
            <w:tcW w:w="2880" w:type="dxa"/>
          </w:tcPr>
          <w:p w14:paraId="7743AADA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79FE57BD" w14:textId="77777777" w:rsidR="009D4EB5" w:rsidRDefault="00000000">
            <w:r>
              <w:t>10.0</w:t>
            </w:r>
          </w:p>
        </w:tc>
      </w:tr>
      <w:tr w:rsidR="009D4EB5" w14:paraId="3CAE9B6A" w14:textId="77777777">
        <w:tc>
          <w:tcPr>
            <w:tcW w:w="2880" w:type="dxa"/>
          </w:tcPr>
          <w:p w14:paraId="14FEF561" w14:textId="77777777" w:rsidR="009D4EB5" w:rsidRDefault="00000000">
            <w:r>
              <w:t>259.0</w:t>
            </w:r>
          </w:p>
        </w:tc>
        <w:tc>
          <w:tcPr>
            <w:tcW w:w="2880" w:type="dxa"/>
          </w:tcPr>
          <w:p w14:paraId="141837A6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001B91A2" w14:textId="77777777" w:rsidR="009D4EB5" w:rsidRDefault="00000000">
            <w:r>
              <w:t>13.0</w:t>
            </w:r>
          </w:p>
        </w:tc>
      </w:tr>
      <w:tr w:rsidR="009D4EB5" w14:paraId="7BA75D9C" w14:textId="77777777">
        <w:tc>
          <w:tcPr>
            <w:tcW w:w="2880" w:type="dxa"/>
          </w:tcPr>
          <w:p w14:paraId="118D07C1" w14:textId="77777777" w:rsidR="009D4EB5" w:rsidRDefault="00000000">
            <w:r>
              <w:t>260.0</w:t>
            </w:r>
          </w:p>
        </w:tc>
        <w:tc>
          <w:tcPr>
            <w:tcW w:w="2880" w:type="dxa"/>
          </w:tcPr>
          <w:p w14:paraId="6A6F3B98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484E372C" w14:textId="77777777" w:rsidR="009D4EB5" w:rsidRDefault="00000000">
            <w:r>
              <w:t>39.0</w:t>
            </w:r>
          </w:p>
        </w:tc>
      </w:tr>
      <w:tr w:rsidR="009D4EB5" w14:paraId="6968ADF1" w14:textId="77777777">
        <w:tc>
          <w:tcPr>
            <w:tcW w:w="2880" w:type="dxa"/>
          </w:tcPr>
          <w:p w14:paraId="5EBF2693" w14:textId="77777777" w:rsidR="009D4EB5" w:rsidRDefault="00000000">
            <w:r>
              <w:t>261.5</w:t>
            </w:r>
          </w:p>
        </w:tc>
        <w:tc>
          <w:tcPr>
            <w:tcW w:w="2880" w:type="dxa"/>
          </w:tcPr>
          <w:p w14:paraId="6637CDCF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05DF7A6F" w14:textId="77777777" w:rsidR="009D4EB5" w:rsidRDefault="00000000">
            <w:r>
              <w:t>nan</w:t>
            </w:r>
          </w:p>
        </w:tc>
      </w:tr>
      <w:tr w:rsidR="009D4EB5" w14:paraId="01F0A432" w14:textId="77777777">
        <w:tc>
          <w:tcPr>
            <w:tcW w:w="2880" w:type="dxa"/>
          </w:tcPr>
          <w:p w14:paraId="6FE5EA8A" w14:textId="77777777" w:rsidR="009D4EB5" w:rsidRDefault="00000000">
            <w:r>
              <w:t>264.0</w:t>
            </w:r>
          </w:p>
        </w:tc>
        <w:tc>
          <w:tcPr>
            <w:tcW w:w="2880" w:type="dxa"/>
          </w:tcPr>
          <w:p w14:paraId="626390DD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20B95B4F" w14:textId="77777777" w:rsidR="009D4EB5" w:rsidRDefault="00000000">
            <w:r>
              <w:t>22.0</w:t>
            </w:r>
          </w:p>
        </w:tc>
      </w:tr>
      <w:tr w:rsidR="009D4EB5" w14:paraId="49503F1D" w14:textId="77777777">
        <w:tc>
          <w:tcPr>
            <w:tcW w:w="2880" w:type="dxa"/>
          </w:tcPr>
          <w:p w14:paraId="07D7B203" w14:textId="77777777" w:rsidR="009D4EB5" w:rsidRDefault="00000000">
            <w:r>
              <w:t>265.0</w:t>
            </w:r>
          </w:p>
        </w:tc>
        <w:tc>
          <w:tcPr>
            <w:tcW w:w="2880" w:type="dxa"/>
          </w:tcPr>
          <w:p w14:paraId="78D4D822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18748648" w14:textId="77777777" w:rsidR="009D4EB5" w:rsidRDefault="00000000">
            <w:r>
              <w:t>27.0</w:t>
            </w:r>
          </w:p>
        </w:tc>
      </w:tr>
      <w:tr w:rsidR="009D4EB5" w14:paraId="6CF0D7E4" w14:textId="77777777">
        <w:tc>
          <w:tcPr>
            <w:tcW w:w="2880" w:type="dxa"/>
          </w:tcPr>
          <w:p w14:paraId="269215E7" w14:textId="77777777" w:rsidR="009D4EB5" w:rsidRDefault="00000000">
            <w:r>
              <w:t>266.5</w:t>
            </w:r>
          </w:p>
        </w:tc>
        <w:tc>
          <w:tcPr>
            <w:tcW w:w="2880" w:type="dxa"/>
          </w:tcPr>
          <w:p w14:paraId="4D5EF4A4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4EDC1A7C" w14:textId="77777777" w:rsidR="009D4EB5" w:rsidRDefault="00000000">
            <w:r>
              <w:t>nan</w:t>
            </w:r>
          </w:p>
        </w:tc>
      </w:tr>
      <w:tr w:rsidR="009D4EB5" w14:paraId="1281FC66" w14:textId="77777777">
        <w:tc>
          <w:tcPr>
            <w:tcW w:w="2880" w:type="dxa"/>
          </w:tcPr>
          <w:p w14:paraId="6E9745A7" w14:textId="77777777" w:rsidR="009D4EB5" w:rsidRDefault="00000000">
            <w:r>
              <w:t>269.0</w:t>
            </w:r>
          </w:p>
        </w:tc>
        <w:tc>
          <w:tcPr>
            <w:tcW w:w="2880" w:type="dxa"/>
          </w:tcPr>
          <w:p w14:paraId="3C581360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19EC1F85" w14:textId="77777777" w:rsidR="009D4EB5" w:rsidRDefault="00000000">
            <w:r>
              <w:t>6.0</w:t>
            </w:r>
          </w:p>
        </w:tc>
      </w:tr>
      <w:tr w:rsidR="009D4EB5" w14:paraId="2E36C6AA" w14:textId="77777777">
        <w:tc>
          <w:tcPr>
            <w:tcW w:w="2880" w:type="dxa"/>
          </w:tcPr>
          <w:p w14:paraId="1FBC88AF" w14:textId="77777777" w:rsidR="009D4EB5" w:rsidRDefault="00000000">
            <w:r>
              <w:t>270.0</w:t>
            </w:r>
          </w:p>
        </w:tc>
        <w:tc>
          <w:tcPr>
            <w:tcW w:w="2880" w:type="dxa"/>
          </w:tcPr>
          <w:p w14:paraId="1ED45AD2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53ACFB6F" w14:textId="77777777" w:rsidR="009D4EB5" w:rsidRDefault="00000000">
            <w:r>
              <w:t>28.0</w:t>
            </w:r>
          </w:p>
        </w:tc>
      </w:tr>
      <w:tr w:rsidR="009D4EB5" w14:paraId="44A8B269" w14:textId="77777777">
        <w:tc>
          <w:tcPr>
            <w:tcW w:w="2880" w:type="dxa"/>
          </w:tcPr>
          <w:p w14:paraId="06702C79" w14:textId="77777777" w:rsidR="009D4EB5" w:rsidRDefault="00000000">
            <w:r>
              <w:lastRenderedPageBreak/>
              <w:t>271.5</w:t>
            </w:r>
          </w:p>
        </w:tc>
        <w:tc>
          <w:tcPr>
            <w:tcW w:w="2880" w:type="dxa"/>
          </w:tcPr>
          <w:p w14:paraId="1866C0BA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38FC5DD6" w14:textId="77777777" w:rsidR="009D4EB5" w:rsidRDefault="00000000">
            <w:r>
              <w:t>nan</w:t>
            </w:r>
          </w:p>
        </w:tc>
      </w:tr>
      <w:tr w:rsidR="009D4EB5" w14:paraId="239F49B8" w14:textId="77777777">
        <w:tc>
          <w:tcPr>
            <w:tcW w:w="2880" w:type="dxa"/>
          </w:tcPr>
          <w:p w14:paraId="16D12D8E" w14:textId="77777777" w:rsidR="009D4EB5" w:rsidRDefault="00000000">
            <w:r>
              <w:t>272.5</w:t>
            </w:r>
          </w:p>
        </w:tc>
        <w:tc>
          <w:tcPr>
            <w:tcW w:w="2880" w:type="dxa"/>
          </w:tcPr>
          <w:p w14:paraId="71CD5808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6DB714A1" w14:textId="77777777" w:rsidR="009D4EB5" w:rsidRDefault="00000000">
            <w:r>
              <w:t>nan</w:t>
            </w:r>
          </w:p>
        </w:tc>
      </w:tr>
      <w:tr w:rsidR="009D4EB5" w14:paraId="0EB62DA5" w14:textId="77777777">
        <w:tc>
          <w:tcPr>
            <w:tcW w:w="2880" w:type="dxa"/>
          </w:tcPr>
          <w:p w14:paraId="30DBDA9B" w14:textId="77777777" w:rsidR="009D4EB5" w:rsidRDefault="00000000">
            <w:r>
              <w:t>274.0</w:t>
            </w:r>
          </w:p>
        </w:tc>
        <w:tc>
          <w:tcPr>
            <w:tcW w:w="2880" w:type="dxa"/>
          </w:tcPr>
          <w:p w14:paraId="7D5E4013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23CD1BF4" w14:textId="77777777" w:rsidR="009D4EB5" w:rsidRDefault="00000000">
            <w:r>
              <w:t>112.0</w:t>
            </w:r>
          </w:p>
        </w:tc>
      </w:tr>
      <w:tr w:rsidR="009D4EB5" w14:paraId="51D7ACAF" w14:textId="77777777">
        <w:tc>
          <w:tcPr>
            <w:tcW w:w="2880" w:type="dxa"/>
          </w:tcPr>
          <w:p w14:paraId="7E01C9C9" w14:textId="77777777" w:rsidR="009D4EB5" w:rsidRDefault="00000000">
            <w:r>
              <w:t>275.0</w:t>
            </w:r>
          </w:p>
        </w:tc>
        <w:tc>
          <w:tcPr>
            <w:tcW w:w="2880" w:type="dxa"/>
          </w:tcPr>
          <w:p w14:paraId="25A722BA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17EBF30B" w14:textId="77777777" w:rsidR="009D4EB5" w:rsidRDefault="00000000">
            <w:r>
              <w:t>113.0</w:t>
            </w:r>
          </w:p>
        </w:tc>
      </w:tr>
      <w:tr w:rsidR="009D4EB5" w14:paraId="0EF821A2" w14:textId="77777777">
        <w:tc>
          <w:tcPr>
            <w:tcW w:w="2880" w:type="dxa"/>
          </w:tcPr>
          <w:p w14:paraId="5A089E8C" w14:textId="77777777" w:rsidR="009D4EB5" w:rsidRDefault="00000000">
            <w:r>
              <w:t>276.5</w:t>
            </w:r>
          </w:p>
        </w:tc>
        <w:tc>
          <w:tcPr>
            <w:tcW w:w="2880" w:type="dxa"/>
          </w:tcPr>
          <w:p w14:paraId="17B74D0F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6E13F703" w14:textId="77777777" w:rsidR="009D4EB5" w:rsidRDefault="00000000">
            <w:r>
              <w:t>nan</w:t>
            </w:r>
          </w:p>
        </w:tc>
      </w:tr>
      <w:tr w:rsidR="009D4EB5" w14:paraId="50DCB9F9" w14:textId="77777777">
        <w:tc>
          <w:tcPr>
            <w:tcW w:w="2880" w:type="dxa"/>
          </w:tcPr>
          <w:p w14:paraId="602EFAEC" w14:textId="77777777" w:rsidR="009D4EB5" w:rsidRDefault="00000000">
            <w:r>
              <w:t>277.5</w:t>
            </w:r>
          </w:p>
        </w:tc>
        <w:tc>
          <w:tcPr>
            <w:tcW w:w="2880" w:type="dxa"/>
          </w:tcPr>
          <w:p w14:paraId="055D1CFC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602D9C94" w14:textId="77777777" w:rsidR="009D4EB5" w:rsidRDefault="00000000">
            <w:r>
              <w:t>nan</w:t>
            </w:r>
          </w:p>
        </w:tc>
      </w:tr>
      <w:tr w:rsidR="009D4EB5" w14:paraId="6D0DCF9A" w14:textId="77777777">
        <w:tc>
          <w:tcPr>
            <w:tcW w:w="2880" w:type="dxa"/>
          </w:tcPr>
          <w:p w14:paraId="3ED767FD" w14:textId="77777777" w:rsidR="009D4EB5" w:rsidRDefault="00000000">
            <w:r>
              <w:t>279.0</w:t>
            </w:r>
          </w:p>
        </w:tc>
        <w:tc>
          <w:tcPr>
            <w:tcW w:w="2880" w:type="dxa"/>
          </w:tcPr>
          <w:p w14:paraId="68BD2947" w14:textId="77777777" w:rsidR="009D4EB5" w:rsidRDefault="00000000">
            <w:r>
              <w:t>0.35</w:t>
            </w:r>
          </w:p>
        </w:tc>
        <w:tc>
          <w:tcPr>
            <w:tcW w:w="2880" w:type="dxa"/>
          </w:tcPr>
          <w:p w14:paraId="3BE576DD" w14:textId="77777777" w:rsidR="009D4EB5" w:rsidRDefault="00000000">
            <w:r>
              <w:t>76.0</w:t>
            </w:r>
          </w:p>
        </w:tc>
      </w:tr>
      <w:tr w:rsidR="009D4EB5" w14:paraId="3B64379D" w14:textId="77777777">
        <w:tc>
          <w:tcPr>
            <w:tcW w:w="2880" w:type="dxa"/>
          </w:tcPr>
          <w:p w14:paraId="45E2468C" w14:textId="77777777" w:rsidR="009D4EB5" w:rsidRDefault="00000000">
            <w:r>
              <w:t>280.0</w:t>
            </w:r>
          </w:p>
        </w:tc>
        <w:tc>
          <w:tcPr>
            <w:tcW w:w="2880" w:type="dxa"/>
          </w:tcPr>
          <w:p w14:paraId="14B94F97" w14:textId="77777777" w:rsidR="009D4EB5" w:rsidRDefault="00000000">
            <w:r>
              <w:t>0.45</w:t>
            </w:r>
          </w:p>
        </w:tc>
        <w:tc>
          <w:tcPr>
            <w:tcW w:w="2880" w:type="dxa"/>
          </w:tcPr>
          <w:p w14:paraId="242F0875" w14:textId="77777777" w:rsidR="009D4EB5" w:rsidRDefault="00000000">
            <w:r>
              <w:t>385.0</w:t>
            </w:r>
          </w:p>
        </w:tc>
      </w:tr>
      <w:tr w:rsidR="009D4EB5" w14:paraId="350C164B" w14:textId="77777777">
        <w:tc>
          <w:tcPr>
            <w:tcW w:w="2880" w:type="dxa"/>
          </w:tcPr>
          <w:p w14:paraId="0EB643FA" w14:textId="77777777" w:rsidR="009D4EB5" w:rsidRDefault="00000000">
            <w:r>
              <w:t>281.5</w:t>
            </w:r>
          </w:p>
        </w:tc>
        <w:tc>
          <w:tcPr>
            <w:tcW w:w="2880" w:type="dxa"/>
          </w:tcPr>
          <w:p w14:paraId="015A7B4E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07391CA2" w14:textId="77777777" w:rsidR="009D4EB5" w:rsidRDefault="00000000">
            <w:r>
              <w:t>5.0</w:t>
            </w:r>
          </w:p>
        </w:tc>
      </w:tr>
      <w:tr w:rsidR="009D4EB5" w14:paraId="56F9736F" w14:textId="77777777">
        <w:tc>
          <w:tcPr>
            <w:tcW w:w="2880" w:type="dxa"/>
          </w:tcPr>
          <w:p w14:paraId="2BC01D5E" w14:textId="77777777" w:rsidR="009D4EB5" w:rsidRDefault="00000000">
            <w:r>
              <w:t>282.5</w:t>
            </w:r>
          </w:p>
        </w:tc>
        <w:tc>
          <w:tcPr>
            <w:tcW w:w="2880" w:type="dxa"/>
          </w:tcPr>
          <w:p w14:paraId="04336061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42050E11" w14:textId="77777777" w:rsidR="009D4EB5" w:rsidRDefault="00000000">
            <w:r>
              <w:t>nan</w:t>
            </w:r>
          </w:p>
        </w:tc>
      </w:tr>
      <w:tr w:rsidR="009D4EB5" w14:paraId="301DFE51" w14:textId="77777777">
        <w:tc>
          <w:tcPr>
            <w:tcW w:w="2880" w:type="dxa"/>
          </w:tcPr>
          <w:p w14:paraId="3ACE55F9" w14:textId="77777777" w:rsidR="009D4EB5" w:rsidRDefault="00000000">
            <w:r>
              <w:t>284.0</w:t>
            </w:r>
          </w:p>
        </w:tc>
        <w:tc>
          <w:tcPr>
            <w:tcW w:w="2880" w:type="dxa"/>
          </w:tcPr>
          <w:p w14:paraId="18C4F379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56BD1D68" w14:textId="77777777" w:rsidR="009D4EB5" w:rsidRDefault="00000000">
            <w:r>
              <w:t>310.0</w:t>
            </w:r>
          </w:p>
        </w:tc>
      </w:tr>
      <w:tr w:rsidR="009D4EB5" w14:paraId="3AF4318D" w14:textId="77777777">
        <w:tc>
          <w:tcPr>
            <w:tcW w:w="2880" w:type="dxa"/>
          </w:tcPr>
          <w:p w14:paraId="09B2339C" w14:textId="77777777" w:rsidR="009D4EB5" w:rsidRDefault="00000000">
            <w:r>
              <w:t>285.0</w:t>
            </w:r>
          </w:p>
        </w:tc>
        <w:tc>
          <w:tcPr>
            <w:tcW w:w="2880" w:type="dxa"/>
          </w:tcPr>
          <w:p w14:paraId="14729468" w14:textId="77777777" w:rsidR="009D4EB5" w:rsidRDefault="00000000">
            <w:r>
              <w:t>0.7</w:t>
            </w:r>
          </w:p>
        </w:tc>
        <w:tc>
          <w:tcPr>
            <w:tcW w:w="2880" w:type="dxa"/>
          </w:tcPr>
          <w:p w14:paraId="0AB41E1F" w14:textId="77777777" w:rsidR="009D4EB5" w:rsidRDefault="00000000">
            <w:r>
              <w:t>115.0</w:t>
            </w:r>
          </w:p>
        </w:tc>
      </w:tr>
      <w:tr w:rsidR="009D4EB5" w14:paraId="6685810E" w14:textId="77777777">
        <w:tc>
          <w:tcPr>
            <w:tcW w:w="2880" w:type="dxa"/>
          </w:tcPr>
          <w:p w14:paraId="451DC118" w14:textId="77777777" w:rsidR="009D4EB5" w:rsidRDefault="00000000">
            <w:r>
              <w:t>286.5</w:t>
            </w:r>
          </w:p>
        </w:tc>
        <w:tc>
          <w:tcPr>
            <w:tcW w:w="2880" w:type="dxa"/>
          </w:tcPr>
          <w:p w14:paraId="21858B84" w14:textId="77777777" w:rsidR="009D4EB5" w:rsidRDefault="00000000">
            <w:r>
              <w:t>1.15</w:t>
            </w:r>
          </w:p>
        </w:tc>
        <w:tc>
          <w:tcPr>
            <w:tcW w:w="2880" w:type="dxa"/>
          </w:tcPr>
          <w:p w14:paraId="1B45F99B" w14:textId="77777777" w:rsidR="009D4EB5" w:rsidRDefault="00000000">
            <w:r>
              <w:t>nan</w:t>
            </w:r>
          </w:p>
        </w:tc>
      </w:tr>
      <w:tr w:rsidR="009D4EB5" w14:paraId="096CB4E0" w14:textId="77777777">
        <w:tc>
          <w:tcPr>
            <w:tcW w:w="2880" w:type="dxa"/>
          </w:tcPr>
          <w:p w14:paraId="2AB4D672" w14:textId="77777777" w:rsidR="009D4EB5" w:rsidRDefault="00000000">
            <w:r>
              <w:t>287.5</w:t>
            </w:r>
          </w:p>
        </w:tc>
        <w:tc>
          <w:tcPr>
            <w:tcW w:w="2880" w:type="dxa"/>
          </w:tcPr>
          <w:p w14:paraId="76939D84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180EC372" w14:textId="77777777" w:rsidR="009D4EB5" w:rsidRDefault="00000000">
            <w:r>
              <w:t>29.0</w:t>
            </w:r>
          </w:p>
        </w:tc>
      </w:tr>
      <w:tr w:rsidR="009D4EB5" w14:paraId="14C32329" w14:textId="77777777">
        <w:tc>
          <w:tcPr>
            <w:tcW w:w="2880" w:type="dxa"/>
          </w:tcPr>
          <w:p w14:paraId="2A639B4A" w14:textId="77777777" w:rsidR="009D4EB5" w:rsidRDefault="00000000">
            <w:r>
              <w:t>289.0</w:t>
            </w:r>
          </w:p>
        </w:tc>
        <w:tc>
          <w:tcPr>
            <w:tcW w:w="2880" w:type="dxa"/>
          </w:tcPr>
          <w:p w14:paraId="4A493C46" w14:textId="77777777" w:rsidR="009D4EB5" w:rsidRDefault="00000000">
            <w:r>
              <w:t>0.95</w:t>
            </w:r>
          </w:p>
        </w:tc>
        <w:tc>
          <w:tcPr>
            <w:tcW w:w="2880" w:type="dxa"/>
          </w:tcPr>
          <w:p w14:paraId="769A33D3" w14:textId="77777777" w:rsidR="009D4EB5" w:rsidRDefault="00000000">
            <w:r>
              <w:t>166.0</w:t>
            </w:r>
          </w:p>
        </w:tc>
      </w:tr>
      <w:tr w:rsidR="009D4EB5" w14:paraId="5D6F5A69" w14:textId="77777777">
        <w:tc>
          <w:tcPr>
            <w:tcW w:w="2880" w:type="dxa"/>
          </w:tcPr>
          <w:p w14:paraId="1D2898F7" w14:textId="77777777" w:rsidR="009D4EB5" w:rsidRDefault="00000000">
            <w:r>
              <w:t>290.0</w:t>
            </w:r>
          </w:p>
        </w:tc>
        <w:tc>
          <w:tcPr>
            <w:tcW w:w="2880" w:type="dxa"/>
          </w:tcPr>
          <w:p w14:paraId="3980F0A1" w14:textId="77777777" w:rsidR="009D4EB5" w:rsidRDefault="00000000">
            <w:r>
              <w:t>1.05</w:t>
            </w:r>
          </w:p>
        </w:tc>
        <w:tc>
          <w:tcPr>
            <w:tcW w:w="2880" w:type="dxa"/>
          </w:tcPr>
          <w:p w14:paraId="229C3378" w14:textId="77777777" w:rsidR="009D4EB5" w:rsidRDefault="00000000">
            <w:r>
              <w:t>350.0</w:t>
            </w:r>
          </w:p>
        </w:tc>
      </w:tr>
      <w:tr w:rsidR="009D4EB5" w14:paraId="30D8B75B" w14:textId="77777777">
        <w:tc>
          <w:tcPr>
            <w:tcW w:w="2880" w:type="dxa"/>
          </w:tcPr>
          <w:p w14:paraId="13EC437E" w14:textId="77777777" w:rsidR="009D4EB5" w:rsidRDefault="00000000">
            <w:r>
              <w:t>291.5</w:t>
            </w:r>
          </w:p>
        </w:tc>
        <w:tc>
          <w:tcPr>
            <w:tcW w:w="2880" w:type="dxa"/>
          </w:tcPr>
          <w:p w14:paraId="69E5E7FA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34014C4B" w14:textId="77777777" w:rsidR="009D4EB5" w:rsidRDefault="00000000">
            <w:r>
              <w:t>46.0</w:t>
            </w:r>
          </w:p>
        </w:tc>
      </w:tr>
      <w:tr w:rsidR="009D4EB5" w14:paraId="28DC51B1" w14:textId="77777777">
        <w:tc>
          <w:tcPr>
            <w:tcW w:w="2880" w:type="dxa"/>
          </w:tcPr>
          <w:p w14:paraId="04FEFD4C" w14:textId="77777777" w:rsidR="009D4EB5" w:rsidRDefault="00000000">
            <w:r>
              <w:t>292.5</w:t>
            </w:r>
          </w:p>
        </w:tc>
        <w:tc>
          <w:tcPr>
            <w:tcW w:w="2880" w:type="dxa"/>
          </w:tcPr>
          <w:p w14:paraId="4547FAEA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7571C696" w14:textId="77777777" w:rsidR="009D4EB5" w:rsidRDefault="00000000">
            <w:r>
              <w:t>49.0</w:t>
            </w:r>
          </w:p>
        </w:tc>
      </w:tr>
      <w:tr w:rsidR="009D4EB5" w14:paraId="56C31FCF" w14:textId="77777777">
        <w:tc>
          <w:tcPr>
            <w:tcW w:w="2880" w:type="dxa"/>
          </w:tcPr>
          <w:p w14:paraId="2736CE0A" w14:textId="77777777" w:rsidR="009D4EB5" w:rsidRDefault="00000000">
            <w:r>
              <w:t>294.0</w:t>
            </w:r>
          </w:p>
        </w:tc>
        <w:tc>
          <w:tcPr>
            <w:tcW w:w="2880" w:type="dxa"/>
          </w:tcPr>
          <w:p w14:paraId="7C8B2E32" w14:textId="77777777" w:rsidR="009D4EB5" w:rsidRDefault="00000000">
            <w:r>
              <w:t>1.5</w:t>
            </w:r>
          </w:p>
        </w:tc>
        <w:tc>
          <w:tcPr>
            <w:tcW w:w="2880" w:type="dxa"/>
          </w:tcPr>
          <w:p w14:paraId="027828D5" w14:textId="77777777" w:rsidR="009D4EB5" w:rsidRDefault="00000000">
            <w:r>
              <w:t>196.0</w:t>
            </w:r>
          </w:p>
        </w:tc>
      </w:tr>
      <w:tr w:rsidR="009D4EB5" w14:paraId="1A8B0C3E" w14:textId="77777777">
        <w:tc>
          <w:tcPr>
            <w:tcW w:w="2880" w:type="dxa"/>
          </w:tcPr>
          <w:p w14:paraId="16A83D64" w14:textId="77777777" w:rsidR="009D4EB5" w:rsidRDefault="00000000">
            <w:r>
              <w:t>295.0</w:t>
            </w:r>
          </w:p>
        </w:tc>
        <w:tc>
          <w:tcPr>
            <w:tcW w:w="2880" w:type="dxa"/>
          </w:tcPr>
          <w:p w14:paraId="4F47F31A" w14:textId="77777777" w:rsidR="009D4EB5" w:rsidRDefault="00000000">
            <w:r>
              <w:t>1.6</w:t>
            </w:r>
          </w:p>
        </w:tc>
        <w:tc>
          <w:tcPr>
            <w:tcW w:w="2880" w:type="dxa"/>
          </w:tcPr>
          <w:p w14:paraId="16461B1E" w14:textId="77777777" w:rsidR="009D4EB5" w:rsidRDefault="00000000">
            <w:r>
              <w:t>221.0</w:t>
            </w:r>
          </w:p>
        </w:tc>
      </w:tr>
      <w:tr w:rsidR="009D4EB5" w14:paraId="56780A93" w14:textId="77777777">
        <w:tc>
          <w:tcPr>
            <w:tcW w:w="2880" w:type="dxa"/>
          </w:tcPr>
          <w:p w14:paraId="63615ECB" w14:textId="77777777" w:rsidR="009D4EB5" w:rsidRDefault="00000000">
            <w:r>
              <w:t>296.5</w:t>
            </w:r>
          </w:p>
        </w:tc>
        <w:tc>
          <w:tcPr>
            <w:tcW w:w="2880" w:type="dxa"/>
          </w:tcPr>
          <w:p w14:paraId="297E7B66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7450AFE0" w14:textId="77777777" w:rsidR="009D4EB5" w:rsidRDefault="00000000">
            <w:r>
              <w:t>38.0</w:t>
            </w:r>
          </w:p>
        </w:tc>
      </w:tr>
      <w:tr w:rsidR="009D4EB5" w14:paraId="4F9DCA7C" w14:textId="77777777">
        <w:tc>
          <w:tcPr>
            <w:tcW w:w="2880" w:type="dxa"/>
          </w:tcPr>
          <w:p w14:paraId="563AA050" w14:textId="77777777" w:rsidR="009D4EB5" w:rsidRDefault="00000000">
            <w:r>
              <w:t>297.5</w:t>
            </w:r>
          </w:p>
        </w:tc>
        <w:tc>
          <w:tcPr>
            <w:tcW w:w="2880" w:type="dxa"/>
          </w:tcPr>
          <w:p w14:paraId="22250105" w14:textId="77777777" w:rsidR="009D4EB5" w:rsidRDefault="00000000">
            <w:r>
              <w:t>1.85</w:t>
            </w:r>
          </w:p>
        </w:tc>
        <w:tc>
          <w:tcPr>
            <w:tcW w:w="2880" w:type="dxa"/>
          </w:tcPr>
          <w:p w14:paraId="00A4DC23" w14:textId="77777777" w:rsidR="009D4EB5" w:rsidRDefault="00000000">
            <w:r>
              <w:t>28.0</w:t>
            </w:r>
          </w:p>
        </w:tc>
      </w:tr>
      <w:tr w:rsidR="009D4EB5" w14:paraId="341752CD" w14:textId="77777777">
        <w:tc>
          <w:tcPr>
            <w:tcW w:w="2880" w:type="dxa"/>
          </w:tcPr>
          <w:p w14:paraId="736DD17C" w14:textId="77777777" w:rsidR="009D4EB5" w:rsidRDefault="00000000">
            <w:r>
              <w:t>299.0</w:t>
            </w:r>
          </w:p>
        </w:tc>
        <w:tc>
          <w:tcPr>
            <w:tcW w:w="2880" w:type="dxa"/>
          </w:tcPr>
          <w:p w14:paraId="570A7091" w14:textId="77777777" w:rsidR="009D4EB5" w:rsidRDefault="00000000">
            <w:r>
              <w:t>2.15</w:t>
            </w:r>
          </w:p>
        </w:tc>
        <w:tc>
          <w:tcPr>
            <w:tcW w:w="2880" w:type="dxa"/>
          </w:tcPr>
          <w:p w14:paraId="468D4185" w14:textId="77777777" w:rsidR="009D4EB5" w:rsidRDefault="00000000">
            <w:r>
              <w:t>92.0</w:t>
            </w:r>
          </w:p>
        </w:tc>
      </w:tr>
      <w:tr w:rsidR="009D4EB5" w14:paraId="3232DEF4" w14:textId="77777777">
        <w:tc>
          <w:tcPr>
            <w:tcW w:w="2880" w:type="dxa"/>
          </w:tcPr>
          <w:p w14:paraId="7DD040E2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39562A11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3998B3B4" w14:textId="77777777" w:rsidR="009D4EB5" w:rsidRDefault="00000000">
            <w:r>
              <w:t>776.0</w:t>
            </w:r>
          </w:p>
        </w:tc>
      </w:tr>
      <w:tr w:rsidR="009D4EB5" w14:paraId="201B361D" w14:textId="77777777">
        <w:tc>
          <w:tcPr>
            <w:tcW w:w="2880" w:type="dxa"/>
          </w:tcPr>
          <w:p w14:paraId="649FF2F5" w14:textId="77777777" w:rsidR="009D4EB5" w:rsidRDefault="00000000">
            <w:r>
              <w:t>301.5</w:t>
            </w:r>
          </w:p>
        </w:tc>
        <w:tc>
          <w:tcPr>
            <w:tcW w:w="2880" w:type="dxa"/>
          </w:tcPr>
          <w:p w14:paraId="6738834F" w14:textId="77777777" w:rsidR="009D4EB5" w:rsidRDefault="00000000">
            <w:r>
              <w:t>2.55</w:t>
            </w:r>
          </w:p>
        </w:tc>
        <w:tc>
          <w:tcPr>
            <w:tcW w:w="2880" w:type="dxa"/>
          </w:tcPr>
          <w:p w14:paraId="7E125386" w14:textId="77777777" w:rsidR="009D4EB5" w:rsidRDefault="00000000">
            <w:r>
              <w:t>39.0</w:t>
            </w:r>
          </w:p>
        </w:tc>
      </w:tr>
      <w:tr w:rsidR="009D4EB5" w14:paraId="711FF932" w14:textId="77777777">
        <w:tc>
          <w:tcPr>
            <w:tcW w:w="2880" w:type="dxa"/>
          </w:tcPr>
          <w:p w14:paraId="4EF7C8E1" w14:textId="77777777" w:rsidR="009D4EB5" w:rsidRDefault="00000000">
            <w:r>
              <w:t>302.5</w:t>
            </w:r>
          </w:p>
        </w:tc>
        <w:tc>
          <w:tcPr>
            <w:tcW w:w="2880" w:type="dxa"/>
          </w:tcPr>
          <w:p w14:paraId="12E2517C" w14:textId="77777777" w:rsidR="009D4EB5" w:rsidRDefault="00000000">
            <w:r>
              <w:t>2.7</w:t>
            </w:r>
          </w:p>
        </w:tc>
        <w:tc>
          <w:tcPr>
            <w:tcW w:w="2880" w:type="dxa"/>
          </w:tcPr>
          <w:p w14:paraId="0F5CAB30" w14:textId="77777777" w:rsidR="009D4EB5" w:rsidRDefault="00000000">
            <w:r>
              <w:t>20.0</w:t>
            </w:r>
          </w:p>
        </w:tc>
      </w:tr>
      <w:tr w:rsidR="009D4EB5" w14:paraId="79BBA2BB" w14:textId="77777777">
        <w:tc>
          <w:tcPr>
            <w:tcW w:w="2880" w:type="dxa"/>
          </w:tcPr>
          <w:p w14:paraId="72A7EC2C" w14:textId="77777777" w:rsidR="009D4EB5" w:rsidRDefault="00000000">
            <w:r>
              <w:t>304.0</w:t>
            </w:r>
          </w:p>
        </w:tc>
        <w:tc>
          <w:tcPr>
            <w:tcW w:w="2880" w:type="dxa"/>
          </w:tcPr>
          <w:p w14:paraId="2F1C3B50" w14:textId="77777777" w:rsidR="009D4EB5" w:rsidRDefault="00000000">
            <w:r>
              <w:t>3.1</w:t>
            </w:r>
          </w:p>
        </w:tc>
        <w:tc>
          <w:tcPr>
            <w:tcW w:w="2880" w:type="dxa"/>
          </w:tcPr>
          <w:p w14:paraId="691C321E" w14:textId="77777777" w:rsidR="009D4EB5" w:rsidRDefault="00000000">
            <w:r>
              <w:t>227.0</w:t>
            </w:r>
          </w:p>
        </w:tc>
      </w:tr>
      <w:tr w:rsidR="009D4EB5" w14:paraId="5EB1BA73" w14:textId="77777777">
        <w:tc>
          <w:tcPr>
            <w:tcW w:w="2880" w:type="dxa"/>
          </w:tcPr>
          <w:p w14:paraId="2E5EC71C" w14:textId="77777777" w:rsidR="009D4EB5" w:rsidRDefault="00000000">
            <w:r>
              <w:t>305.0</w:t>
            </w:r>
          </w:p>
        </w:tc>
        <w:tc>
          <w:tcPr>
            <w:tcW w:w="2880" w:type="dxa"/>
          </w:tcPr>
          <w:p w14:paraId="05095BA9" w14:textId="77777777" w:rsidR="009D4EB5" w:rsidRDefault="00000000">
            <w:r>
              <w:t>3.25</w:t>
            </w:r>
          </w:p>
        </w:tc>
        <w:tc>
          <w:tcPr>
            <w:tcW w:w="2880" w:type="dxa"/>
          </w:tcPr>
          <w:p w14:paraId="530E17BE" w14:textId="77777777" w:rsidR="009D4EB5" w:rsidRDefault="00000000">
            <w:r>
              <w:t>234.0</w:t>
            </w:r>
          </w:p>
        </w:tc>
      </w:tr>
      <w:tr w:rsidR="009D4EB5" w14:paraId="2804811E" w14:textId="77777777">
        <w:tc>
          <w:tcPr>
            <w:tcW w:w="2880" w:type="dxa"/>
          </w:tcPr>
          <w:p w14:paraId="634AB33A" w14:textId="77777777" w:rsidR="009D4EB5" w:rsidRDefault="00000000">
            <w:r>
              <w:t>306.5</w:t>
            </w:r>
          </w:p>
        </w:tc>
        <w:tc>
          <w:tcPr>
            <w:tcW w:w="2880" w:type="dxa"/>
          </w:tcPr>
          <w:p w14:paraId="43CAB606" w14:textId="77777777" w:rsidR="009D4EB5" w:rsidRDefault="00000000">
            <w:r>
              <w:t>3.75</w:t>
            </w:r>
          </w:p>
        </w:tc>
        <w:tc>
          <w:tcPr>
            <w:tcW w:w="2880" w:type="dxa"/>
          </w:tcPr>
          <w:p w14:paraId="52B5EAFB" w14:textId="77777777" w:rsidR="009D4EB5" w:rsidRDefault="00000000">
            <w:r>
              <w:t>32.0</w:t>
            </w:r>
          </w:p>
        </w:tc>
      </w:tr>
      <w:tr w:rsidR="009D4EB5" w14:paraId="18476273" w14:textId="77777777">
        <w:tc>
          <w:tcPr>
            <w:tcW w:w="2880" w:type="dxa"/>
          </w:tcPr>
          <w:p w14:paraId="4FDA1EE2" w14:textId="77777777" w:rsidR="009D4EB5" w:rsidRDefault="00000000">
            <w:r>
              <w:t>307.5</w:t>
            </w:r>
          </w:p>
        </w:tc>
        <w:tc>
          <w:tcPr>
            <w:tcW w:w="2880" w:type="dxa"/>
          </w:tcPr>
          <w:p w14:paraId="7DDFACC6" w14:textId="77777777" w:rsidR="009D4EB5" w:rsidRDefault="00000000">
            <w:r>
              <w:t>4.0</w:t>
            </w:r>
          </w:p>
        </w:tc>
        <w:tc>
          <w:tcPr>
            <w:tcW w:w="2880" w:type="dxa"/>
          </w:tcPr>
          <w:p w14:paraId="08F41E9F" w14:textId="77777777" w:rsidR="009D4EB5" w:rsidRDefault="00000000">
            <w:r>
              <w:t>82.0</w:t>
            </w:r>
          </w:p>
        </w:tc>
      </w:tr>
      <w:tr w:rsidR="009D4EB5" w14:paraId="733EE35C" w14:textId="77777777">
        <w:tc>
          <w:tcPr>
            <w:tcW w:w="2880" w:type="dxa"/>
          </w:tcPr>
          <w:p w14:paraId="0598A175" w14:textId="77777777" w:rsidR="009D4EB5" w:rsidRDefault="00000000">
            <w:r>
              <w:t>309.0</w:t>
            </w:r>
          </w:p>
        </w:tc>
        <w:tc>
          <w:tcPr>
            <w:tcW w:w="2880" w:type="dxa"/>
          </w:tcPr>
          <w:p w14:paraId="4B76CA83" w14:textId="77777777" w:rsidR="009D4EB5" w:rsidRDefault="00000000">
            <w:r>
              <w:t>4.45</w:t>
            </w:r>
          </w:p>
        </w:tc>
        <w:tc>
          <w:tcPr>
            <w:tcW w:w="2880" w:type="dxa"/>
          </w:tcPr>
          <w:p w14:paraId="2743E898" w14:textId="77777777" w:rsidR="009D4EB5" w:rsidRDefault="00000000">
            <w:r>
              <w:t>134.0</w:t>
            </w:r>
          </w:p>
        </w:tc>
      </w:tr>
      <w:tr w:rsidR="009D4EB5" w14:paraId="7CA280AE" w14:textId="77777777">
        <w:tc>
          <w:tcPr>
            <w:tcW w:w="2880" w:type="dxa"/>
          </w:tcPr>
          <w:p w14:paraId="4EA53FF3" w14:textId="77777777" w:rsidR="009D4EB5" w:rsidRDefault="00000000">
            <w:r>
              <w:t>310.0</w:t>
            </w:r>
          </w:p>
        </w:tc>
        <w:tc>
          <w:tcPr>
            <w:tcW w:w="2880" w:type="dxa"/>
          </w:tcPr>
          <w:p w14:paraId="34932D1D" w14:textId="77777777" w:rsidR="009D4EB5" w:rsidRDefault="00000000">
            <w:r>
              <w:t>4.7</w:t>
            </w:r>
          </w:p>
        </w:tc>
        <w:tc>
          <w:tcPr>
            <w:tcW w:w="2880" w:type="dxa"/>
          </w:tcPr>
          <w:p w14:paraId="0D36713A" w14:textId="77777777" w:rsidR="009D4EB5" w:rsidRDefault="00000000">
            <w:r>
              <w:t>nan</w:t>
            </w:r>
          </w:p>
        </w:tc>
      </w:tr>
      <w:tr w:rsidR="009D4EB5" w14:paraId="0F0C5209" w14:textId="77777777">
        <w:tc>
          <w:tcPr>
            <w:tcW w:w="2880" w:type="dxa"/>
          </w:tcPr>
          <w:p w14:paraId="012F7F69" w14:textId="77777777" w:rsidR="009D4EB5" w:rsidRDefault="00000000">
            <w:r>
              <w:t>311.5</w:t>
            </w:r>
          </w:p>
        </w:tc>
        <w:tc>
          <w:tcPr>
            <w:tcW w:w="2880" w:type="dxa"/>
          </w:tcPr>
          <w:p w14:paraId="16379DB6" w14:textId="77777777" w:rsidR="009D4EB5" w:rsidRDefault="00000000">
            <w:r>
              <w:t>5.15</w:t>
            </w:r>
          </w:p>
        </w:tc>
        <w:tc>
          <w:tcPr>
            <w:tcW w:w="2880" w:type="dxa"/>
          </w:tcPr>
          <w:p w14:paraId="6EAA1C4B" w14:textId="77777777" w:rsidR="009D4EB5" w:rsidRDefault="00000000">
            <w:r>
              <w:t>140.0</w:t>
            </w:r>
          </w:p>
        </w:tc>
      </w:tr>
      <w:tr w:rsidR="009D4EB5" w14:paraId="455F3C14" w14:textId="77777777">
        <w:tc>
          <w:tcPr>
            <w:tcW w:w="2880" w:type="dxa"/>
          </w:tcPr>
          <w:p w14:paraId="66B3EAF9" w14:textId="77777777" w:rsidR="009D4EB5" w:rsidRDefault="00000000">
            <w:r>
              <w:t>312.5</w:t>
            </w:r>
          </w:p>
        </w:tc>
        <w:tc>
          <w:tcPr>
            <w:tcW w:w="2880" w:type="dxa"/>
          </w:tcPr>
          <w:p w14:paraId="1F4A4C25" w14:textId="77777777" w:rsidR="009D4EB5" w:rsidRDefault="00000000">
            <w:r>
              <w:t>5.6</w:t>
            </w:r>
          </w:p>
        </w:tc>
        <w:tc>
          <w:tcPr>
            <w:tcW w:w="2880" w:type="dxa"/>
          </w:tcPr>
          <w:p w14:paraId="0057DA52" w14:textId="77777777" w:rsidR="009D4EB5" w:rsidRDefault="00000000">
            <w:r>
              <w:t>196.0</w:t>
            </w:r>
          </w:p>
        </w:tc>
      </w:tr>
      <w:tr w:rsidR="009D4EB5" w14:paraId="1BCD8852" w14:textId="77777777">
        <w:tc>
          <w:tcPr>
            <w:tcW w:w="2880" w:type="dxa"/>
          </w:tcPr>
          <w:p w14:paraId="71909F42" w14:textId="77777777" w:rsidR="009D4EB5" w:rsidRDefault="00000000">
            <w:r>
              <w:t>314.0</w:t>
            </w:r>
          </w:p>
        </w:tc>
        <w:tc>
          <w:tcPr>
            <w:tcW w:w="2880" w:type="dxa"/>
          </w:tcPr>
          <w:p w14:paraId="543AA6F4" w14:textId="77777777" w:rsidR="009D4EB5" w:rsidRDefault="00000000">
            <w:r>
              <w:t>6.05</w:t>
            </w:r>
          </w:p>
        </w:tc>
        <w:tc>
          <w:tcPr>
            <w:tcW w:w="2880" w:type="dxa"/>
          </w:tcPr>
          <w:p w14:paraId="6923C1C5" w14:textId="77777777" w:rsidR="009D4EB5" w:rsidRDefault="00000000">
            <w:r>
              <w:t>436.0</w:t>
            </w:r>
          </w:p>
        </w:tc>
      </w:tr>
      <w:tr w:rsidR="009D4EB5" w14:paraId="1F0A7B47" w14:textId="77777777">
        <w:tc>
          <w:tcPr>
            <w:tcW w:w="2880" w:type="dxa"/>
          </w:tcPr>
          <w:p w14:paraId="36F37EE4" w14:textId="77777777" w:rsidR="009D4EB5" w:rsidRDefault="00000000">
            <w:r>
              <w:t>315.0</w:t>
            </w:r>
          </w:p>
        </w:tc>
        <w:tc>
          <w:tcPr>
            <w:tcW w:w="2880" w:type="dxa"/>
          </w:tcPr>
          <w:p w14:paraId="3657C725" w14:textId="77777777" w:rsidR="009D4EB5" w:rsidRDefault="00000000">
            <w:r>
              <w:t>6.4</w:t>
            </w:r>
          </w:p>
        </w:tc>
        <w:tc>
          <w:tcPr>
            <w:tcW w:w="2880" w:type="dxa"/>
          </w:tcPr>
          <w:p w14:paraId="607FB9DF" w14:textId="77777777" w:rsidR="009D4EB5" w:rsidRDefault="00000000">
            <w:r>
              <w:t>962.0</w:t>
            </w:r>
          </w:p>
        </w:tc>
      </w:tr>
      <w:tr w:rsidR="009D4EB5" w14:paraId="45187BAF" w14:textId="77777777">
        <w:tc>
          <w:tcPr>
            <w:tcW w:w="2880" w:type="dxa"/>
          </w:tcPr>
          <w:p w14:paraId="70280F68" w14:textId="77777777" w:rsidR="009D4EB5" w:rsidRDefault="00000000">
            <w:r>
              <w:t>316.5</w:t>
            </w:r>
          </w:p>
        </w:tc>
        <w:tc>
          <w:tcPr>
            <w:tcW w:w="2880" w:type="dxa"/>
          </w:tcPr>
          <w:p w14:paraId="4BE406F6" w14:textId="77777777" w:rsidR="009D4EB5" w:rsidRDefault="00000000">
            <w:r>
              <w:t>7.05</w:t>
            </w:r>
          </w:p>
        </w:tc>
        <w:tc>
          <w:tcPr>
            <w:tcW w:w="2880" w:type="dxa"/>
          </w:tcPr>
          <w:p w14:paraId="05EBE0B7" w14:textId="77777777" w:rsidR="009D4EB5" w:rsidRDefault="00000000">
            <w:r>
              <w:t>250.0</w:t>
            </w:r>
          </w:p>
        </w:tc>
      </w:tr>
      <w:tr w:rsidR="009D4EB5" w14:paraId="5C2064AF" w14:textId="77777777">
        <w:tc>
          <w:tcPr>
            <w:tcW w:w="2880" w:type="dxa"/>
          </w:tcPr>
          <w:p w14:paraId="574DD30C" w14:textId="77777777" w:rsidR="009D4EB5" w:rsidRDefault="00000000">
            <w:r>
              <w:t>317.5</w:t>
            </w:r>
          </w:p>
        </w:tc>
        <w:tc>
          <w:tcPr>
            <w:tcW w:w="2880" w:type="dxa"/>
          </w:tcPr>
          <w:p w14:paraId="5FA65178" w14:textId="77777777" w:rsidR="009D4EB5" w:rsidRDefault="00000000">
            <w:r>
              <w:t>7.35</w:t>
            </w:r>
          </w:p>
        </w:tc>
        <w:tc>
          <w:tcPr>
            <w:tcW w:w="2880" w:type="dxa"/>
          </w:tcPr>
          <w:p w14:paraId="0A9047D5" w14:textId="77777777" w:rsidR="009D4EB5" w:rsidRDefault="00000000">
            <w:r>
              <w:t>439.0</w:t>
            </w:r>
          </w:p>
        </w:tc>
      </w:tr>
      <w:tr w:rsidR="009D4EB5" w14:paraId="48E7CB08" w14:textId="77777777">
        <w:tc>
          <w:tcPr>
            <w:tcW w:w="2880" w:type="dxa"/>
          </w:tcPr>
          <w:p w14:paraId="61C37127" w14:textId="77777777" w:rsidR="009D4EB5" w:rsidRDefault="00000000">
            <w:r>
              <w:t>319.0</w:t>
            </w:r>
          </w:p>
        </w:tc>
        <w:tc>
          <w:tcPr>
            <w:tcW w:w="2880" w:type="dxa"/>
          </w:tcPr>
          <w:p w14:paraId="21D8CE5F" w14:textId="77777777" w:rsidR="009D4EB5" w:rsidRDefault="00000000">
            <w:r>
              <w:t>8.35</w:t>
            </w:r>
          </w:p>
        </w:tc>
        <w:tc>
          <w:tcPr>
            <w:tcW w:w="2880" w:type="dxa"/>
          </w:tcPr>
          <w:p w14:paraId="1571C6E4" w14:textId="77777777" w:rsidR="009D4EB5" w:rsidRDefault="00000000">
            <w:r>
              <w:t>336.0</w:t>
            </w:r>
          </w:p>
        </w:tc>
      </w:tr>
      <w:tr w:rsidR="009D4EB5" w14:paraId="78D72F1A" w14:textId="77777777">
        <w:tc>
          <w:tcPr>
            <w:tcW w:w="2880" w:type="dxa"/>
          </w:tcPr>
          <w:p w14:paraId="7F64C034" w14:textId="77777777" w:rsidR="009D4EB5" w:rsidRDefault="00000000">
            <w:r>
              <w:t>320.0</w:t>
            </w:r>
          </w:p>
        </w:tc>
        <w:tc>
          <w:tcPr>
            <w:tcW w:w="2880" w:type="dxa"/>
          </w:tcPr>
          <w:p w14:paraId="572E83F9" w14:textId="77777777" w:rsidR="009D4EB5" w:rsidRDefault="00000000">
            <w:r>
              <w:t>8.7</w:t>
            </w:r>
          </w:p>
        </w:tc>
        <w:tc>
          <w:tcPr>
            <w:tcW w:w="2880" w:type="dxa"/>
          </w:tcPr>
          <w:p w14:paraId="2E89D5AE" w14:textId="77777777" w:rsidR="009D4EB5" w:rsidRDefault="00000000">
            <w:r>
              <w:t>nan</w:t>
            </w:r>
          </w:p>
        </w:tc>
      </w:tr>
      <w:tr w:rsidR="009D4EB5" w14:paraId="257018AE" w14:textId="77777777">
        <w:tc>
          <w:tcPr>
            <w:tcW w:w="2880" w:type="dxa"/>
          </w:tcPr>
          <w:p w14:paraId="7236EFCE" w14:textId="77777777" w:rsidR="009D4EB5" w:rsidRDefault="00000000">
            <w:r>
              <w:t>321.5</w:t>
            </w:r>
          </w:p>
        </w:tc>
        <w:tc>
          <w:tcPr>
            <w:tcW w:w="2880" w:type="dxa"/>
          </w:tcPr>
          <w:p w14:paraId="409A9950" w14:textId="77777777" w:rsidR="009D4EB5" w:rsidRDefault="00000000">
            <w:r>
              <w:t>9.75</w:t>
            </w:r>
          </w:p>
        </w:tc>
        <w:tc>
          <w:tcPr>
            <w:tcW w:w="2880" w:type="dxa"/>
          </w:tcPr>
          <w:p w14:paraId="05F86610" w14:textId="77777777" w:rsidR="009D4EB5" w:rsidRDefault="00000000">
            <w:r>
              <w:t>62.0</w:t>
            </w:r>
          </w:p>
        </w:tc>
      </w:tr>
      <w:tr w:rsidR="009D4EB5" w14:paraId="426F1B28" w14:textId="77777777">
        <w:tc>
          <w:tcPr>
            <w:tcW w:w="2880" w:type="dxa"/>
          </w:tcPr>
          <w:p w14:paraId="586F8CC6" w14:textId="77777777" w:rsidR="009D4EB5" w:rsidRDefault="00000000">
            <w:r>
              <w:t>322.5</w:t>
            </w:r>
          </w:p>
        </w:tc>
        <w:tc>
          <w:tcPr>
            <w:tcW w:w="2880" w:type="dxa"/>
          </w:tcPr>
          <w:p w14:paraId="4A785F4C" w14:textId="77777777" w:rsidR="009D4EB5" w:rsidRDefault="00000000">
            <w:r>
              <w:t>10.15</w:t>
            </w:r>
          </w:p>
        </w:tc>
        <w:tc>
          <w:tcPr>
            <w:tcW w:w="2880" w:type="dxa"/>
          </w:tcPr>
          <w:p w14:paraId="06ECB883" w14:textId="77777777" w:rsidR="009D4EB5" w:rsidRDefault="00000000">
            <w:r>
              <w:t>87.0</w:t>
            </w:r>
          </w:p>
        </w:tc>
      </w:tr>
      <w:tr w:rsidR="009D4EB5" w14:paraId="2AB0DF63" w14:textId="77777777">
        <w:tc>
          <w:tcPr>
            <w:tcW w:w="2880" w:type="dxa"/>
          </w:tcPr>
          <w:p w14:paraId="3B71B5C2" w14:textId="77777777" w:rsidR="009D4EB5" w:rsidRDefault="00000000">
            <w:r>
              <w:t>324.0</w:t>
            </w:r>
          </w:p>
        </w:tc>
        <w:tc>
          <w:tcPr>
            <w:tcW w:w="2880" w:type="dxa"/>
          </w:tcPr>
          <w:p w14:paraId="1456A05B" w14:textId="77777777" w:rsidR="009D4EB5" w:rsidRDefault="00000000">
            <w:r>
              <w:t>11.1</w:t>
            </w:r>
          </w:p>
        </w:tc>
        <w:tc>
          <w:tcPr>
            <w:tcW w:w="2880" w:type="dxa"/>
          </w:tcPr>
          <w:p w14:paraId="5A528478" w14:textId="77777777" w:rsidR="009D4EB5" w:rsidRDefault="00000000">
            <w:r>
              <w:t>76.0</w:t>
            </w:r>
          </w:p>
        </w:tc>
      </w:tr>
      <w:tr w:rsidR="009D4EB5" w14:paraId="7F2AEA6E" w14:textId="77777777">
        <w:tc>
          <w:tcPr>
            <w:tcW w:w="2880" w:type="dxa"/>
          </w:tcPr>
          <w:p w14:paraId="5E76B31A" w14:textId="77777777" w:rsidR="009D4EB5" w:rsidRDefault="00000000">
            <w:r>
              <w:t>325.0</w:t>
            </w:r>
          </w:p>
        </w:tc>
        <w:tc>
          <w:tcPr>
            <w:tcW w:w="2880" w:type="dxa"/>
          </w:tcPr>
          <w:p w14:paraId="0AC1D9FE" w14:textId="77777777" w:rsidR="009D4EB5" w:rsidRDefault="00000000">
            <w:r>
              <w:t>11.8</w:t>
            </w:r>
          </w:p>
        </w:tc>
        <w:tc>
          <w:tcPr>
            <w:tcW w:w="2880" w:type="dxa"/>
          </w:tcPr>
          <w:p w14:paraId="49D4AE2E" w14:textId="77777777" w:rsidR="009D4EB5" w:rsidRDefault="00000000">
            <w:r>
              <w:t>92.0</w:t>
            </w:r>
          </w:p>
        </w:tc>
      </w:tr>
      <w:tr w:rsidR="009D4EB5" w14:paraId="3A5F880A" w14:textId="77777777">
        <w:tc>
          <w:tcPr>
            <w:tcW w:w="2880" w:type="dxa"/>
          </w:tcPr>
          <w:p w14:paraId="2C70885B" w14:textId="77777777" w:rsidR="009D4EB5" w:rsidRDefault="00000000">
            <w:r>
              <w:t>326.5</w:t>
            </w:r>
          </w:p>
        </w:tc>
        <w:tc>
          <w:tcPr>
            <w:tcW w:w="2880" w:type="dxa"/>
          </w:tcPr>
          <w:p w14:paraId="742BD16A" w14:textId="77777777" w:rsidR="009D4EB5" w:rsidRDefault="00000000">
            <w:r>
              <w:t>13.05</w:t>
            </w:r>
          </w:p>
        </w:tc>
        <w:tc>
          <w:tcPr>
            <w:tcW w:w="2880" w:type="dxa"/>
          </w:tcPr>
          <w:p w14:paraId="500DBEDA" w14:textId="77777777" w:rsidR="009D4EB5" w:rsidRDefault="00000000">
            <w:r>
              <w:t>1.0</w:t>
            </w:r>
          </w:p>
        </w:tc>
      </w:tr>
      <w:tr w:rsidR="009D4EB5" w14:paraId="6DC6A927" w14:textId="77777777">
        <w:tc>
          <w:tcPr>
            <w:tcW w:w="2880" w:type="dxa"/>
          </w:tcPr>
          <w:p w14:paraId="7DF2AF1C" w14:textId="77777777" w:rsidR="009D4EB5" w:rsidRDefault="00000000">
            <w:r>
              <w:t>327.5</w:t>
            </w:r>
          </w:p>
        </w:tc>
        <w:tc>
          <w:tcPr>
            <w:tcW w:w="2880" w:type="dxa"/>
          </w:tcPr>
          <w:p w14:paraId="6234D050" w14:textId="77777777" w:rsidR="009D4EB5" w:rsidRDefault="00000000">
            <w:r>
              <w:t>13.15</w:t>
            </w:r>
          </w:p>
        </w:tc>
        <w:tc>
          <w:tcPr>
            <w:tcW w:w="2880" w:type="dxa"/>
          </w:tcPr>
          <w:p w14:paraId="1F2872BE" w14:textId="77777777" w:rsidR="009D4EB5" w:rsidRDefault="00000000">
            <w:r>
              <w:t>9.0</w:t>
            </w:r>
          </w:p>
        </w:tc>
      </w:tr>
      <w:tr w:rsidR="009D4EB5" w14:paraId="16BD71D8" w14:textId="77777777">
        <w:tc>
          <w:tcPr>
            <w:tcW w:w="2880" w:type="dxa"/>
          </w:tcPr>
          <w:p w14:paraId="79543DF7" w14:textId="77777777" w:rsidR="009D4EB5" w:rsidRDefault="00000000">
            <w:r>
              <w:t>329.0</w:t>
            </w:r>
          </w:p>
        </w:tc>
        <w:tc>
          <w:tcPr>
            <w:tcW w:w="2880" w:type="dxa"/>
          </w:tcPr>
          <w:p w14:paraId="2FDA363A" w14:textId="77777777" w:rsidR="009D4EB5" w:rsidRDefault="00000000">
            <w:r>
              <w:t>14.35</w:t>
            </w:r>
          </w:p>
        </w:tc>
        <w:tc>
          <w:tcPr>
            <w:tcW w:w="2880" w:type="dxa"/>
          </w:tcPr>
          <w:p w14:paraId="615F0E88" w14:textId="77777777" w:rsidR="009D4EB5" w:rsidRDefault="00000000">
            <w:r>
              <w:t>29.0</w:t>
            </w:r>
          </w:p>
        </w:tc>
      </w:tr>
      <w:tr w:rsidR="009D4EB5" w14:paraId="4F41F1A5" w14:textId="77777777">
        <w:tc>
          <w:tcPr>
            <w:tcW w:w="2880" w:type="dxa"/>
          </w:tcPr>
          <w:p w14:paraId="7CC5174C" w14:textId="77777777" w:rsidR="009D4EB5" w:rsidRDefault="00000000">
            <w:r>
              <w:t>330.0</w:t>
            </w:r>
          </w:p>
        </w:tc>
        <w:tc>
          <w:tcPr>
            <w:tcW w:w="2880" w:type="dxa"/>
          </w:tcPr>
          <w:p w14:paraId="301BC8C7" w14:textId="77777777" w:rsidR="009D4EB5" w:rsidRDefault="00000000">
            <w:r>
              <w:t>15.15</w:t>
            </w:r>
          </w:p>
        </w:tc>
        <w:tc>
          <w:tcPr>
            <w:tcW w:w="2880" w:type="dxa"/>
          </w:tcPr>
          <w:p w14:paraId="34F25209" w14:textId="77777777" w:rsidR="009D4EB5" w:rsidRDefault="00000000">
            <w:r>
              <w:t>57.0</w:t>
            </w:r>
          </w:p>
        </w:tc>
      </w:tr>
    </w:tbl>
    <w:p w14:paraId="2FE020A2" w14:textId="77777777" w:rsidR="009D4EB5" w:rsidRDefault="00000000">
      <w:r>
        <w:lastRenderedPageBreak/>
        <w:br/>
      </w:r>
    </w:p>
    <w:p w14:paraId="4450AA96" w14:textId="77777777" w:rsidR="009D4EB5" w:rsidRDefault="00000000">
      <w:pPr>
        <w:pStyle w:val="Heading2"/>
      </w:pPr>
      <w:r>
        <w:t>YESBANK</w:t>
      </w:r>
    </w:p>
    <w:p w14:paraId="65AD1E1F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65173B77" w14:textId="77777777">
        <w:tc>
          <w:tcPr>
            <w:tcW w:w="2880" w:type="dxa"/>
          </w:tcPr>
          <w:p w14:paraId="3D697F1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33DDB3E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4710A859" w14:textId="77777777" w:rsidR="009D4EB5" w:rsidRDefault="00000000">
            <w:r>
              <w:t>Call Volume</w:t>
            </w:r>
          </w:p>
        </w:tc>
      </w:tr>
      <w:tr w:rsidR="009D4EB5" w14:paraId="5F07E2DB" w14:textId="77777777">
        <w:tc>
          <w:tcPr>
            <w:tcW w:w="2880" w:type="dxa"/>
          </w:tcPr>
          <w:p w14:paraId="47513BF7" w14:textId="77777777" w:rsidR="009D4EB5" w:rsidRDefault="00000000">
            <w:r>
              <w:t>15.0</w:t>
            </w:r>
          </w:p>
        </w:tc>
        <w:tc>
          <w:tcPr>
            <w:tcW w:w="2880" w:type="dxa"/>
          </w:tcPr>
          <w:p w14:paraId="1276569D" w14:textId="77777777" w:rsidR="009D4EB5" w:rsidRDefault="00000000">
            <w:r>
              <w:t>4.2</w:t>
            </w:r>
          </w:p>
        </w:tc>
        <w:tc>
          <w:tcPr>
            <w:tcW w:w="2880" w:type="dxa"/>
          </w:tcPr>
          <w:p w14:paraId="60E57D61" w14:textId="77777777" w:rsidR="009D4EB5" w:rsidRDefault="00000000">
            <w:r>
              <w:t>nan</w:t>
            </w:r>
          </w:p>
        </w:tc>
      </w:tr>
      <w:tr w:rsidR="009D4EB5" w14:paraId="244DB734" w14:textId="77777777">
        <w:tc>
          <w:tcPr>
            <w:tcW w:w="2880" w:type="dxa"/>
          </w:tcPr>
          <w:p w14:paraId="4C96C59F" w14:textId="77777777" w:rsidR="009D4EB5" w:rsidRDefault="00000000">
            <w:r>
              <w:t>16.0</w:t>
            </w:r>
          </w:p>
        </w:tc>
        <w:tc>
          <w:tcPr>
            <w:tcW w:w="2880" w:type="dxa"/>
          </w:tcPr>
          <w:p w14:paraId="4F284B57" w14:textId="77777777" w:rsidR="009D4EB5" w:rsidRDefault="00000000">
            <w:r>
              <w:t>3.4</w:t>
            </w:r>
          </w:p>
        </w:tc>
        <w:tc>
          <w:tcPr>
            <w:tcW w:w="2880" w:type="dxa"/>
          </w:tcPr>
          <w:p w14:paraId="57DF15A1" w14:textId="77777777" w:rsidR="009D4EB5" w:rsidRDefault="00000000">
            <w:r>
              <w:t>nan</w:t>
            </w:r>
          </w:p>
        </w:tc>
      </w:tr>
      <w:tr w:rsidR="009D4EB5" w14:paraId="1367DF8C" w14:textId="77777777">
        <w:tc>
          <w:tcPr>
            <w:tcW w:w="2880" w:type="dxa"/>
          </w:tcPr>
          <w:p w14:paraId="547A0714" w14:textId="77777777" w:rsidR="009D4EB5" w:rsidRDefault="00000000">
            <w:r>
              <w:t>17.0</w:t>
            </w:r>
          </w:p>
        </w:tc>
        <w:tc>
          <w:tcPr>
            <w:tcW w:w="2880" w:type="dxa"/>
          </w:tcPr>
          <w:p w14:paraId="686E6527" w14:textId="77777777" w:rsidR="009D4EB5" w:rsidRDefault="00000000">
            <w:r>
              <w:t>2.45</w:t>
            </w:r>
          </w:p>
        </w:tc>
        <w:tc>
          <w:tcPr>
            <w:tcW w:w="2880" w:type="dxa"/>
          </w:tcPr>
          <w:p w14:paraId="6E2B6FAB" w14:textId="77777777" w:rsidR="009D4EB5" w:rsidRDefault="00000000">
            <w:r>
              <w:t>10.0</w:t>
            </w:r>
          </w:p>
        </w:tc>
      </w:tr>
      <w:tr w:rsidR="009D4EB5" w14:paraId="5466913F" w14:textId="77777777">
        <w:tc>
          <w:tcPr>
            <w:tcW w:w="2880" w:type="dxa"/>
          </w:tcPr>
          <w:p w14:paraId="12F7AB0B" w14:textId="77777777" w:rsidR="009D4EB5" w:rsidRDefault="00000000">
            <w:r>
              <w:t>18.0</w:t>
            </w:r>
          </w:p>
        </w:tc>
        <w:tc>
          <w:tcPr>
            <w:tcW w:w="2880" w:type="dxa"/>
          </w:tcPr>
          <w:p w14:paraId="42698CC7" w14:textId="77777777" w:rsidR="009D4EB5" w:rsidRDefault="00000000">
            <w:r>
              <w:t>1.6</w:t>
            </w:r>
          </w:p>
        </w:tc>
        <w:tc>
          <w:tcPr>
            <w:tcW w:w="2880" w:type="dxa"/>
          </w:tcPr>
          <w:p w14:paraId="664A8894" w14:textId="77777777" w:rsidR="009D4EB5" w:rsidRDefault="00000000">
            <w:r>
              <w:t>203.0</w:t>
            </w:r>
          </w:p>
        </w:tc>
      </w:tr>
      <w:tr w:rsidR="009D4EB5" w14:paraId="27DC45BD" w14:textId="77777777">
        <w:tc>
          <w:tcPr>
            <w:tcW w:w="2880" w:type="dxa"/>
          </w:tcPr>
          <w:p w14:paraId="7DDF04E9" w14:textId="77777777" w:rsidR="009D4EB5" w:rsidRDefault="00000000">
            <w:r>
              <w:t>19.0</w:t>
            </w:r>
          </w:p>
        </w:tc>
        <w:tc>
          <w:tcPr>
            <w:tcW w:w="2880" w:type="dxa"/>
          </w:tcPr>
          <w:p w14:paraId="6FCC557A" w14:textId="77777777" w:rsidR="009D4EB5" w:rsidRDefault="00000000">
            <w:r>
              <w:t>0.85</w:t>
            </w:r>
          </w:p>
        </w:tc>
        <w:tc>
          <w:tcPr>
            <w:tcW w:w="2880" w:type="dxa"/>
          </w:tcPr>
          <w:p w14:paraId="0CF82CD3" w14:textId="77777777" w:rsidR="009D4EB5" w:rsidRDefault="00000000">
            <w:r>
              <w:t>392.0</w:t>
            </w:r>
          </w:p>
        </w:tc>
      </w:tr>
      <w:tr w:rsidR="009D4EB5" w14:paraId="54E12550" w14:textId="77777777">
        <w:tc>
          <w:tcPr>
            <w:tcW w:w="2880" w:type="dxa"/>
          </w:tcPr>
          <w:p w14:paraId="486C2825" w14:textId="77777777" w:rsidR="009D4EB5" w:rsidRDefault="00000000">
            <w:r>
              <w:t>20.0</w:t>
            </w:r>
          </w:p>
        </w:tc>
        <w:tc>
          <w:tcPr>
            <w:tcW w:w="2880" w:type="dxa"/>
          </w:tcPr>
          <w:p w14:paraId="784CEE07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3A547389" w14:textId="77777777" w:rsidR="009D4EB5" w:rsidRDefault="00000000">
            <w:r>
              <w:t>nan</w:t>
            </w:r>
          </w:p>
        </w:tc>
      </w:tr>
      <w:tr w:rsidR="009D4EB5" w14:paraId="615835D2" w14:textId="77777777">
        <w:tc>
          <w:tcPr>
            <w:tcW w:w="2880" w:type="dxa"/>
          </w:tcPr>
          <w:p w14:paraId="5C614008" w14:textId="77777777" w:rsidR="009D4EB5" w:rsidRDefault="00000000">
            <w:r>
              <w:t>21.0</w:t>
            </w:r>
          </w:p>
        </w:tc>
        <w:tc>
          <w:tcPr>
            <w:tcW w:w="2880" w:type="dxa"/>
          </w:tcPr>
          <w:p w14:paraId="19E2682C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1DC31DBA" w14:textId="77777777" w:rsidR="009D4EB5" w:rsidRDefault="00000000">
            <w:r>
              <w:t>nan</w:t>
            </w:r>
          </w:p>
        </w:tc>
      </w:tr>
      <w:tr w:rsidR="009D4EB5" w14:paraId="1C2D6F6F" w14:textId="77777777">
        <w:tc>
          <w:tcPr>
            <w:tcW w:w="2880" w:type="dxa"/>
          </w:tcPr>
          <w:p w14:paraId="10159D8C" w14:textId="77777777" w:rsidR="009D4EB5" w:rsidRDefault="00000000">
            <w:r>
              <w:t>22.0</w:t>
            </w:r>
          </w:p>
        </w:tc>
        <w:tc>
          <w:tcPr>
            <w:tcW w:w="2880" w:type="dxa"/>
          </w:tcPr>
          <w:p w14:paraId="2849B8B0" w14:textId="77777777" w:rsidR="009D4EB5" w:rsidRDefault="00000000">
            <w:r>
              <w:t>0.15</w:t>
            </w:r>
          </w:p>
        </w:tc>
        <w:tc>
          <w:tcPr>
            <w:tcW w:w="2880" w:type="dxa"/>
          </w:tcPr>
          <w:p w14:paraId="2F3EED96" w14:textId="77777777" w:rsidR="009D4EB5" w:rsidRDefault="00000000">
            <w:r>
              <w:t>70.0</w:t>
            </w:r>
          </w:p>
        </w:tc>
      </w:tr>
      <w:tr w:rsidR="009D4EB5" w14:paraId="6F1F526C" w14:textId="77777777">
        <w:tc>
          <w:tcPr>
            <w:tcW w:w="2880" w:type="dxa"/>
          </w:tcPr>
          <w:p w14:paraId="1618A3EF" w14:textId="77777777" w:rsidR="009D4EB5" w:rsidRDefault="00000000">
            <w:r>
              <w:t>23.0</w:t>
            </w:r>
          </w:p>
        </w:tc>
        <w:tc>
          <w:tcPr>
            <w:tcW w:w="2880" w:type="dxa"/>
          </w:tcPr>
          <w:p w14:paraId="4A55BA8D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55E28BF0" w14:textId="77777777" w:rsidR="009D4EB5" w:rsidRDefault="00000000">
            <w:r>
              <w:t>24.0</w:t>
            </w:r>
          </w:p>
        </w:tc>
      </w:tr>
      <w:tr w:rsidR="009D4EB5" w14:paraId="4F1F3500" w14:textId="77777777">
        <w:tc>
          <w:tcPr>
            <w:tcW w:w="2880" w:type="dxa"/>
          </w:tcPr>
          <w:p w14:paraId="1FA9EA14" w14:textId="77777777" w:rsidR="009D4EB5" w:rsidRDefault="00000000">
            <w:r>
              <w:t>24.0</w:t>
            </w:r>
          </w:p>
        </w:tc>
        <w:tc>
          <w:tcPr>
            <w:tcW w:w="2880" w:type="dxa"/>
          </w:tcPr>
          <w:p w14:paraId="5485CA05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2BA409F8" w14:textId="77777777" w:rsidR="009D4EB5" w:rsidRDefault="00000000">
            <w:r>
              <w:t>44.0</w:t>
            </w:r>
          </w:p>
        </w:tc>
      </w:tr>
    </w:tbl>
    <w:p w14:paraId="7B412CE5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0C58E30C" w14:textId="77777777">
        <w:tc>
          <w:tcPr>
            <w:tcW w:w="2880" w:type="dxa"/>
          </w:tcPr>
          <w:p w14:paraId="0E643C9D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36760A68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697A1A89" w14:textId="77777777" w:rsidR="009D4EB5" w:rsidRDefault="00000000">
            <w:r>
              <w:t>Put Volume</w:t>
            </w:r>
          </w:p>
        </w:tc>
      </w:tr>
      <w:tr w:rsidR="009D4EB5" w14:paraId="28EA2312" w14:textId="77777777">
        <w:tc>
          <w:tcPr>
            <w:tcW w:w="2880" w:type="dxa"/>
          </w:tcPr>
          <w:p w14:paraId="490AFEB4" w14:textId="77777777" w:rsidR="009D4EB5" w:rsidRDefault="00000000">
            <w:r>
              <w:t>14.0</w:t>
            </w:r>
          </w:p>
        </w:tc>
        <w:tc>
          <w:tcPr>
            <w:tcW w:w="2880" w:type="dxa"/>
          </w:tcPr>
          <w:p w14:paraId="45DA13D6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5A37C76A" w14:textId="77777777" w:rsidR="009D4EB5" w:rsidRDefault="00000000">
            <w:r>
              <w:t>nan</w:t>
            </w:r>
          </w:p>
        </w:tc>
      </w:tr>
      <w:tr w:rsidR="009D4EB5" w14:paraId="347063E3" w14:textId="77777777">
        <w:tc>
          <w:tcPr>
            <w:tcW w:w="2880" w:type="dxa"/>
          </w:tcPr>
          <w:p w14:paraId="39504327" w14:textId="77777777" w:rsidR="009D4EB5" w:rsidRDefault="00000000">
            <w:r>
              <w:t>15.0</w:t>
            </w:r>
          </w:p>
        </w:tc>
        <w:tc>
          <w:tcPr>
            <w:tcW w:w="2880" w:type="dxa"/>
          </w:tcPr>
          <w:p w14:paraId="572D124C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7723D35C" w14:textId="77777777" w:rsidR="009D4EB5" w:rsidRDefault="00000000">
            <w:r>
              <w:t>2.0</w:t>
            </w:r>
          </w:p>
        </w:tc>
      </w:tr>
      <w:tr w:rsidR="009D4EB5" w14:paraId="2DEDECDF" w14:textId="77777777">
        <w:tc>
          <w:tcPr>
            <w:tcW w:w="2880" w:type="dxa"/>
          </w:tcPr>
          <w:p w14:paraId="56B4D1DB" w14:textId="77777777" w:rsidR="009D4EB5" w:rsidRDefault="00000000">
            <w:r>
              <w:t>16.0</w:t>
            </w:r>
          </w:p>
        </w:tc>
        <w:tc>
          <w:tcPr>
            <w:tcW w:w="2880" w:type="dxa"/>
          </w:tcPr>
          <w:p w14:paraId="71E3A8F4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45D59625" w14:textId="77777777" w:rsidR="009D4EB5" w:rsidRDefault="00000000">
            <w:r>
              <w:t>8.0</w:t>
            </w:r>
          </w:p>
        </w:tc>
      </w:tr>
      <w:tr w:rsidR="009D4EB5" w14:paraId="736883B5" w14:textId="77777777">
        <w:tc>
          <w:tcPr>
            <w:tcW w:w="2880" w:type="dxa"/>
          </w:tcPr>
          <w:p w14:paraId="1BA50247" w14:textId="77777777" w:rsidR="009D4EB5" w:rsidRDefault="00000000">
            <w:r>
              <w:t>17.0</w:t>
            </w:r>
          </w:p>
        </w:tc>
        <w:tc>
          <w:tcPr>
            <w:tcW w:w="2880" w:type="dxa"/>
          </w:tcPr>
          <w:p w14:paraId="24551A69" w14:textId="77777777" w:rsidR="009D4EB5" w:rsidRDefault="00000000">
            <w:r>
              <w:t>0.05</w:t>
            </w:r>
          </w:p>
        </w:tc>
        <w:tc>
          <w:tcPr>
            <w:tcW w:w="2880" w:type="dxa"/>
          </w:tcPr>
          <w:p w14:paraId="6FE305F5" w14:textId="77777777" w:rsidR="009D4EB5" w:rsidRDefault="00000000">
            <w:r>
              <w:t>142.0</w:t>
            </w:r>
          </w:p>
        </w:tc>
      </w:tr>
      <w:tr w:rsidR="009D4EB5" w14:paraId="64791512" w14:textId="77777777">
        <w:tc>
          <w:tcPr>
            <w:tcW w:w="2880" w:type="dxa"/>
          </w:tcPr>
          <w:p w14:paraId="0B91B2C4" w14:textId="77777777" w:rsidR="009D4EB5" w:rsidRDefault="00000000">
            <w:r>
              <w:t>18.0</w:t>
            </w:r>
          </w:p>
        </w:tc>
        <w:tc>
          <w:tcPr>
            <w:tcW w:w="2880" w:type="dxa"/>
          </w:tcPr>
          <w:p w14:paraId="6F83ADFE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29B6CA3B" w14:textId="77777777" w:rsidR="009D4EB5" w:rsidRDefault="00000000">
            <w:r>
              <w:t>333.0</w:t>
            </w:r>
          </w:p>
        </w:tc>
      </w:tr>
      <w:tr w:rsidR="009D4EB5" w14:paraId="18C265B4" w14:textId="77777777">
        <w:tc>
          <w:tcPr>
            <w:tcW w:w="2880" w:type="dxa"/>
          </w:tcPr>
          <w:p w14:paraId="142A3300" w14:textId="77777777" w:rsidR="009D4EB5" w:rsidRDefault="00000000">
            <w:r>
              <w:t>19.0</w:t>
            </w:r>
          </w:p>
        </w:tc>
        <w:tc>
          <w:tcPr>
            <w:tcW w:w="2880" w:type="dxa"/>
          </w:tcPr>
          <w:p w14:paraId="31F34A36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5D72D0D5" w14:textId="77777777" w:rsidR="009D4EB5" w:rsidRDefault="00000000">
            <w:r>
              <w:t>328.0</w:t>
            </w:r>
          </w:p>
        </w:tc>
      </w:tr>
      <w:tr w:rsidR="009D4EB5" w14:paraId="3C815E78" w14:textId="77777777">
        <w:tc>
          <w:tcPr>
            <w:tcW w:w="2880" w:type="dxa"/>
          </w:tcPr>
          <w:p w14:paraId="74C47A90" w14:textId="77777777" w:rsidR="009D4EB5" w:rsidRDefault="00000000">
            <w:r>
              <w:t>20.0</w:t>
            </w:r>
          </w:p>
        </w:tc>
        <w:tc>
          <w:tcPr>
            <w:tcW w:w="2880" w:type="dxa"/>
          </w:tcPr>
          <w:p w14:paraId="309ECDCA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57499260" w14:textId="77777777" w:rsidR="009D4EB5" w:rsidRDefault="00000000">
            <w:r>
              <w:t>56.0</w:t>
            </w:r>
          </w:p>
        </w:tc>
      </w:tr>
      <w:tr w:rsidR="009D4EB5" w14:paraId="18DD5B13" w14:textId="77777777">
        <w:tc>
          <w:tcPr>
            <w:tcW w:w="2880" w:type="dxa"/>
          </w:tcPr>
          <w:p w14:paraId="4A11E328" w14:textId="77777777" w:rsidR="009D4EB5" w:rsidRDefault="00000000">
            <w:r>
              <w:t>21.0</w:t>
            </w:r>
          </w:p>
        </w:tc>
        <w:tc>
          <w:tcPr>
            <w:tcW w:w="2880" w:type="dxa"/>
          </w:tcPr>
          <w:p w14:paraId="2B444CE6" w14:textId="77777777" w:rsidR="009D4EB5" w:rsidRDefault="00000000">
            <w:r>
              <w:t>1.85</w:t>
            </w:r>
          </w:p>
        </w:tc>
        <w:tc>
          <w:tcPr>
            <w:tcW w:w="2880" w:type="dxa"/>
          </w:tcPr>
          <w:p w14:paraId="7646E573" w14:textId="77777777" w:rsidR="009D4EB5" w:rsidRDefault="00000000">
            <w:r>
              <w:t>25.0</w:t>
            </w:r>
          </w:p>
        </w:tc>
      </w:tr>
      <w:tr w:rsidR="009D4EB5" w14:paraId="78AFF32A" w14:textId="77777777">
        <w:tc>
          <w:tcPr>
            <w:tcW w:w="2880" w:type="dxa"/>
          </w:tcPr>
          <w:p w14:paraId="7EFBA9C3" w14:textId="77777777" w:rsidR="009D4EB5" w:rsidRDefault="00000000">
            <w:r>
              <w:t>22.0</w:t>
            </w:r>
          </w:p>
        </w:tc>
        <w:tc>
          <w:tcPr>
            <w:tcW w:w="2880" w:type="dxa"/>
          </w:tcPr>
          <w:p w14:paraId="17AC9115" w14:textId="77777777" w:rsidR="009D4EB5" w:rsidRDefault="00000000">
            <w:r>
              <w:t>2.65</w:t>
            </w:r>
          </w:p>
        </w:tc>
        <w:tc>
          <w:tcPr>
            <w:tcW w:w="2880" w:type="dxa"/>
          </w:tcPr>
          <w:p w14:paraId="52469431" w14:textId="77777777" w:rsidR="009D4EB5" w:rsidRDefault="00000000">
            <w:r>
              <w:t>2.0</w:t>
            </w:r>
          </w:p>
        </w:tc>
      </w:tr>
      <w:tr w:rsidR="009D4EB5" w14:paraId="6DDB7C4D" w14:textId="77777777">
        <w:tc>
          <w:tcPr>
            <w:tcW w:w="2880" w:type="dxa"/>
          </w:tcPr>
          <w:p w14:paraId="11108A85" w14:textId="77777777" w:rsidR="009D4EB5" w:rsidRDefault="00000000">
            <w:r>
              <w:t>23.0</w:t>
            </w:r>
          </w:p>
        </w:tc>
        <w:tc>
          <w:tcPr>
            <w:tcW w:w="2880" w:type="dxa"/>
          </w:tcPr>
          <w:p w14:paraId="429ED853" w14:textId="77777777" w:rsidR="009D4EB5" w:rsidRDefault="00000000">
            <w:r>
              <w:t>3.6</w:t>
            </w:r>
          </w:p>
        </w:tc>
        <w:tc>
          <w:tcPr>
            <w:tcW w:w="2880" w:type="dxa"/>
          </w:tcPr>
          <w:p w14:paraId="62DDB0FB" w14:textId="77777777" w:rsidR="009D4EB5" w:rsidRDefault="00000000">
            <w:r>
              <w:t>1.0</w:t>
            </w:r>
          </w:p>
        </w:tc>
      </w:tr>
      <w:tr w:rsidR="009D4EB5" w14:paraId="41A2952C" w14:textId="77777777">
        <w:tc>
          <w:tcPr>
            <w:tcW w:w="2880" w:type="dxa"/>
          </w:tcPr>
          <w:p w14:paraId="183C7E20" w14:textId="77777777" w:rsidR="009D4EB5" w:rsidRDefault="00000000">
            <w:r>
              <w:t>24.0</w:t>
            </w:r>
          </w:p>
        </w:tc>
        <w:tc>
          <w:tcPr>
            <w:tcW w:w="2880" w:type="dxa"/>
          </w:tcPr>
          <w:p w14:paraId="63BF57AE" w14:textId="77777777" w:rsidR="009D4EB5" w:rsidRDefault="00000000">
            <w:r>
              <w:t>4.5</w:t>
            </w:r>
          </w:p>
        </w:tc>
        <w:tc>
          <w:tcPr>
            <w:tcW w:w="2880" w:type="dxa"/>
          </w:tcPr>
          <w:p w14:paraId="3E93A80B" w14:textId="77777777" w:rsidR="009D4EB5" w:rsidRDefault="00000000">
            <w:r>
              <w:t>nan</w:t>
            </w:r>
          </w:p>
        </w:tc>
      </w:tr>
    </w:tbl>
    <w:p w14:paraId="15419766" w14:textId="77777777" w:rsidR="009D4EB5" w:rsidRDefault="00000000">
      <w:r>
        <w:br/>
      </w:r>
    </w:p>
    <w:p w14:paraId="1059D270" w14:textId="77777777" w:rsidR="009D4EB5" w:rsidRDefault="00000000">
      <w:pPr>
        <w:pStyle w:val="Heading2"/>
      </w:pPr>
      <w:r>
        <w:t>ZOMATO</w:t>
      </w:r>
    </w:p>
    <w:p w14:paraId="60EAD6DF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46169859" w14:textId="77777777">
        <w:tc>
          <w:tcPr>
            <w:tcW w:w="2880" w:type="dxa"/>
          </w:tcPr>
          <w:p w14:paraId="2C420E17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7D236377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51ABC7A3" w14:textId="77777777" w:rsidR="009D4EB5" w:rsidRDefault="00000000">
            <w:r>
              <w:t>Call Volume</w:t>
            </w:r>
          </w:p>
        </w:tc>
      </w:tr>
      <w:tr w:rsidR="009D4EB5" w14:paraId="330EB912" w14:textId="77777777">
        <w:tc>
          <w:tcPr>
            <w:tcW w:w="2880" w:type="dxa"/>
          </w:tcPr>
          <w:p w14:paraId="6BDF69E4" w14:textId="77777777" w:rsidR="009D4EB5" w:rsidRDefault="00000000">
            <w:r>
              <w:t>220.0</w:t>
            </w:r>
          </w:p>
        </w:tc>
        <w:tc>
          <w:tcPr>
            <w:tcW w:w="2880" w:type="dxa"/>
          </w:tcPr>
          <w:p w14:paraId="74EE4EAE" w14:textId="77777777" w:rsidR="009D4EB5" w:rsidRDefault="00000000">
            <w:r>
              <w:t>15.2</w:t>
            </w:r>
          </w:p>
        </w:tc>
        <w:tc>
          <w:tcPr>
            <w:tcW w:w="2880" w:type="dxa"/>
          </w:tcPr>
          <w:p w14:paraId="754D56FA" w14:textId="77777777" w:rsidR="009D4EB5" w:rsidRDefault="00000000">
            <w:r>
              <w:t>nan</w:t>
            </w:r>
          </w:p>
        </w:tc>
      </w:tr>
      <w:tr w:rsidR="009D4EB5" w14:paraId="572540B9" w14:textId="77777777">
        <w:tc>
          <w:tcPr>
            <w:tcW w:w="2880" w:type="dxa"/>
          </w:tcPr>
          <w:p w14:paraId="56DEB1F1" w14:textId="77777777" w:rsidR="009D4EB5" w:rsidRDefault="00000000">
            <w:r>
              <w:t>225.0</w:t>
            </w:r>
          </w:p>
        </w:tc>
        <w:tc>
          <w:tcPr>
            <w:tcW w:w="2880" w:type="dxa"/>
          </w:tcPr>
          <w:p w14:paraId="385D528D" w14:textId="77777777" w:rsidR="009D4EB5" w:rsidRDefault="00000000">
            <w:r>
              <w:t>12.25</w:t>
            </w:r>
          </w:p>
        </w:tc>
        <w:tc>
          <w:tcPr>
            <w:tcW w:w="2880" w:type="dxa"/>
          </w:tcPr>
          <w:p w14:paraId="6F34C98E" w14:textId="77777777" w:rsidR="009D4EB5" w:rsidRDefault="00000000">
            <w:r>
              <w:t>551.0</w:t>
            </w:r>
          </w:p>
        </w:tc>
      </w:tr>
      <w:tr w:rsidR="009D4EB5" w14:paraId="115E739D" w14:textId="77777777">
        <w:tc>
          <w:tcPr>
            <w:tcW w:w="2880" w:type="dxa"/>
          </w:tcPr>
          <w:p w14:paraId="4B30E807" w14:textId="77777777" w:rsidR="009D4EB5" w:rsidRDefault="00000000">
            <w:r>
              <w:t>230.0</w:t>
            </w:r>
          </w:p>
        </w:tc>
        <w:tc>
          <w:tcPr>
            <w:tcW w:w="2880" w:type="dxa"/>
          </w:tcPr>
          <w:p w14:paraId="2E4220D2" w14:textId="77777777" w:rsidR="009D4EB5" w:rsidRDefault="00000000">
            <w:r>
              <w:t>9.6</w:t>
            </w:r>
          </w:p>
        </w:tc>
        <w:tc>
          <w:tcPr>
            <w:tcW w:w="2880" w:type="dxa"/>
          </w:tcPr>
          <w:p w14:paraId="39F1EEAF" w14:textId="77777777" w:rsidR="009D4EB5" w:rsidRDefault="00000000">
            <w:r>
              <w:t>nan</w:t>
            </w:r>
          </w:p>
        </w:tc>
      </w:tr>
      <w:tr w:rsidR="009D4EB5" w14:paraId="213D139B" w14:textId="77777777">
        <w:tc>
          <w:tcPr>
            <w:tcW w:w="2880" w:type="dxa"/>
          </w:tcPr>
          <w:p w14:paraId="6F85FED0" w14:textId="77777777" w:rsidR="009D4EB5" w:rsidRDefault="00000000">
            <w:r>
              <w:t>235.0</w:t>
            </w:r>
          </w:p>
        </w:tc>
        <w:tc>
          <w:tcPr>
            <w:tcW w:w="2880" w:type="dxa"/>
          </w:tcPr>
          <w:p w14:paraId="028D54EC" w14:textId="77777777" w:rsidR="009D4EB5" w:rsidRDefault="00000000">
            <w:r>
              <w:t>7.4</w:t>
            </w:r>
          </w:p>
        </w:tc>
        <w:tc>
          <w:tcPr>
            <w:tcW w:w="2880" w:type="dxa"/>
          </w:tcPr>
          <w:p w14:paraId="02FF8FD2" w14:textId="77777777" w:rsidR="009D4EB5" w:rsidRDefault="00000000">
            <w:r>
              <w:t>nan</w:t>
            </w:r>
          </w:p>
        </w:tc>
      </w:tr>
      <w:tr w:rsidR="009D4EB5" w14:paraId="1120241E" w14:textId="77777777">
        <w:tc>
          <w:tcPr>
            <w:tcW w:w="2880" w:type="dxa"/>
          </w:tcPr>
          <w:p w14:paraId="3F25E125" w14:textId="77777777" w:rsidR="009D4EB5" w:rsidRDefault="00000000">
            <w:r>
              <w:t>240.0</w:t>
            </w:r>
          </w:p>
        </w:tc>
        <w:tc>
          <w:tcPr>
            <w:tcW w:w="2880" w:type="dxa"/>
          </w:tcPr>
          <w:p w14:paraId="2B3B1159" w14:textId="77777777" w:rsidR="009D4EB5" w:rsidRDefault="00000000">
            <w:r>
              <w:t>5.55</w:t>
            </w:r>
          </w:p>
        </w:tc>
        <w:tc>
          <w:tcPr>
            <w:tcW w:w="2880" w:type="dxa"/>
          </w:tcPr>
          <w:p w14:paraId="1415530F" w14:textId="77777777" w:rsidR="009D4EB5" w:rsidRDefault="00000000">
            <w:r>
              <w:t>nan</w:t>
            </w:r>
          </w:p>
        </w:tc>
      </w:tr>
      <w:tr w:rsidR="009D4EB5" w14:paraId="778A3E5E" w14:textId="77777777">
        <w:tc>
          <w:tcPr>
            <w:tcW w:w="2880" w:type="dxa"/>
          </w:tcPr>
          <w:p w14:paraId="1916592F" w14:textId="77777777" w:rsidR="009D4EB5" w:rsidRDefault="00000000">
            <w:r>
              <w:t>245.0</w:t>
            </w:r>
          </w:p>
        </w:tc>
        <w:tc>
          <w:tcPr>
            <w:tcW w:w="2880" w:type="dxa"/>
          </w:tcPr>
          <w:p w14:paraId="09682217" w14:textId="77777777" w:rsidR="009D4EB5" w:rsidRDefault="00000000">
            <w:r>
              <w:t>4.2</w:t>
            </w:r>
          </w:p>
        </w:tc>
        <w:tc>
          <w:tcPr>
            <w:tcW w:w="2880" w:type="dxa"/>
          </w:tcPr>
          <w:p w14:paraId="7AF080CD" w14:textId="77777777" w:rsidR="009D4EB5" w:rsidRDefault="00000000">
            <w:r>
              <w:t>nan</w:t>
            </w:r>
          </w:p>
        </w:tc>
      </w:tr>
      <w:tr w:rsidR="009D4EB5" w14:paraId="626CD912" w14:textId="77777777">
        <w:tc>
          <w:tcPr>
            <w:tcW w:w="2880" w:type="dxa"/>
          </w:tcPr>
          <w:p w14:paraId="0D878CC5" w14:textId="77777777" w:rsidR="009D4EB5" w:rsidRDefault="00000000">
            <w:r>
              <w:t>250.0</w:t>
            </w:r>
          </w:p>
        </w:tc>
        <w:tc>
          <w:tcPr>
            <w:tcW w:w="2880" w:type="dxa"/>
          </w:tcPr>
          <w:p w14:paraId="24301558" w14:textId="77777777" w:rsidR="009D4EB5" w:rsidRDefault="00000000">
            <w:r>
              <w:t>3.15</w:t>
            </w:r>
          </w:p>
        </w:tc>
        <w:tc>
          <w:tcPr>
            <w:tcW w:w="2880" w:type="dxa"/>
          </w:tcPr>
          <w:p w14:paraId="63AF9826" w14:textId="77777777" w:rsidR="009D4EB5" w:rsidRDefault="00000000">
            <w:r>
              <w:t>nan</w:t>
            </w:r>
          </w:p>
        </w:tc>
      </w:tr>
      <w:tr w:rsidR="009D4EB5" w14:paraId="64A806F0" w14:textId="77777777">
        <w:tc>
          <w:tcPr>
            <w:tcW w:w="2880" w:type="dxa"/>
          </w:tcPr>
          <w:p w14:paraId="04D07DA1" w14:textId="77777777" w:rsidR="009D4EB5" w:rsidRDefault="00000000">
            <w:r>
              <w:t>255.0</w:t>
            </w:r>
          </w:p>
        </w:tc>
        <w:tc>
          <w:tcPr>
            <w:tcW w:w="2880" w:type="dxa"/>
          </w:tcPr>
          <w:p w14:paraId="4D704727" w14:textId="77777777" w:rsidR="009D4EB5" w:rsidRDefault="00000000">
            <w:r>
              <w:t>2.35</w:t>
            </w:r>
          </w:p>
        </w:tc>
        <w:tc>
          <w:tcPr>
            <w:tcW w:w="2880" w:type="dxa"/>
          </w:tcPr>
          <w:p w14:paraId="67668FD0" w14:textId="77777777" w:rsidR="009D4EB5" w:rsidRDefault="00000000">
            <w:r>
              <w:t>999.0</w:t>
            </w:r>
          </w:p>
        </w:tc>
      </w:tr>
      <w:tr w:rsidR="009D4EB5" w14:paraId="50AAC15F" w14:textId="77777777">
        <w:tc>
          <w:tcPr>
            <w:tcW w:w="2880" w:type="dxa"/>
          </w:tcPr>
          <w:p w14:paraId="1D1F0001" w14:textId="77777777" w:rsidR="009D4EB5" w:rsidRDefault="00000000">
            <w:r>
              <w:t>260.0</w:t>
            </w:r>
          </w:p>
        </w:tc>
        <w:tc>
          <w:tcPr>
            <w:tcW w:w="2880" w:type="dxa"/>
          </w:tcPr>
          <w:p w14:paraId="494FDF89" w14:textId="77777777" w:rsidR="009D4EB5" w:rsidRDefault="00000000">
            <w:r>
              <w:t>1.7</w:t>
            </w:r>
          </w:p>
        </w:tc>
        <w:tc>
          <w:tcPr>
            <w:tcW w:w="2880" w:type="dxa"/>
          </w:tcPr>
          <w:p w14:paraId="183F54F4" w14:textId="77777777" w:rsidR="009D4EB5" w:rsidRDefault="00000000">
            <w:r>
              <w:t>nan</w:t>
            </w:r>
          </w:p>
        </w:tc>
      </w:tr>
      <w:tr w:rsidR="009D4EB5" w14:paraId="407A09FB" w14:textId="77777777">
        <w:tc>
          <w:tcPr>
            <w:tcW w:w="2880" w:type="dxa"/>
          </w:tcPr>
          <w:p w14:paraId="41C94436" w14:textId="77777777" w:rsidR="009D4EB5" w:rsidRDefault="00000000">
            <w:r>
              <w:t>265.0</w:t>
            </w:r>
          </w:p>
        </w:tc>
        <w:tc>
          <w:tcPr>
            <w:tcW w:w="2880" w:type="dxa"/>
          </w:tcPr>
          <w:p w14:paraId="614A9844" w14:textId="77777777" w:rsidR="009D4EB5" w:rsidRDefault="00000000">
            <w:r>
              <w:t>1.3</w:t>
            </w:r>
          </w:p>
        </w:tc>
        <w:tc>
          <w:tcPr>
            <w:tcW w:w="2880" w:type="dxa"/>
          </w:tcPr>
          <w:p w14:paraId="05C061F1" w14:textId="77777777" w:rsidR="009D4EB5" w:rsidRDefault="00000000">
            <w:r>
              <w:t>751.0</w:t>
            </w:r>
          </w:p>
        </w:tc>
      </w:tr>
      <w:tr w:rsidR="009D4EB5" w14:paraId="6611257C" w14:textId="77777777">
        <w:tc>
          <w:tcPr>
            <w:tcW w:w="2880" w:type="dxa"/>
          </w:tcPr>
          <w:p w14:paraId="24DDBB33" w14:textId="77777777" w:rsidR="009D4EB5" w:rsidRDefault="00000000">
            <w:r>
              <w:lastRenderedPageBreak/>
              <w:t>270.0</w:t>
            </w:r>
          </w:p>
        </w:tc>
        <w:tc>
          <w:tcPr>
            <w:tcW w:w="2880" w:type="dxa"/>
          </w:tcPr>
          <w:p w14:paraId="69636546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25310ECA" w14:textId="77777777" w:rsidR="009D4EB5" w:rsidRDefault="00000000">
            <w:r>
              <w:t>761.0</w:t>
            </w:r>
          </w:p>
        </w:tc>
      </w:tr>
      <w:tr w:rsidR="009D4EB5" w14:paraId="0C7A05BF" w14:textId="77777777">
        <w:tc>
          <w:tcPr>
            <w:tcW w:w="2880" w:type="dxa"/>
          </w:tcPr>
          <w:p w14:paraId="3AD7F88A" w14:textId="77777777" w:rsidR="009D4EB5" w:rsidRDefault="00000000">
            <w:r>
              <w:t>275.0</w:t>
            </w:r>
          </w:p>
        </w:tc>
        <w:tc>
          <w:tcPr>
            <w:tcW w:w="2880" w:type="dxa"/>
          </w:tcPr>
          <w:p w14:paraId="0A668E98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1B790323" w14:textId="77777777" w:rsidR="009D4EB5" w:rsidRDefault="00000000">
            <w:r>
              <w:t>204.0</w:t>
            </w:r>
          </w:p>
        </w:tc>
      </w:tr>
      <w:tr w:rsidR="009D4EB5" w14:paraId="0F61D3BB" w14:textId="77777777">
        <w:tc>
          <w:tcPr>
            <w:tcW w:w="2880" w:type="dxa"/>
          </w:tcPr>
          <w:p w14:paraId="403B346C" w14:textId="77777777" w:rsidR="009D4EB5" w:rsidRDefault="00000000">
            <w:r>
              <w:t>280.0</w:t>
            </w:r>
          </w:p>
        </w:tc>
        <w:tc>
          <w:tcPr>
            <w:tcW w:w="2880" w:type="dxa"/>
          </w:tcPr>
          <w:p w14:paraId="3A56EA60" w14:textId="77777777" w:rsidR="009D4EB5" w:rsidRDefault="00000000">
            <w:r>
              <w:t>0.6</w:t>
            </w:r>
          </w:p>
        </w:tc>
        <w:tc>
          <w:tcPr>
            <w:tcW w:w="2880" w:type="dxa"/>
          </w:tcPr>
          <w:p w14:paraId="336A483B" w14:textId="77777777" w:rsidR="009D4EB5" w:rsidRDefault="00000000">
            <w:r>
              <w:t>915.0</w:t>
            </w:r>
          </w:p>
        </w:tc>
      </w:tr>
      <w:tr w:rsidR="009D4EB5" w14:paraId="7EE39989" w14:textId="77777777">
        <w:tc>
          <w:tcPr>
            <w:tcW w:w="2880" w:type="dxa"/>
          </w:tcPr>
          <w:p w14:paraId="37046DAC" w14:textId="77777777" w:rsidR="009D4EB5" w:rsidRDefault="00000000">
            <w:r>
              <w:t>285.0</w:t>
            </w:r>
          </w:p>
        </w:tc>
        <w:tc>
          <w:tcPr>
            <w:tcW w:w="2880" w:type="dxa"/>
          </w:tcPr>
          <w:p w14:paraId="3FF036ED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7D77FAF6" w14:textId="77777777" w:rsidR="009D4EB5" w:rsidRDefault="00000000">
            <w:r>
              <w:t>94.0</w:t>
            </w:r>
          </w:p>
        </w:tc>
      </w:tr>
      <w:tr w:rsidR="009D4EB5" w14:paraId="13F8A660" w14:textId="77777777">
        <w:tc>
          <w:tcPr>
            <w:tcW w:w="2880" w:type="dxa"/>
          </w:tcPr>
          <w:p w14:paraId="7C862BCE" w14:textId="77777777" w:rsidR="009D4EB5" w:rsidRDefault="00000000">
            <w:r>
              <w:t>290.0</w:t>
            </w:r>
          </w:p>
        </w:tc>
        <w:tc>
          <w:tcPr>
            <w:tcW w:w="2880" w:type="dxa"/>
          </w:tcPr>
          <w:p w14:paraId="424B7499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63C4E7AC" w14:textId="77777777" w:rsidR="009D4EB5" w:rsidRDefault="00000000">
            <w:r>
              <w:t>271.0</w:t>
            </w:r>
          </w:p>
        </w:tc>
      </w:tr>
      <w:tr w:rsidR="009D4EB5" w14:paraId="22FC26AB" w14:textId="77777777">
        <w:tc>
          <w:tcPr>
            <w:tcW w:w="2880" w:type="dxa"/>
          </w:tcPr>
          <w:p w14:paraId="45137223" w14:textId="77777777" w:rsidR="009D4EB5" w:rsidRDefault="00000000">
            <w:r>
              <w:t>295.0</w:t>
            </w:r>
          </w:p>
        </w:tc>
        <w:tc>
          <w:tcPr>
            <w:tcW w:w="2880" w:type="dxa"/>
          </w:tcPr>
          <w:p w14:paraId="160E8A93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46E6E56B" w14:textId="77777777" w:rsidR="009D4EB5" w:rsidRDefault="00000000">
            <w:r>
              <w:t>nan</w:t>
            </w:r>
          </w:p>
        </w:tc>
      </w:tr>
      <w:tr w:rsidR="009D4EB5" w14:paraId="0AC378A5" w14:textId="77777777">
        <w:tc>
          <w:tcPr>
            <w:tcW w:w="2880" w:type="dxa"/>
          </w:tcPr>
          <w:p w14:paraId="3E643E12" w14:textId="77777777" w:rsidR="009D4EB5" w:rsidRDefault="00000000">
            <w:r>
              <w:t>300.0</w:t>
            </w:r>
          </w:p>
        </w:tc>
        <w:tc>
          <w:tcPr>
            <w:tcW w:w="2880" w:type="dxa"/>
          </w:tcPr>
          <w:p w14:paraId="26AE0B1D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7DED1174" w14:textId="77777777" w:rsidR="009D4EB5" w:rsidRDefault="00000000">
            <w:r>
              <w:t>371.0</w:t>
            </w:r>
          </w:p>
        </w:tc>
      </w:tr>
      <w:tr w:rsidR="009D4EB5" w14:paraId="1749D4BD" w14:textId="77777777">
        <w:tc>
          <w:tcPr>
            <w:tcW w:w="2880" w:type="dxa"/>
          </w:tcPr>
          <w:p w14:paraId="07F7FBD4" w14:textId="77777777" w:rsidR="009D4EB5" w:rsidRDefault="00000000">
            <w:r>
              <w:t>310.0</w:t>
            </w:r>
          </w:p>
        </w:tc>
        <w:tc>
          <w:tcPr>
            <w:tcW w:w="2880" w:type="dxa"/>
          </w:tcPr>
          <w:p w14:paraId="4F84BC19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3230DAE2" w14:textId="77777777" w:rsidR="009D4EB5" w:rsidRDefault="00000000">
            <w:r>
              <w:t>8.0</w:t>
            </w:r>
          </w:p>
        </w:tc>
      </w:tr>
      <w:tr w:rsidR="009D4EB5" w14:paraId="5B9E2E06" w14:textId="77777777">
        <w:tc>
          <w:tcPr>
            <w:tcW w:w="2880" w:type="dxa"/>
          </w:tcPr>
          <w:p w14:paraId="067318D3" w14:textId="77777777" w:rsidR="009D4EB5" w:rsidRDefault="00000000">
            <w:r>
              <w:t>315.0</w:t>
            </w:r>
          </w:p>
        </w:tc>
        <w:tc>
          <w:tcPr>
            <w:tcW w:w="2880" w:type="dxa"/>
          </w:tcPr>
          <w:p w14:paraId="088C190B" w14:textId="77777777" w:rsidR="009D4EB5" w:rsidRDefault="00000000">
            <w:r>
              <w:t>1.75</w:t>
            </w:r>
          </w:p>
        </w:tc>
        <w:tc>
          <w:tcPr>
            <w:tcW w:w="2880" w:type="dxa"/>
          </w:tcPr>
          <w:p w14:paraId="01A96BEE" w14:textId="77777777" w:rsidR="009D4EB5" w:rsidRDefault="00000000">
            <w:r>
              <w:t>nan</w:t>
            </w:r>
          </w:p>
        </w:tc>
      </w:tr>
      <w:tr w:rsidR="009D4EB5" w14:paraId="6E167D79" w14:textId="77777777">
        <w:tc>
          <w:tcPr>
            <w:tcW w:w="2880" w:type="dxa"/>
          </w:tcPr>
          <w:p w14:paraId="5E588E98" w14:textId="77777777" w:rsidR="009D4EB5" w:rsidRDefault="00000000">
            <w:r>
              <w:t>320.0</w:t>
            </w:r>
          </w:p>
        </w:tc>
        <w:tc>
          <w:tcPr>
            <w:tcW w:w="2880" w:type="dxa"/>
          </w:tcPr>
          <w:p w14:paraId="0663508A" w14:textId="77777777" w:rsidR="009D4EB5" w:rsidRDefault="00000000">
            <w:r>
              <w:t>0.2</w:t>
            </w:r>
          </w:p>
        </w:tc>
        <w:tc>
          <w:tcPr>
            <w:tcW w:w="2880" w:type="dxa"/>
          </w:tcPr>
          <w:p w14:paraId="2B156027" w14:textId="77777777" w:rsidR="009D4EB5" w:rsidRDefault="00000000">
            <w:r>
              <w:t>1.0</w:t>
            </w:r>
          </w:p>
        </w:tc>
      </w:tr>
      <w:tr w:rsidR="009D4EB5" w14:paraId="6E9CAD18" w14:textId="77777777">
        <w:tc>
          <w:tcPr>
            <w:tcW w:w="2880" w:type="dxa"/>
          </w:tcPr>
          <w:p w14:paraId="6FD88BD5" w14:textId="77777777" w:rsidR="009D4EB5" w:rsidRDefault="00000000">
            <w:r>
              <w:t>340.0</w:t>
            </w:r>
          </w:p>
        </w:tc>
        <w:tc>
          <w:tcPr>
            <w:tcW w:w="2880" w:type="dxa"/>
          </w:tcPr>
          <w:p w14:paraId="61795467" w14:textId="77777777" w:rsidR="009D4EB5" w:rsidRDefault="00000000">
            <w:r>
              <w:t>0.1</w:t>
            </w:r>
          </w:p>
        </w:tc>
        <w:tc>
          <w:tcPr>
            <w:tcW w:w="2880" w:type="dxa"/>
          </w:tcPr>
          <w:p w14:paraId="06A7CE29" w14:textId="77777777" w:rsidR="009D4EB5" w:rsidRDefault="00000000">
            <w:r>
              <w:t>24.0</w:t>
            </w:r>
          </w:p>
        </w:tc>
      </w:tr>
    </w:tbl>
    <w:p w14:paraId="0BA96663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2C8B05C0" w14:textId="77777777">
        <w:tc>
          <w:tcPr>
            <w:tcW w:w="2880" w:type="dxa"/>
          </w:tcPr>
          <w:p w14:paraId="7CC99065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5BB567E1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595EFFDF" w14:textId="77777777" w:rsidR="009D4EB5" w:rsidRDefault="00000000">
            <w:r>
              <w:t>Put Volume</w:t>
            </w:r>
          </w:p>
        </w:tc>
      </w:tr>
      <w:tr w:rsidR="009D4EB5" w14:paraId="0DF3F9FB" w14:textId="77777777">
        <w:tc>
          <w:tcPr>
            <w:tcW w:w="2880" w:type="dxa"/>
          </w:tcPr>
          <w:p w14:paraId="6C685444" w14:textId="77777777" w:rsidR="009D4EB5" w:rsidRDefault="00000000">
            <w:r>
              <w:t>170.0</w:t>
            </w:r>
          </w:p>
        </w:tc>
        <w:tc>
          <w:tcPr>
            <w:tcW w:w="2880" w:type="dxa"/>
          </w:tcPr>
          <w:p w14:paraId="79759369" w14:textId="77777777" w:rsidR="009D4EB5" w:rsidRDefault="00000000">
            <w:r>
              <w:t>0.25</w:t>
            </w:r>
          </w:p>
        </w:tc>
        <w:tc>
          <w:tcPr>
            <w:tcW w:w="2880" w:type="dxa"/>
          </w:tcPr>
          <w:p w14:paraId="2EA513C3" w14:textId="77777777" w:rsidR="009D4EB5" w:rsidRDefault="00000000">
            <w:r>
              <w:t>224.0</w:t>
            </w:r>
          </w:p>
        </w:tc>
      </w:tr>
      <w:tr w:rsidR="009D4EB5" w14:paraId="253B853B" w14:textId="77777777">
        <w:tc>
          <w:tcPr>
            <w:tcW w:w="2880" w:type="dxa"/>
          </w:tcPr>
          <w:p w14:paraId="63C9D95D" w14:textId="77777777" w:rsidR="009D4EB5" w:rsidRDefault="00000000">
            <w:r>
              <w:t>180.0</w:t>
            </w:r>
          </w:p>
        </w:tc>
        <w:tc>
          <w:tcPr>
            <w:tcW w:w="2880" w:type="dxa"/>
          </w:tcPr>
          <w:p w14:paraId="51A4B40E" w14:textId="77777777" w:rsidR="009D4EB5" w:rsidRDefault="00000000">
            <w:r>
              <w:t>0.5</w:t>
            </w:r>
          </w:p>
        </w:tc>
        <w:tc>
          <w:tcPr>
            <w:tcW w:w="2880" w:type="dxa"/>
          </w:tcPr>
          <w:p w14:paraId="369C4CCF" w14:textId="77777777" w:rsidR="009D4EB5" w:rsidRDefault="00000000">
            <w:r>
              <w:t>132.0</w:t>
            </w:r>
          </w:p>
        </w:tc>
      </w:tr>
      <w:tr w:rsidR="009D4EB5" w14:paraId="501A11EA" w14:textId="77777777">
        <w:tc>
          <w:tcPr>
            <w:tcW w:w="2880" w:type="dxa"/>
          </w:tcPr>
          <w:p w14:paraId="7772EEB7" w14:textId="77777777" w:rsidR="009D4EB5" w:rsidRDefault="00000000">
            <w:r>
              <w:t>185.0</w:t>
            </w:r>
          </w:p>
        </w:tc>
        <w:tc>
          <w:tcPr>
            <w:tcW w:w="2880" w:type="dxa"/>
          </w:tcPr>
          <w:p w14:paraId="0F3CCADC" w14:textId="77777777" w:rsidR="009D4EB5" w:rsidRDefault="00000000">
            <w:r>
              <w:t>0.4</w:t>
            </w:r>
          </w:p>
        </w:tc>
        <w:tc>
          <w:tcPr>
            <w:tcW w:w="2880" w:type="dxa"/>
          </w:tcPr>
          <w:p w14:paraId="2A3F0E73" w14:textId="77777777" w:rsidR="009D4EB5" w:rsidRDefault="00000000">
            <w:r>
              <w:t>35.0</w:t>
            </w:r>
          </w:p>
        </w:tc>
      </w:tr>
      <w:tr w:rsidR="009D4EB5" w14:paraId="3E7DED33" w14:textId="77777777">
        <w:tc>
          <w:tcPr>
            <w:tcW w:w="2880" w:type="dxa"/>
          </w:tcPr>
          <w:p w14:paraId="132E2A6F" w14:textId="77777777" w:rsidR="009D4EB5" w:rsidRDefault="00000000">
            <w:r>
              <w:t>190.0</w:t>
            </w:r>
          </w:p>
        </w:tc>
        <w:tc>
          <w:tcPr>
            <w:tcW w:w="2880" w:type="dxa"/>
          </w:tcPr>
          <w:p w14:paraId="6D1E916E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48BE1023" w14:textId="77777777" w:rsidR="009D4EB5" w:rsidRDefault="00000000">
            <w:r>
              <w:t>481.0</w:t>
            </w:r>
          </w:p>
        </w:tc>
      </w:tr>
      <w:tr w:rsidR="009D4EB5" w14:paraId="1164835F" w14:textId="77777777">
        <w:tc>
          <w:tcPr>
            <w:tcW w:w="2880" w:type="dxa"/>
          </w:tcPr>
          <w:p w14:paraId="0001993E" w14:textId="77777777" w:rsidR="009D4EB5" w:rsidRDefault="00000000">
            <w:r>
              <w:t>195.0</w:t>
            </w:r>
          </w:p>
        </w:tc>
        <w:tc>
          <w:tcPr>
            <w:tcW w:w="2880" w:type="dxa"/>
          </w:tcPr>
          <w:p w14:paraId="58609F96" w14:textId="77777777" w:rsidR="009D4EB5" w:rsidRDefault="00000000">
            <w:r>
              <w:t>1.0</w:t>
            </w:r>
          </w:p>
        </w:tc>
        <w:tc>
          <w:tcPr>
            <w:tcW w:w="2880" w:type="dxa"/>
          </w:tcPr>
          <w:p w14:paraId="0DD722F3" w14:textId="77777777" w:rsidR="009D4EB5" w:rsidRDefault="00000000">
            <w:r>
              <w:t>120.0</w:t>
            </w:r>
          </w:p>
        </w:tc>
      </w:tr>
      <w:tr w:rsidR="009D4EB5" w14:paraId="338B2076" w14:textId="77777777">
        <w:tc>
          <w:tcPr>
            <w:tcW w:w="2880" w:type="dxa"/>
          </w:tcPr>
          <w:p w14:paraId="581084BD" w14:textId="77777777" w:rsidR="009D4EB5" w:rsidRDefault="00000000">
            <w:r>
              <w:t>200.0</w:t>
            </w:r>
          </w:p>
        </w:tc>
        <w:tc>
          <w:tcPr>
            <w:tcW w:w="2880" w:type="dxa"/>
          </w:tcPr>
          <w:p w14:paraId="0CC12D77" w14:textId="77777777" w:rsidR="009D4EB5" w:rsidRDefault="00000000">
            <w:r>
              <w:t>1.4</w:t>
            </w:r>
          </w:p>
        </w:tc>
        <w:tc>
          <w:tcPr>
            <w:tcW w:w="2880" w:type="dxa"/>
          </w:tcPr>
          <w:p w14:paraId="69F9E9CC" w14:textId="77777777" w:rsidR="009D4EB5" w:rsidRDefault="00000000">
            <w:r>
              <w:t>nan</w:t>
            </w:r>
          </w:p>
        </w:tc>
      </w:tr>
      <w:tr w:rsidR="009D4EB5" w14:paraId="649D0F77" w14:textId="77777777">
        <w:tc>
          <w:tcPr>
            <w:tcW w:w="2880" w:type="dxa"/>
          </w:tcPr>
          <w:p w14:paraId="7B69112D" w14:textId="77777777" w:rsidR="009D4EB5" w:rsidRDefault="00000000">
            <w:r>
              <w:t>205.0</w:t>
            </w:r>
          </w:p>
        </w:tc>
        <w:tc>
          <w:tcPr>
            <w:tcW w:w="2880" w:type="dxa"/>
          </w:tcPr>
          <w:p w14:paraId="08C4E20A" w14:textId="77777777" w:rsidR="009D4EB5" w:rsidRDefault="00000000">
            <w:r>
              <w:t>1.8</w:t>
            </w:r>
          </w:p>
        </w:tc>
        <w:tc>
          <w:tcPr>
            <w:tcW w:w="2880" w:type="dxa"/>
          </w:tcPr>
          <w:p w14:paraId="04204253" w14:textId="77777777" w:rsidR="009D4EB5" w:rsidRDefault="00000000">
            <w:r>
              <w:t>573.0</w:t>
            </w:r>
          </w:p>
        </w:tc>
      </w:tr>
      <w:tr w:rsidR="009D4EB5" w14:paraId="33664566" w14:textId="77777777">
        <w:tc>
          <w:tcPr>
            <w:tcW w:w="2880" w:type="dxa"/>
          </w:tcPr>
          <w:p w14:paraId="78673399" w14:textId="77777777" w:rsidR="009D4EB5" w:rsidRDefault="00000000">
            <w:r>
              <w:t>210.0</w:t>
            </w:r>
          </w:p>
        </w:tc>
        <w:tc>
          <w:tcPr>
            <w:tcW w:w="2880" w:type="dxa"/>
          </w:tcPr>
          <w:p w14:paraId="2A337FF3" w14:textId="77777777" w:rsidR="009D4EB5" w:rsidRDefault="00000000">
            <w:r>
              <w:t>2.5</w:t>
            </w:r>
          </w:p>
        </w:tc>
        <w:tc>
          <w:tcPr>
            <w:tcW w:w="2880" w:type="dxa"/>
          </w:tcPr>
          <w:p w14:paraId="14C0616D" w14:textId="77777777" w:rsidR="009D4EB5" w:rsidRDefault="00000000">
            <w:r>
              <w:t>nan</w:t>
            </w:r>
          </w:p>
        </w:tc>
      </w:tr>
      <w:tr w:rsidR="009D4EB5" w14:paraId="153D96F7" w14:textId="77777777">
        <w:tc>
          <w:tcPr>
            <w:tcW w:w="2880" w:type="dxa"/>
          </w:tcPr>
          <w:p w14:paraId="758139BC" w14:textId="77777777" w:rsidR="009D4EB5" w:rsidRDefault="00000000">
            <w:r>
              <w:t>215.0</w:t>
            </w:r>
          </w:p>
        </w:tc>
        <w:tc>
          <w:tcPr>
            <w:tcW w:w="2880" w:type="dxa"/>
          </w:tcPr>
          <w:p w14:paraId="7990DFC6" w14:textId="77777777" w:rsidR="009D4EB5" w:rsidRDefault="00000000">
            <w:r>
              <w:t>3.35</w:t>
            </w:r>
          </w:p>
        </w:tc>
        <w:tc>
          <w:tcPr>
            <w:tcW w:w="2880" w:type="dxa"/>
          </w:tcPr>
          <w:p w14:paraId="45E5A025" w14:textId="77777777" w:rsidR="009D4EB5" w:rsidRDefault="00000000">
            <w:r>
              <w:t>915.0</w:t>
            </w:r>
          </w:p>
        </w:tc>
      </w:tr>
      <w:tr w:rsidR="009D4EB5" w14:paraId="61778182" w14:textId="77777777">
        <w:tc>
          <w:tcPr>
            <w:tcW w:w="2880" w:type="dxa"/>
          </w:tcPr>
          <w:p w14:paraId="76D54E4E" w14:textId="77777777" w:rsidR="009D4EB5" w:rsidRDefault="00000000">
            <w:r>
              <w:t>220.0</w:t>
            </w:r>
          </w:p>
        </w:tc>
        <w:tc>
          <w:tcPr>
            <w:tcW w:w="2880" w:type="dxa"/>
          </w:tcPr>
          <w:p w14:paraId="7029F899" w14:textId="77777777" w:rsidR="009D4EB5" w:rsidRDefault="00000000">
            <w:r>
              <w:t>4.7</w:t>
            </w:r>
          </w:p>
        </w:tc>
        <w:tc>
          <w:tcPr>
            <w:tcW w:w="2880" w:type="dxa"/>
          </w:tcPr>
          <w:p w14:paraId="153305F0" w14:textId="77777777" w:rsidR="009D4EB5" w:rsidRDefault="00000000">
            <w:r>
              <w:t>nan</w:t>
            </w:r>
          </w:p>
        </w:tc>
      </w:tr>
      <w:tr w:rsidR="009D4EB5" w14:paraId="04E34946" w14:textId="77777777">
        <w:tc>
          <w:tcPr>
            <w:tcW w:w="2880" w:type="dxa"/>
          </w:tcPr>
          <w:p w14:paraId="40B03058" w14:textId="77777777" w:rsidR="009D4EB5" w:rsidRDefault="00000000">
            <w:r>
              <w:t>225.0</w:t>
            </w:r>
          </w:p>
        </w:tc>
        <w:tc>
          <w:tcPr>
            <w:tcW w:w="2880" w:type="dxa"/>
          </w:tcPr>
          <w:p w14:paraId="423B6AD3" w14:textId="77777777" w:rsidR="009D4EB5" w:rsidRDefault="00000000">
            <w:r>
              <w:t>6.5</w:t>
            </w:r>
          </w:p>
        </w:tc>
        <w:tc>
          <w:tcPr>
            <w:tcW w:w="2880" w:type="dxa"/>
          </w:tcPr>
          <w:p w14:paraId="7C7DE5BC" w14:textId="77777777" w:rsidR="009D4EB5" w:rsidRDefault="00000000">
            <w:r>
              <w:t>nan</w:t>
            </w:r>
          </w:p>
        </w:tc>
      </w:tr>
      <w:tr w:rsidR="009D4EB5" w14:paraId="0E3B4EDA" w14:textId="77777777">
        <w:tc>
          <w:tcPr>
            <w:tcW w:w="2880" w:type="dxa"/>
          </w:tcPr>
          <w:p w14:paraId="1E7EAC2B" w14:textId="77777777" w:rsidR="009D4EB5" w:rsidRDefault="00000000">
            <w:r>
              <w:t>230.0</w:t>
            </w:r>
          </w:p>
        </w:tc>
        <w:tc>
          <w:tcPr>
            <w:tcW w:w="2880" w:type="dxa"/>
          </w:tcPr>
          <w:p w14:paraId="7C9FA7C3" w14:textId="77777777" w:rsidR="009D4EB5" w:rsidRDefault="00000000">
            <w:r>
              <w:t>8.8</w:t>
            </w:r>
          </w:p>
        </w:tc>
        <w:tc>
          <w:tcPr>
            <w:tcW w:w="2880" w:type="dxa"/>
          </w:tcPr>
          <w:p w14:paraId="13F3E23F" w14:textId="77777777" w:rsidR="009D4EB5" w:rsidRDefault="00000000">
            <w:r>
              <w:t>nan</w:t>
            </w:r>
          </w:p>
        </w:tc>
      </w:tr>
      <w:tr w:rsidR="009D4EB5" w14:paraId="7922B8CD" w14:textId="77777777">
        <w:tc>
          <w:tcPr>
            <w:tcW w:w="2880" w:type="dxa"/>
          </w:tcPr>
          <w:p w14:paraId="144CAB02" w14:textId="77777777" w:rsidR="009D4EB5" w:rsidRDefault="00000000">
            <w:r>
              <w:t>235.0</w:t>
            </w:r>
          </w:p>
        </w:tc>
        <w:tc>
          <w:tcPr>
            <w:tcW w:w="2880" w:type="dxa"/>
          </w:tcPr>
          <w:p w14:paraId="5C492CD6" w14:textId="77777777" w:rsidR="009D4EB5" w:rsidRDefault="00000000">
            <w:r>
              <w:t>11.45</w:t>
            </w:r>
          </w:p>
        </w:tc>
        <w:tc>
          <w:tcPr>
            <w:tcW w:w="2880" w:type="dxa"/>
          </w:tcPr>
          <w:p w14:paraId="7E4A0806" w14:textId="77777777" w:rsidR="009D4EB5" w:rsidRDefault="00000000">
            <w:r>
              <w:t>nan</w:t>
            </w:r>
          </w:p>
        </w:tc>
      </w:tr>
      <w:tr w:rsidR="009D4EB5" w14:paraId="30A8AAAE" w14:textId="77777777">
        <w:tc>
          <w:tcPr>
            <w:tcW w:w="2880" w:type="dxa"/>
          </w:tcPr>
          <w:p w14:paraId="44187C98" w14:textId="77777777" w:rsidR="009D4EB5" w:rsidRDefault="00000000">
            <w:r>
              <w:t>240.0</w:t>
            </w:r>
          </w:p>
        </w:tc>
        <w:tc>
          <w:tcPr>
            <w:tcW w:w="2880" w:type="dxa"/>
          </w:tcPr>
          <w:p w14:paraId="7A70B140" w14:textId="77777777" w:rsidR="009D4EB5" w:rsidRDefault="00000000">
            <w:r>
              <w:t>14.7</w:t>
            </w:r>
          </w:p>
        </w:tc>
        <w:tc>
          <w:tcPr>
            <w:tcW w:w="2880" w:type="dxa"/>
          </w:tcPr>
          <w:p w14:paraId="504CE2E1" w14:textId="77777777" w:rsidR="009D4EB5" w:rsidRDefault="00000000">
            <w:r>
              <w:t>690.0</w:t>
            </w:r>
          </w:p>
        </w:tc>
      </w:tr>
    </w:tbl>
    <w:p w14:paraId="51A89FFD" w14:textId="77777777" w:rsidR="009D4EB5" w:rsidRDefault="00000000">
      <w:r>
        <w:br/>
      </w:r>
    </w:p>
    <w:p w14:paraId="4D0E9163" w14:textId="77777777" w:rsidR="009D4EB5" w:rsidRDefault="00000000">
      <w:pPr>
        <w:pStyle w:val="Heading2"/>
      </w:pPr>
      <w:r>
        <w:t>ZYDUSLIFE</w:t>
      </w:r>
    </w:p>
    <w:p w14:paraId="42EC730F" w14:textId="77777777" w:rsidR="009D4EB5" w:rsidRDefault="00000000">
      <w:r>
        <w:t>Affordable CALL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5DFCD178" w14:textId="77777777">
        <w:tc>
          <w:tcPr>
            <w:tcW w:w="2880" w:type="dxa"/>
          </w:tcPr>
          <w:p w14:paraId="0406D61A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15505A25" w14:textId="77777777" w:rsidR="009D4EB5" w:rsidRDefault="00000000">
            <w:r>
              <w:t>Call LTP</w:t>
            </w:r>
          </w:p>
        </w:tc>
        <w:tc>
          <w:tcPr>
            <w:tcW w:w="2880" w:type="dxa"/>
          </w:tcPr>
          <w:p w14:paraId="469F07D8" w14:textId="77777777" w:rsidR="009D4EB5" w:rsidRDefault="00000000">
            <w:r>
              <w:t>Call Volume</w:t>
            </w:r>
          </w:p>
        </w:tc>
      </w:tr>
      <w:tr w:rsidR="009D4EB5" w14:paraId="6C638BEF" w14:textId="77777777">
        <w:tc>
          <w:tcPr>
            <w:tcW w:w="2880" w:type="dxa"/>
          </w:tcPr>
          <w:p w14:paraId="46FCC6EE" w14:textId="77777777" w:rsidR="009D4EB5" w:rsidRDefault="00000000">
            <w:r>
              <w:t>1,160.00</w:t>
            </w:r>
          </w:p>
        </w:tc>
        <w:tc>
          <w:tcPr>
            <w:tcW w:w="2880" w:type="dxa"/>
          </w:tcPr>
          <w:p w14:paraId="6A68663C" w14:textId="77777777" w:rsidR="009D4EB5" w:rsidRDefault="00000000">
            <w:r>
              <w:t>1.25</w:t>
            </w:r>
          </w:p>
        </w:tc>
        <w:tc>
          <w:tcPr>
            <w:tcW w:w="2880" w:type="dxa"/>
          </w:tcPr>
          <w:p w14:paraId="4226FA77" w14:textId="77777777" w:rsidR="009D4EB5" w:rsidRDefault="00000000">
            <w:r>
              <w:t>991.0</w:t>
            </w:r>
          </w:p>
        </w:tc>
      </w:tr>
    </w:tbl>
    <w:p w14:paraId="41FC2E75" w14:textId="77777777" w:rsidR="009D4EB5" w:rsidRDefault="00000000">
      <w:r>
        <w:t>Affordable PUT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D4EB5" w14:paraId="19B7F750" w14:textId="77777777">
        <w:tc>
          <w:tcPr>
            <w:tcW w:w="2880" w:type="dxa"/>
          </w:tcPr>
          <w:p w14:paraId="028F283B" w14:textId="77777777" w:rsidR="009D4EB5" w:rsidRDefault="00000000">
            <w:r>
              <w:t>Strike Price</w:t>
            </w:r>
          </w:p>
        </w:tc>
        <w:tc>
          <w:tcPr>
            <w:tcW w:w="2880" w:type="dxa"/>
          </w:tcPr>
          <w:p w14:paraId="49071E39" w14:textId="77777777" w:rsidR="009D4EB5" w:rsidRDefault="00000000">
            <w:r>
              <w:t>Put LTP</w:t>
            </w:r>
          </w:p>
        </w:tc>
        <w:tc>
          <w:tcPr>
            <w:tcW w:w="2880" w:type="dxa"/>
          </w:tcPr>
          <w:p w14:paraId="311F52CB" w14:textId="77777777" w:rsidR="009D4EB5" w:rsidRDefault="00000000">
            <w:r>
              <w:t>Put Volume</w:t>
            </w:r>
          </w:p>
        </w:tc>
      </w:tr>
      <w:tr w:rsidR="009D4EB5" w14:paraId="180DCE9B" w14:textId="77777777">
        <w:tc>
          <w:tcPr>
            <w:tcW w:w="2880" w:type="dxa"/>
          </w:tcPr>
          <w:p w14:paraId="41976911" w14:textId="77777777" w:rsidR="009D4EB5" w:rsidRDefault="00000000">
            <w:r>
              <w:t>800.00</w:t>
            </w:r>
          </w:p>
        </w:tc>
        <w:tc>
          <w:tcPr>
            <w:tcW w:w="2880" w:type="dxa"/>
          </w:tcPr>
          <w:p w14:paraId="68A68312" w14:textId="77777777" w:rsidR="009D4EB5" w:rsidRDefault="00000000">
            <w:r>
              <w:t>0.3</w:t>
            </w:r>
          </w:p>
        </w:tc>
        <w:tc>
          <w:tcPr>
            <w:tcW w:w="2880" w:type="dxa"/>
          </w:tcPr>
          <w:p w14:paraId="56FF37D5" w14:textId="77777777" w:rsidR="009D4EB5" w:rsidRDefault="00000000">
            <w:r>
              <w:t>34.0</w:t>
            </w:r>
          </w:p>
        </w:tc>
      </w:tr>
      <w:tr w:rsidR="009D4EB5" w14:paraId="27864B44" w14:textId="77777777">
        <w:tc>
          <w:tcPr>
            <w:tcW w:w="2880" w:type="dxa"/>
          </w:tcPr>
          <w:p w14:paraId="64BBDD2F" w14:textId="77777777" w:rsidR="009D4EB5" w:rsidRDefault="00000000">
            <w:r>
              <w:t>810.00</w:t>
            </w:r>
          </w:p>
        </w:tc>
        <w:tc>
          <w:tcPr>
            <w:tcW w:w="2880" w:type="dxa"/>
          </w:tcPr>
          <w:p w14:paraId="16213BDA" w14:textId="77777777" w:rsidR="009D4EB5" w:rsidRDefault="00000000">
            <w:r>
              <w:t>0.55</w:t>
            </w:r>
          </w:p>
        </w:tc>
        <w:tc>
          <w:tcPr>
            <w:tcW w:w="2880" w:type="dxa"/>
          </w:tcPr>
          <w:p w14:paraId="1401E3A1" w14:textId="77777777" w:rsidR="009D4EB5" w:rsidRDefault="00000000">
            <w:r>
              <w:t>14.0</w:t>
            </w:r>
          </w:p>
        </w:tc>
      </w:tr>
      <w:tr w:rsidR="009D4EB5" w14:paraId="0A0440D4" w14:textId="77777777">
        <w:tc>
          <w:tcPr>
            <w:tcW w:w="2880" w:type="dxa"/>
          </w:tcPr>
          <w:p w14:paraId="660236E2" w14:textId="77777777" w:rsidR="009D4EB5" w:rsidRDefault="00000000">
            <w:r>
              <w:t>840.00</w:t>
            </w:r>
          </w:p>
        </w:tc>
        <w:tc>
          <w:tcPr>
            <w:tcW w:w="2880" w:type="dxa"/>
          </w:tcPr>
          <w:p w14:paraId="7E006B5E" w14:textId="77777777" w:rsidR="009D4EB5" w:rsidRDefault="00000000">
            <w:r>
              <w:t>0.75</w:t>
            </w:r>
          </w:p>
        </w:tc>
        <w:tc>
          <w:tcPr>
            <w:tcW w:w="2880" w:type="dxa"/>
          </w:tcPr>
          <w:p w14:paraId="7123EB3C" w14:textId="77777777" w:rsidR="009D4EB5" w:rsidRDefault="00000000">
            <w:r>
              <w:t>85.0</w:t>
            </w:r>
          </w:p>
        </w:tc>
      </w:tr>
      <w:tr w:rsidR="009D4EB5" w14:paraId="765F3928" w14:textId="77777777">
        <w:tc>
          <w:tcPr>
            <w:tcW w:w="2880" w:type="dxa"/>
          </w:tcPr>
          <w:p w14:paraId="6037CB5F" w14:textId="77777777" w:rsidR="009D4EB5" w:rsidRDefault="00000000">
            <w:r>
              <w:t>850.00</w:t>
            </w:r>
          </w:p>
        </w:tc>
        <w:tc>
          <w:tcPr>
            <w:tcW w:w="2880" w:type="dxa"/>
          </w:tcPr>
          <w:p w14:paraId="5781EADB" w14:textId="77777777" w:rsidR="009D4EB5" w:rsidRDefault="00000000">
            <w:r>
              <w:t>0.8</w:t>
            </w:r>
          </w:p>
        </w:tc>
        <w:tc>
          <w:tcPr>
            <w:tcW w:w="2880" w:type="dxa"/>
          </w:tcPr>
          <w:p w14:paraId="2E1BAA41" w14:textId="77777777" w:rsidR="009D4EB5" w:rsidRDefault="00000000">
            <w:r>
              <w:t>188.0</w:t>
            </w:r>
          </w:p>
        </w:tc>
      </w:tr>
      <w:tr w:rsidR="009D4EB5" w14:paraId="2F25D441" w14:textId="77777777">
        <w:tc>
          <w:tcPr>
            <w:tcW w:w="2880" w:type="dxa"/>
          </w:tcPr>
          <w:p w14:paraId="3E20A08D" w14:textId="77777777" w:rsidR="009D4EB5" w:rsidRDefault="00000000">
            <w:r>
              <w:t>860.00</w:t>
            </w:r>
          </w:p>
        </w:tc>
        <w:tc>
          <w:tcPr>
            <w:tcW w:w="2880" w:type="dxa"/>
          </w:tcPr>
          <w:p w14:paraId="04BC2628" w14:textId="77777777" w:rsidR="009D4EB5" w:rsidRDefault="00000000">
            <w:r>
              <w:t>1.2</w:t>
            </w:r>
          </w:p>
        </w:tc>
        <w:tc>
          <w:tcPr>
            <w:tcW w:w="2880" w:type="dxa"/>
          </w:tcPr>
          <w:p w14:paraId="41107358" w14:textId="77777777" w:rsidR="009D4EB5" w:rsidRDefault="00000000">
            <w:r>
              <w:t>172.0</w:t>
            </w:r>
          </w:p>
        </w:tc>
      </w:tr>
    </w:tbl>
    <w:p w14:paraId="594CA0EC" w14:textId="77777777" w:rsidR="009D4EB5" w:rsidRDefault="00000000">
      <w:r>
        <w:br/>
      </w:r>
    </w:p>
    <w:sectPr w:rsidR="009D4E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4071546">
    <w:abstractNumId w:val="8"/>
  </w:num>
  <w:num w:numId="2" w16cid:durableId="1035887302">
    <w:abstractNumId w:val="6"/>
  </w:num>
  <w:num w:numId="3" w16cid:durableId="1743065104">
    <w:abstractNumId w:val="5"/>
  </w:num>
  <w:num w:numId="4" w16cid:durableId="578254390">
    <w:abstractNumId w:val="4"/>
  </w:num>
  <w:num w:numId="5" w16cid:durableId="86075339">
    <w:abstractNumId w:val="7"/>
  </w:num>
  <w:num w:numId="6" w16cid:durableId="1783375506">
    <w:abstractNumId w:val="3"/>
  </w:num>
  <w:num w:numId="7" w16cid:durableId="1892376620">
    <w:abstractNumId w:val="2"/>
  </w:num>
  <w:num w:numId="8" w16cid:durableId="1905680408">
    <w:abstractNumId w:val="1"/>
  </w:num>
  <w:num w:numId="9" w16cid:durableId="163390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D32"/>
    <w:rsid w:val="0029639D"/>
    <w:rsid w:val="00326F90"/>
    <w:rsid w:val="009D4EB5"/>
    <w:rsid w:val="00A63DDE"/>
    <w:rsid w:val="00AA1D8D"/>
    <w:rsid w:val="00B47730"/>
    <w:rsid w:val="00CB0664"/>
    <w:rsid w:val="00E46D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7DC3D1"/>
  <w14:defaultImageDpi w14:val="300"/>
  <w15:docId w15:val="{36BD15DE-D57B-46B6-967C-D3B22F7C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15896</Words>
  <Characters>90611</Characters>
  <Application>Microsoft Office Word</Application>
  <DocSecurity>0</DocSecurity>
  <Lines>755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22BCE2940 Rhutvij Dharme</cp:lastModifiedBy>
  <cp:revision>3</cp:revision>
  <cp:lastPrinted>2025-02-06T18:14:00Z</cp:lastPrinted>
  <dcterms:created xsi:type="dcterms:W3CDTF">2013-12-23T23:15:00Z</dcterms:created>
  <dcterms:modified xsi:type="dcterms:W3CDTF">2025-02-07T02:22:00Z</dcterms:modified>
  <cp:category/>
</cp:coreProperties>
</file>